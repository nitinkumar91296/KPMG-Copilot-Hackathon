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C8584" w14:textId="77777777" w:rsidR="00CB5C91" w:rsidRDefault="00F27A91">
      <w:pPr>
        <w:pStyle w:val="Heading1"/>
      </w:pPr>
      <w:r>
        <w:t>Prompts and Responses</w:t>
      </w:r>
    </w:p>
    <w:p w14:paraId="30FAC995" w14:textId="62C576D3" w:rsidR="00CB5C91" w:rsidRDefault="00F27A91">
      <w:pPr>
        <w:pStyle w:val="Heading2"/>
      </w:pPr>
      <w:r>
        <w:t>Prompt:</w:t>
      </w:r>
    </w:p>
    <w:p w14:paraId="4E9C5D86" w14:textId="18B8AE26" w:rsidR="00F96E6D" w:rsidRPr="00F96E6D" w:rsidRDefault="00F96E6D" w:rsidP="00F96E6D">
      <w:r>
        <w:t xml:space="preserve">I want to write an web application which will be using Golang as backend language and plain html css JS and AJAX for frontend . I want you to set this chat for providing suggestions for the project. I want to use MYSQL as database, and gin framework for api development and you can use the native sql queries for db operation. Problem statement is as below: database user root, database name hackathon, db password is root. </w:t>
      </w:r>
      <w:r w:rsidR="00BB50E2">
        <w:br/>
      </w:r>
      <w:r>
        <w:t xml:space="preserve">1. Api to login and signup, with user details, name, designation, experience, skills (comma seprated) </w:t>
      </w:r>
      <w:r w:rsidR="00BB50E2">
        <w:br/>
      </w:r>
      <w:r>
        <w:t xml:space="preserve">2. Api to create a create a proposal and assign it to a coordinator with deadline. </w:t>
      </w:r>
      <w:r w:rsidR="00BB50E2">
        <w:br/>
      </w:r>
      <w:r>
        <w:t xml:space="preserve">3. Api to create subtasks and publish subtask with topic name, description, skiils required, subtasks should have submission date. </w:t>
      </w:r>
      <w:r w:rsidR="00BB50E2">
        <w:br/>
      </w:r>
      <w:r>
        <w:t xml:space="preserve">4. Api upload subtasks and track status. </w:t>
      </w:r>
      <w:r w:rsidR="00BB50E2">
        <w:br/>
      </w:r>
      <w:r>
        <w:t xml:space="preserve">5. Api to review the subtasks within the timeline. </w:t>
      </w:r>
      <w:r w:rsidR="00BB50E2">
        <w:br/>
      </w:r>
      <w:r>
        <w:t xml:space="preserve">6. Api to download the presentation slides. </w:t>
      </w:r>
      <w:r w:rsidR="00BB50E2">
        <w:br/>
      </w:r>
      <w:r w:rsidR="00BB50E2">
        <w:br/>
      </w:r>
      <w:r>
        <w:t>Give me the database tables to be created with proper relation ships and queries so that I can create it in my database and then give me the go code. Also make sure there are no CORS error when I consume these APIs in frontend.</w:t>
      </w:r>
    </w:p>
    <w:p w14:paraId="414A8D65" w14:textId="77777777" w:rsidR="00CB5C91" w:rsidRDefault="00F27A91">
      <w:pPr>
        <w:pStyle w:val="Heading2"/>
      </w:pPr>
      <w:r>
        <w:t>Response:</w:t>
      </w:r>
    </w:p>
    <w:p w14:paraId="54AF65DF" w14:textId="77777777" w:rsidR="00BB50E2" w:rsidRDefault="00BB50E2" w:rsidP="00BB50E2">
      <w:pPr>
        <w:pStyle w:val="Heading3"/>
      </w:pPr>
      <w:r>
        <w:t>Database Design</w:t>
      </w:r>
    </w:p>
    <w:p w14:paraId="67E4097B" w14:textId="77777777" w:rsidR="00BB50E2" w:rsidRDefault="00BB50E2" w:rsidP="00BB50E2">
      <w:pPr>
        <w:pStyle w:val="NormalWeb"/>
      </w:pPr>
      <w:r>
        <w:t>You need multiple tables with relationships for users, proposals, subtasks, and submissions. Here's a design for your database tables and SQL queries to create them:</w:t>
      </w:r>
    </w:p>
    <w:p w14:paraId="324C9BFC" w14:textId="77777777" w:rsidR="00BB50E2" w:rsidRDefault="00BB50E2" w:rsidP="00BB50E2">
      <w:pPr>
        <w:pStyle w:val="Heading4"/>
      </w:pPr>
      <w:r>
        <w:t xml:space="preserve">1. </w:t>
      </w:r>
      <w:r>
        <w:rPr>
          <w:rStyle w:val="Strong"/>
          <w:b/>
          <w:bCs/>
        </w:rPr>
        <w:t>Users Table</w:t>
      </w:r>
    </w:p>
    <w:p w14:paraId="4008E664" w14:textId="77777777" w:rsidR="00BB50E2" w:rsidRDefault="00BB50E2" w:rsidP="00BB50E2">
      <w:pPr>
        <w:pStyle w:val="NormalWeb"/>
      </w:pPr>
      <w:r>
        <w:t>Stores information about users including their designation and skills.</w:t>
      </w:r>
    </w:p>
    <w:p w14:paraId="307B6DFC" w14:textId="77777777" w:rsidR="00BB50E2" w:rsidRDefault="00BB50E2" w:rsidP="00BB50E2">
      <w:pPr>
        <w:pStyle w:val="HTMLPreformatted"/>
      </w:pPr>
      <w:r>
        <w:t>sql</w:t>
      </w:r>
    </w:p>
    <w:p w14:paraId="0A37265B" w14:textId="77777777" w:rsidR="00BB50E2" w:rsidRDefault="00BB50E2" w:rsidP="00BB50E2">
      <w:pPr>
        <w:pStyle w:val="HTMLPreformatted"/>
      </w:pPr>
      <w:r>
        <w:t>Copy code</w:t>
      </w:r>
    </w:p>
    <w:p w14:paraId="00C72151" w14:textId="77777777" w:rsidR="00BB50E2" w:rsidRDefault="00BB50E2" w:rsidP="00BB50E2">
      <w:pPr>
        <w:pStyle w:val="HTMLPreformatted"/>
        <w:rPr>
          <w:rStyle w:val="HTMLCode"/>
          <w:rFonts w:eastAsiaTheme="majorEastAsia"/>
        </w:rPr>
      </w:pPr>
      <w:r>
        <w:rPr>
          <w:rStyle w:val="hljs-keyword"/>
        </w:rPr>
        <w:t>CREATE</w:t>
      </w:r>
      <w:r>
        <w:rPr>
          <w:rStyle w:val="HTMLCode"/>
          <w:rFonts w:eastAsiaTheme="majorEastAsia"/>
        </w:rPr>
        <w:t xml:space="preserve"> </w:t>
      </w:r>
      <w:r>
        <w:rPr>
          <w:rStyle w:val="hljs-keyword"/>
        </w:rPr>
        <w:t>TABLE</w:t>
      </w:r>
      <w:r>
        <w:rPr>
          <w:rStyle w:val="HTMLCode"/>
          <w:rFonts w:eastAsiaTheme="majorEastAsia"/>
        </w:rPr>
        <w:t xml:space="preserve"> users (</w:t>
      </w:r>
    </w:p>
    <w:p w14:paraId="7255D300" w14:textId="77777777" w:rsidR="00BB50E2" w:rsidRDefault="00BB50E2" w:rsidP="00BB50E2">
      <w:pPr>
        <w:pStyle w:val="HTMLPreformatted"/>
        <w:rPr>
          <w:rStyle w:val="HTMLCode"/>
          <w:rFonts w:eastAsiaTheme="majorEastAsia"/>
        </w:rPr>
      </w:pPr>
      <w:r>
        <w:rPr>
          <w:rStyle w:val="HTMLCode"/>
          <w:rFonts w:eastAsiaTheme="majorEastAsia"/>
        </w:rPr>
        <w:t xml:space="preserve">    id </w:t>
      </w:r>
      <w:r>
        <w:rPr>
          <w:rStyle w:val="hljs-type"/>
          <w:rFonts w:eastAsiaTheme="majorEastAsia"/>
        </w:rPr>
        <w:t>INT</w:t>
      </w:r>
      <w:r>
        <w:rPr>
          <w:rStyle w:val="HTMLCode"/>
          <w:rFonts w:eastAsiaTheme="majorEastAsia"/>
        </w:rPr>
        <w:t xml:space="preserve"> AUTO_INCREMENT </w:t>
      </w:r>
      <w:r>
        <w:rPr>
          <w:rStyle w:val="hljs-keyword"/>
        </w:rPr>
        <w:t>PRIMARY</w:t>
      </w:r>
      <w:r>
        <w:rPr>
          <w:rStyle w:val="HTMLCode"/>
          <w:rFonts w:eastAsiaTheme="majorEastAsia"/>
        </w:rPr>
        <w:t xml:space="preserve"> KEY,</w:t>
      </w:r>
    </w:p>
    <w:p w14:paraId="618C9824" w14:textId="77777777" w:rsidR="00BB50E2" w:rsidRDefault="00BB50E2" w:rsidP="00BB50E2">
      <w:pPr>
        <w:pStyle w:val="HTMLPreformatted"/>
        <w:rPr>
          <w:rStyle w:val="HTMLCode"/>
          <w:rFonts w:eastAsiaTheme="majorEastAsia"/>
        </w:rPr>
      </w:pPr>
      <w:r>
        <w:rPr>
          <w:rStyle w:val="HTMLCode"/>
          <w:rFonts w:eastAsiaTheme="majorEastAsia"/>
        </w:rPr>
        <w:t xml:space="preserve">    name </w:t>
      </w:r>
      <w:r>
        <w:rPr>
          <w:rStyle w:val="hljs-type"/>
          <w:rFonts w:eastAsiaTheme="majorEastAsia"/>
        </w:rPr>
        <w:t>VARCHAR</w:t>
      </w:r>
      <w:r>
        <w:rPr>
          <w:rStyle w:val="HTMLCode"/>
          <w:rFonts w:eastAsiaTheme="majorEastAsia"/>
        </w:rPr>
        <w:t>(</w:t>
      </w:r>
      <w:r>
        <w:rPr>
          <w:rStyle w:val="hljs-number"/>
        </w:rPr>
        <w:t>255</w:t>
      </w:r>
      <w:r>
        <w:rPr>
          <w:rStyle w:val="HTMLCode"/>
          <w:rFonts w:eastAsiaTheme="majorEastAsia"/>
        </w:rPr>
        <w:t xml:space="preserve">) </w:t>
      </w:r>
      <w:r>
        <w:rPr>
          <w:rStyle w:val="hljs-keyword"/>
        </w:rPr>
        <w:t>NOT</w:t>
      </w:r>
      <w:r>
        <w:rPr>
          <w:rStyle w:val="HTMLCode"/>
          <w:rFonts w:eastAsiaTheme="majorEastAsia"/>
        </w:rPr>
        <w:t xml:space="preserve"> </w:t>
      </w:r>
      <w:r>
        <w:rPr>
          <w:rStyle w:val="hljs-keyword"/>
        </w:rPr>
        <w:t>NULL</w:t>
      </w:r>
      <w:r>
        <w:rPr>
          <w:rStyle w:val="HTMLCode"/>
          <w:rFonts w:eastAsiaTheme="majorEastAsia"/>
        </w:rPr>
        <w:t>,</w:t>
      </w:r>
    </w:p>
    <w:p w14:paraId="69B58D18" w14:textId="77777777" w:rsidR="00BB50E2" w:rsidRDefault="00BB50E2" w:rsidP="00BB50E2">
      <w:pPr>
        <w:pStyle w:val="HTMLPreformatted"/>
        <w:rPr>
          <w:rStyle w:val="HTMLCode"/>
          <w:rFonts w:eastAsiaTheme="majorEastAsia"/>
        </w:rPr>
      </w:pPr>
      <w:r>
        <w:rPr>
          <w:rStyle w:val="HTMLCode"/>
          <w:rFonts w:eastAsiaTheme="majorEastAsia"/>
        </w:rPr>
        <w:t xml:space="preserve">    designation </w:t>
      </w:r>
      <w:r>
        <w:rPr>
          <w:rStyle w:val="hljs-type"/>
          <w:rFonts w:eastAsiaTheme="majorEastAsia"/>
        </w:rPr>
        <w:t>VARCHAR</w:t>
      </w:r>
      <w:r>
        <w:rPr>
          <w:rStyle w:val="HTMLCode"/>
          <w:rFonts w:eastAsiaTheme="majorEastAsia"/>
        </w:rPr>
        <w:t>(</w:t>
      </w:r>
      <w:r>
        <w:rPr>
          <w:rStyle w:val="hljs-number"/>
        </w:rPr>
        <w:t>255</w:t>
      </w:r>
      <w:r>
        <w:rPr>
          <w:rStyle w:val="HTMLCode"/>
          <w:rFonts w:eastAsiaTheme="majorEastAsia"/>
        </w:rPr>
        <w:t>),</w:t>
      </w:r>
    </w:p>
    <w:p w14:paraId="74F2C0C2" w14:textId="77777777" w:rsidR="00BB50E2" w:rsidRDefault="00BB50E2" w:rsidP="00BB50E2">
      <w:pPr>
        <w:pStyle w:val="HTMLPreformatted"/>
        <w:rPr>
          <w:rStyle w:val="HTMLCode"/>
          <w:rFonts w:eastAsiaTheme="majorEastAsia"/>
        </w:rPr>
      </w:pPr>
      <w:r>
        <w:rPr>
          <w:rStyle w:val="HTMLCode"/>
          <w:rFonts w:eastAsiaTheme="majorEastAsia"/>
        </w:rPr>
        <w:t xml:space="preserve">    experience </w:t>
      </w:r>
      <w:r>
        <w:rPr>
          <w:rStyle w:val="hljs-type"/>
          <w:rFonts w:eastAsiaTheme="majorEastAsia"/>
        </w:rPr>
        <w:t>INT</w:t>
      </w:r>
      <w:r>
        <w:rPr>
          <w:rStyle w:val="HTMLCode"/>
          <w:rFonts w:eastAsiaTheme="majorEastAsia"/>
        </w:rPr>
        <w:t>,</w:t>
      </w:r>
    </w:p>
    <w:p w14:paraId="1FD9DA06" w14:textId="77777777" w:rsidR="00BB50E2" w:rsidRDefault="00BB50E2" w:rsidP="00BB50E2">
      <w:pPr>
        <w:pStyle w:val="HTMLPreformatted"/>
        <w:rPr>
          <w:rStyle w:val="HTMLCode"/>
          <w:rFonts w:eastAsiaTheme="majorEastAsia"/>
        </w:rPr>
      </w:pPr>
      <w:r>
        <w:rPr>
          <w:rStyle w:val="HTMLCode"/>
          <w:rFonts w:eastAsiaTheme="majorEastAsia"/>
        </w:rPr>
        <w:t xml:space="preserve">    skills TEXT,  </w:t>
      </w:r>
      <w:r>
        <w:rPr>
          <w:rStyle w:val="hljs-comment"/>
          <w:rFonts w:eastAsiaTheme="majorEastAsia"/>
        </w:rPr>
        <w:t>-- Comma-separated skills</w:t>
      </w:r>
    </w:p>
    <w:p w14:paraId="038DE24A" w14:textId="77777777" w:rsidR="00BB50E2" w:rsidRDefault="00BB50E2" w:rsidP="00BB50E2">
      <w:pPr>
        <w:pStyle w:val="HTMLPreformatted"/>
        <w:rPr>
          <w:rStyle w:val="HTMLCode"/>
          <w:rFonts w:eastAsiaTheme="majorEastAsia"/>
        </w:rPr>
      </w:pPr>
      <w:r>
        <w:rPr>
          <w:rStyle w:val="HTMLCode"/>
          <w:rFonts w:eastAsiaTheme="majorEastAsia"/>
        </w:rPr>
        <w:t xml:space="preserve">    email </w:t>
      </w:r>
      <w:r>
        <w:rPr>
          <w:rStyle w:val="hljs-type"/>
          <w:rFonts w:eastAsiaTheme="majorEastAsia"/>
        </w:rPr>
        <w:t>VARCHAR</w:t>
      </w:r>
      <w:r>
        <w:rPr>
          <w:rStyle w:val="HTMLCode"/>
          <w:rFonts w:eastAsiaTheme="majorEastAsia"/>
        </w:rPr>
        <w:t>(</w:t>
      </w:r>
      <w:r>
        <w:rPr>
          <w:rStyle w:val="hljs-number"/>
        </w:rPr>
        <w:t>255</w:t>
      </w:r>
      <w:r>
        <w:rPr>
          <w:rStyle w:val="HTMLCode"/>
          <w:rFonts w:eastAsiaTheme="majorEastAsia"/>
        </w:rPr>
        <w:t xml:space="preserve">) </w:t>
      </w:r>
      <w:r>
        <w:rPr>
          <w:rStyle w:val="hljs-keyword"/>
        </w:rPr>
        <w:t>UNIQUE</w:t>
      </w:r>
      <w:r>
        <w:rPr>
          <w:rStyle w:val="HTMLCode"/>
          <w:rFonts w:eastAsiaTheme="majorEastAsia"/>
        </w:rPr>
        <w:t xml:space="preserve"> </w:t>
      </w:r>
      <w:r>
        <w:rPr>
          <w:rStyle w:val="hljs-keyword"/>
        </w:rPr>
        <w:t>NOT</w:t>
      </w:r>
      <w:r>
        <w:rPr>
          <w:rStyle w:val="HTMLCode"/>
          <w:rFonts w:eastAsiaTheme="majorEastAsia"/>
        </w:rPr>
        <w:t xml:space="preserve"> </w:t>
      </w:r>
      <w:r>
        <w:rPr>
          <w:rStyle w:val="hljs-keyword"/>
        </w:rPr>
        <w:t>NULL</w:t>
      </w:r>
      <w:r>
        <w:rPr>
          <w:rStyle w:val="HTMLCode"/>
          <w:rFonts w:eastAsiaTheme="majorEastAsia"/>
        </w:rPr>
        <w:t>,</w:t>
      </w:r>
    </w:p>
    <w:p w14:paraId="752ED6A5" w14:textId="77777777" w:rsidR="00BB50E2" w:rsidRDefault="00BB50E2" w:rsidP="00BB50E2">
      <w:pPr>
        <w:pStyle w:val="HTMLPreformatted"/>
        <w:rPr>
          <w:rStyle w:val="HTMLCode"/>
          <w:rFonts w:eastAsiaTheme="majorEastAsia"/>
        </w:rPr>
      </w:pPr>
      <w:r>
        <w:rPr>
          <w:rStyle w:val="HTMLCode"/>
          <w:rFonts w:eastAsiaTheme="majorEastAsia"/>
        </w:rPr>
        <w:t xml:space="preserve">    password </w:t>
      </w:r>
      <w:r>
        <w:rPr>
          <w:rStyle w:val="hljs-type"/>
          <w:rFonts w:eastAsiaTheme="majorEastAsia"/>
        </w:rPr>
        <w:t>VARCHAR</w:t>
      </w:r>
      <w:r>
        <w:rPr>
          <w:rStyle w:val="HTMLCode"/>
          <w:rFonts w:eastAsiaTheme="majorEastAsia"/>
        </w:rPr>
        <w:t>(</w:t>
      </w:r>
      <w:r>
        <w:rPr>
          <w:rStyle w:val="hljs-number"/>
        </w:rPr>
        <w:t>255</w:t>
      </w:r>
      <w:r>
        <w:rPr>
          <w:rStyle w:val="HTMLCode"/>
          <w:rFonts w:eastAsiaTheme="majorEastAsia"/>
        </w:rPr>
        <w:t xml:space="preserve">) </w:t>
      </w:r>
      <w:r>
        <w:rPr>
          <w:rStyle w:val="hljs-keyword"/>
        </w:rPr>
        <w:t>NOT</w:t>
      </w:r>
      <w:r>
        <w:rPr>
          <w:rStyle w:val="HTMLCode"/>
          <w:rFonts w:eastAsiaTheme="majorEastAsia"/>
        </w:rPr>
        <w:t xml:space="preserve"> </w:t>
      </w:r>
      <w:r>
        <w:rPr>
          <w:rStyle w:val="hljs-keyword"/>
        </w:rPr>
        <w:t>NULL</w:t>
      </w:r>
      <w:r>
        <w:rPr>
          <w:rStyle w:val="HTMLCode"/>
          <w:rFonts w:eastAsiaTheme="majorEastAsia"/>
        </w:rPr>
        <w:t xml:space="preserve">  </w:t>
      </w:r>
      <w:r>
        <w:rPr>
          <w:rStyle w:val="hljs-comment"/>
          <w:rFonts w:eastAsiaTheme="majorEastAsia"/>
        </w:rPr>
        <w:t>-- Use hashed passwords</w:t>
      </w:r>
    </w:p>
    <w:p w14:paraId="20ED66C3" w14:textId="77777777" w:rsidR="00BB50E2" w:rsidRDefault="00BB50E2" w:rsidP="00BB50E2">
      <w:pPr>
        <w:pStyle w:val="HTMLPreformatted"/>
        <w:rPr>
          <w:rStyle w:val="HTMLCode"/>
          <w:rFonts w:eastAsiaTheme="majorEastAsia"/>
        </w:rPr>
      </w:pPr>
      <w:r>
        <w:rPr>
          <w:rStyle w:val="HTMLCode"/>
          <w:rFonts w:eastAsiaTheme="majorEastAsia"/>
        </w:rPr>
        <w:t>);</w:t>
      </w:r>
    </w:p>
    <w:p w14:paraId="4E8C1331" w14:textId="77777777" w:rsidR="00BB50E2" w:rsidRDefault="00BB50E2" w:rsidP="00BB50E2">
      <w:pPr>
        <w:pStyle w:val="Heading4"/>
      </w:pPr>
      <w:r>
        <w:lastRenderedPageBreak/>
        <w:t xml:space="preserve">2. </w:t>
      </w:r>
      <w:r>
        <w:rPr>
          <w:rStyle w:val="Strong"/>
          <w:b/>
          <w:bCs/>
        </w:rPr>
        <w:t>Proposals Table</w:t>
      </w:r>
    </w:p>
    <w:p w14:paraId="6EC91C29" w14:textId="77777777" w:rsidR="00BB50E2" w:rsidRDefault="00BB50E2" w:rsidP="00BB50E2">
      <w:pPr>
        <w:pStyle w:val="NormalWeb"/>
      </w:pPr>
      <w:r>
        <w:t>Tracks proposals and assigns them to coordinators.</w:t>
      </w:r>
    </w:p>
    <w:p w14:paraId="344A372C" w14:textId="77777777" w:rsidR="00BB50E2" w:rsidRDefault="00BB50E2" w:rsidP="00BB50E2">
      <w:pPr>
        <w:pStyle w:val="HTMLPreformatted"/>
      </w:pPr>
      <w:r>
        <w:t>sql</w:t>
      </w:r>
    </w:p>
    <w:p w14:paraId="1E336A94" w14:textId="77777777" w:rsidR="00BB50E2" w:rsidRDefault="00BB50E2" w:rsidP="00BB50E2">
      <w:pPr>
        <w:pStyle w:val="HTMLPreformatted"/>
      </w:pPr>
      <w:r>
        <w:t>Copy code</w:t>
      </w:r>
    </w:p>
    <w:p w14:paraId="358C7034" w14:textId="77777777" w:rsidR="00BB50E2" w:rsidRDefault="00BB50E2" w:rsidP="00BB50E2">
      <w:pPr>
        <w:pStyle w:val="HTMLPreformatted"/>
        <w:rPr>
          <w:rStyle w:val="HTMLCode"/>
          <w:rFonts w:eastAsiaTheme="majorEastAsia"/>
        </w:rPr>
      </w:pPr>
      <w:r>
        <w:rPr>
          <w:rStyle w:val="hljs-keyword"/>
        </w:rPr>
        <w:t>CREATE</w:t>
      </w:r>
      <w:r>
        <w:rPr>
          <w:rStyle w:val="HTMLCode"/>
          <w:rFonts w:eastAsiaTheme="majorEastAsia"/>
        </w:rPr>
        <w:t xml:space="preserve"> </w:t>
      </w:r>
      <w:r>
        <w:rPr>
          <w:rStyle w:val="hljs-keyword"/>
        </w:rPr>
        <w:t>TABLE</w:t>
      </w:r>
      <w:r>
        <w:rPr>
          <w:rStyle w:val="HTMLCode"/>
          <w:rFonts w:eastAsiaTheme="majorEastAsia"/>
        </w:rPr>
        <w:t xml:space="preserve"> proposals (</w:t>
      </w:r>
    </w:p>
    <w:p w14:paraId="67B95CD2" w14:textId="77777777" w:rsidR="00BB50E2" w:rsidRDefault="00BB50E2" w:rsidP="00BB50E2">
      <w:pPr>
        <w:pStyle w:val="HTMLPreformatted"/>
        <w:rPr>
          <w:rStyle w:val="HTMLCode"/>
          <w:rFonts w:eastAsiaTheme="majorEastAsia"/>
        </w:rPr>
      </w:pPr>
      <w:r>
        <w:rPr>
          <w:rStyle w:val="HTMLCode"/>
          <w:rFonts w:eastAsiaTheme="majorEastAsia"/>
        </w:rPr>
        <w:t xml:space="preserve">    id </w:t>
      </w:r>
      <w:r>
        <w:rPr>
          <w:rStyle w:val="hljs-type"/>
          <w:rFonts w:eastAsiaTheme="majorEastAsia"/>
        </w:rPr>
        <w:t>INT</w:t>
      </w:r>
      <w:r>
        <w:rPr>
          <w:rStyle w:val="HTMLCode"/>
          <w:rFonts w:eastAsiaTheme="majorEastAsia"/>
        </w:rPr>
        <w:t xml:space="preserve"> AUTO_INCREMENT </w:t>
      </w:r>
      <w:r>
        <w:rPr>
          <w:rStyle w:val="hljs-keyword"/>
        </w:rPr>
        <w:t>PRIMARY</w:t>
      </w:r>
      <w:r>
        <w:rPr>
          <w:rStyle w:val="HTMLCode"/>
          <w:rFonts w:eastAsiaTheme="majorEastAsia"/>
        </w:rPr>
        <w:t xml:space="preserve"> KEY,</w:t>
      </w:r>
    </w:p>
    <w:p w14:paraId="4D2ACDA3" w14:textId="77777777" w:rsidR="00BB50E2" w:rsidRDefault="00BB50E2" w:rsidP="00BB50E2">
      <w:pPr>
        <w:pStyle w:val="HTMLPreformatted"/>
        <w:rPr>
          <w:rStyle w:val="HTMLCode"/>
          <w:rFonts w:eastAsiaTheme="majorEastAsia"/>
        </w:rPr>
      </w:pPr>
      <w:r>
        <w:rPr>
          <w:rStyle w:val="HTMLCode"/>
          <w:rFonts w:eastAsiaTheme="majorEastAsia"/>
        </w:rPr>
        <w:t xml:space="preserve">    title </w:t>
      </w:r>
      <w:r>
        <w:rPr>
          <w:rStyle w:val="hljs-type"/>
          <w:rFonts w:eastAsiaTheme="majorEastAsia"/>
        </w:rPr>
        <w:t>VARCHAR</w:t>
      </w:r>
      <w:r>
        <w:rPr>
          <w:rStyle w:val="HTMLCode"/>
          <w:rFonts w:eastAsiaTheme="majorEastAsia"/>
        </w:rPr>
        <w:t>(</w:t>
      </w:r>
      <w:r>
        <w:rPr>
          <w:rStyle w:val="hljs-number"/>
        </w:rPr>
        <w:t>255</w:t>
      </w:r>
      <w:r>
        <w:rPr>
          <w:rStyle w:val="HTMLCode"/>
          <w:rFonts w:eastAsiaTheme="majorEastAsia"/>
        </w:rPr>
        <w:t xml:space="preserve">) </w:t>
      </w:r>
      <w:r>
        <w:rPr>
          <w:rStyle w:val="hljs-keyword"/>
        </w:rPr>
        <w:t>NOT</w:t>
      </w:r>
      <w:r>
        <w:rPr>
          <w:rStyle w:val="HTMLCode"/>
          <w:rFonts w:eastAsiaTheme="majorEastAsia"/>
        </w:rPr>
        <w:t xml:space="preserve"> </w:t>
      </w:r>
      <w:r>
        <w:rPr>
          <w:rStyle w:val="hljs-keyword"/>
        </w:rPr>
        <w:t>NULL</w:t>
      </w:r>
      <w:r>
        <w:rPr>
          <w:rStyle w:val="HTMLCode"/>
          <w:rFonts w:eastAsiaTheme="majorEastAsia"/>
        </w:rPr>
        <w:t>,</w:t>
      </w:r>
    </w:p>
    <w:p w14:paraId="7E1FCEE3" w14:textId="77777777" w:rsidR="00BB50E2" w:rsidRDefault="00BB50E2" w:rsidP="00BB50E2">
      <w:pPr>
        <w:pStyle w:val="HTMLPreformatted"/>
        <w:rPr>
          <w:rStyle w:val="HTMLCode"/>
          <w:rFonts w:eastAsiaTheme="majorEastAsia"/>
        </w:rPr>
      </w:pPr>
      <w:r>
        <w:rPr>
          <w:rStyle w:val="HTMLCode"/>
          <w:rFonts w:eastAsiaTheme="majorEastAsia"/>
        </w:rPr>
        <w:t xml:space="preserve">    description TEXT,</w:t>
      </w:r>
    </w:p>
    <w:p w14:paraId="2550D127" w14:textId="77777777" w:rsidR="00BB50E2" w:rsidRDefault="00BB50E2" w:rsidP="00BB50E2">
      <w:pPr>
        <w:pStyle w:val="HTMLPreformatted"/>
        <w:rPr>
          <w:rStyle w:val="HTMLCode"/>
          <w:rFonts w:eastAsiaTheme="majorEastAsia"/>
        </w:rPr>
      </w:pPr>
      <w:r>
        <w:rPr>
          <w:rStyle w:val="HTMLCode"/>
          <w:rFonts w:eastAsiaTheme="majorEastAsia"/>
        </w:rPr>
        <w:t xml:space="preserve">    coordinator_id </w:t>
      </w:r>
      <w:r>
        <w:rPr>
          <w:rStyle w:val="hljs-type"/>
          <w:rFonts w:eastAsiaTheme="majorEastAsia"/>
        </w:rPr>
        <w:t>INT</w:t>
      </w:r>
      <w:r>
        <w:rPr>
          <w:rStyle w:val="HTMLCode"/>
          <w:rFonts w:eastAsiaTheme="majorEastAsia"/>
        </w:rPr>
        <w:t xml:space="preserve">,  </w:t>
      </w:r>
      <w:r>
        <w:rPr>
          <w:rStyle w:val="hljs-comment"/>
          <w:rFonts w:eastAsiaTheme="majorEastAsia"/>
        </w:rPr>
        <w:t>-- Foreign key to users table</w:t>
      </w:r>
    </w:p>
    <w:p w14:paraId="28749438" w14:textId="77777777" w:rsidR="00BB50E2" w:rsidRDefault="00BB50E2" w:rsidP="00BB50E2">
      <w:pPr>
        <w:pStyle w:val="HTMLPreformatted"/>
        <w:rPr>
          <w:rStyle w:val="HTMLCode"/>
          <w:rFonts w:eastAsiaTheme="majorEastAsia"/>
        </w:rPr>
      </w:pPr>
      <w:r>
        <w:rPr>
          <w:rStyle w:val="HTMLCode"/>
          <w:rFonts w:eastAsiaTheme="majorEastAsia"/>
        </w:rPr>
        <w:t xml:space="preserve">    deadline </w:t>
      </w:r>
      <w:r>
        <w:rPr>
          <w:rStyle w:val="hljs-type"/>
          <w:rFonts w:eastAsiaTheme="majorEastAsia"/>
        </w:rPr>
        <w:t>DATE</w:t>
      </w:r>
      <w:r>
        <w:rPr>
          <w:rStyle w:val="HTMLCode"/>
          <w:rFonts w:eastAsiaTheme="majorEastAsia"/>
        </w:rPr>
        <w:t xml:space="preserve"> </w:t>
      </w:r>
      <w:r>
        <w:rPr>
          <w:rStyle w:val="hljs-keyword"/>
        </w:rPr>
        <w:t>NOT</w:t>
      </w:r>
      <w:r>
        <w:rPr>
          <w:rStyle w:val="HTMLCode"/>
          <w:rFonts w:eastAsiaTheme="majorEastAsia"/>
        </w:rPr>
        <w:t xml:space="preserve"> </w:t>
      </w:r>
      <w:r>
        <w:rPr>
          <w:rStyle w:val="hljs-keyword"/>
        </w:rPr>
        <w:t>NULL</w:t>
      </w:r>
      <w:r>
        <w:rPr>
          <w:rStyle w:val="HTMLCode"/>
          <w:rFonts w:eastAsiaTheme="majorEastAsia"/>
        </w:rPr>
        <w:t>,</w:t>
      </w:r>
    </w:p>
    <w:p w14:paraId="1B66F406" w14:textId="77777777" w:rsidR="00BB50E2" w:rsidRDefault="00BB50E2" w:rsidP="00BB50E2">
      <w:pPr>
        <w:pStyle w:val="HTMLPreformatted"/>
        <w:rPr>
          <w:rStyle w:val="HTMLCode"/>
          <w:rFonts w:eastAsiaTheme="majorEastAsia"/>
        </w:rPr>
      </w:pPr>
      <w:r>
        <w:rPr>
          <w:rStyle w:val="HTMLCode"/>
          <w:rFonts w:eastAsiaTheme="majorEastAsia"/>
        </w:rPr>
        <w:t xml:space="preserve">    created_at </w:t>
      </w:r>
      <w:r>
        <w:rPr>
          <w:rStyle w:val="hljs-type"/>
          <w:rFonts w:eastAsiaTheme="majorEastAsia"/>
        </w:rPr>
        <w:t>TIMESTAMP</w:t>
      </w:r>
      <w:r>
        <w:rPr>
          <w:rStyle w:val="HTMLCode"/>
          <w:rFonts w:eastAsiaTheme="majorEastAsia"/>
        </w:rPr>
        <w:t xml:space="preserve"> </w:t>
      </w:r>
      <w:r>
        <w:rPr>
          <w:rStyle w:val="hljs-keyword"/>
        </w:rPr>
        <w:t>DEFAULT</w:t>
      </w:r>
      <w:r>
        <w:rPr>
          <w:rStyle w:val="HTMLCode"/>
          <w:rFonts w:eastAsiaTheme="majorEastAsia"/>
        </w:rPr>
        <w:t xml:space="preserve"> </w:t>
      </w:r>
      <w:r>
        <w:rPr>
          <w:rStyle w:val="hljs-builtin"/>
        </w:rPr>
        <w:t>CURRENT_TIMESTAMP</w:t>
      </w:r>
      <w:r>
        <w:rPr>
          <w:rStyle w:val="HTMLCode"/>
          <w:rFonts w:eastAsiaTheme="majorEastAsia"/>
        </w:rPr>
        <w:t>,</w:t>
      </w:r>
    </w:p>
    <w:p w14:paraId="57AC4F30" w14:textId="77777777" w:rsidR="00BB50E2" w:rsidRDefault="00BB50E2" w:rsidP="00BB50E2">
      <w:pPr>
        <w:pStyle w:val="HTMLPreformatted"/>
        <w:rPr>
          <w:rStyle w:val="HTMLCode"/>
          <w:rFonts w:eastAsiaTheme="majorEastAsia"/>
        </w:rPr>
      </w:pPr>
      <w:r>
        <w:rPr>
          <w:rStyle w:val="HTMLCode"/>
          <w:rFonts w:eastAsiaTheme="majorEastAsia"/>
        </w:rPr>
        <w:t xml:space="preserve">    </w:t>
      </w:r>
      <w:r>
        <w:rPr>
          <w:rStyle w:val="hljs-keyword"/>
        </w:rPr>
        <w:t>FOREIGN</w:t>
      </w:r>
      <w:r>
        <w:rPr>
          <w:rStyle w:val="HTMLCode"/>
          <w:rFonts w:eastAsiaTheme="majorEastAsia"/>
        </w:rPr>
        <w:t xml:space="preserve"> KEY (coordinator_id) </w:t>
      </w:r>
      <w:r>
        <w:rPr>
          <w:rStyle w:val="hljs-keyword"/>
        </w:rPr>
        <w:t>REFERENCES</w:t>
      </w:r>
      <w:r>
        <w:rPr>
          <w:rStyle w:val="HTMLCode"/>
          <w:rFonts w:eastAsiaTheme="majorEastAsia"/>
        </w:rPr>
        <w:t xml:space="preserve"> users(id)</w:t>
      </w:r>
    </w:p>
    <w:p w14:paraId="0866C972" w14:textId="77777777" w:rsidR="00BB50E2" w:rsidRDefault="00BB50E2" w:rsidP="00BB50E2">
      <w:pPr>
        <w:pStyle w:val="HTMLPreformatted"/>
        <w:rPr>
          <w:rStyle w:val="HTMLCode"/>
          <w:rFonts w:eastAsiaTheme="majorEastAsia"/>
        </w:rPr>
      </w:pPr>
      <w:r>
        <w:rPr>
          <w:rStyle w:val="HTMLCode"/>
          <w:rFonts w:eastAsiaTheme="majorEastAsia"/>
        </w:rPr>
        <w:t>);</w:t>
      </w:r>
    </w:p>
    <w:p w14:paraId="6A4AC831" w14:textId="77777777" w:rsidR="00BB50E2" w:rsidRDefault="00BB50E2" w:rsidP="00BB50E2">
      <w:pPr>
        <w:pStyle w:val="Heading4"/>
      </w:pPr>
      <w:r>
        <w:t xml:space="preserve">3. </w:t>
      </w:r>
      <w:r>
        <w:rPr>
          <w:rStyle w:val="Strong"/>
          <w:b/>
          <w:bCs/>
        </w:rPr>
        <w:t>Subtasks Table</w:t>
      </w:r>
    </w:p>
    <w:p w14:paraId="51EEFF54" w14:textId="77777777" w:rsidR="00BB50E2" w:rsidRDefault="00BB50E2" w:rsidP="00BB50E2">
      <w:pPr>
        <w:pStyle w:val="NormalWeb"/>
      </w:pPr>
      <w:r>
        <w:t>Each proposal can have multiple subtasks with a topic name, required skills, and submission date.</w:t>
      </w:r>
    </w:p>
    <w:p w14:paraId="58C61933" w14:textId="77777777" w:rsidR="00BB50E2" w:rsidRDefault="00BB50E2" w:rsidP="00BB50E2">
      <w:pPr>
        <w:pStyle w:val="HTMLPreformatted"/>
      </w:pPr>
      <w:r>
        <w:t>sql</w:t>
      </w:r>
    </w:p>
    <w:p w14:paraId="42C191A5" w14:textId="77777777" w:rsidR="00BB50E2" w:rsidRDefault="00BB50E2" w:rsidP="00BB50E2">
      <w:pPr>
        <w:pStyle w:val="HTMLPreformatted"/>
      </w:pPr>
      <w:r>
        <w:t>Copy code</w:t>
      </w:r>
    </w:p>
    <w:p w14:paraId="16FD31CC" w14:textId="77777777" w:rsidR="00BB50E2" w:rsidRDefault="00BB50E2" w:rsidP="00BB50E2">
      <w:pPr>
        <w:pStyle w:val="HTMLPreformatted"/>
        <w:rPr>
          <w:rStyle w:val="HTMLCode"/>
          <w:rFonts w:eastAsiaTheme="majorEastAsia"/>
        </w:rPr>
      </w:pPr>
      <w:r>
        <w:rPr>
          <w:rStyle w:val="hljs-keyword"/>
        </w:rPr>
        <w:t>CREATE</w:t>
      </w:r>
      <w:r>
        <w:rPr>
          <w:rStyle w:val="HTMLCode"/>
          <w:rFonts w:eastAsiaTheme="majorEastAsia"/>
        </w:rPr>
        <w:t xml:space="preserve"> </w:t>
      </w:r>
      <w:r>
        <w:rPr>
          <w:rStyle w:val="hljs-keyword"/>
        </w:rPr>
        <w:t>TABLE</w:t>
      </w:r>
      <w:r>
        <w:rPr>
          <w:rStyle w:val="HTMLCode"/>
          <w:rFonts w:eastAsiaTheme="majorEastAsia"/>
        </w:rPr>
        <w:t xml:space="preserve"> subtasks (</w:t>
      </w:r>
    </w:p>
    <w:p w14:paraId="0A6C2432" w14:textId="77777777" w:rsidR="00BB50E2" w:rsidRDefault="00BB50E2" w:rsidP="00BB50E2">
      <w:pPr>
        <w:pStyle w:val="HTMLPreformatted"/>
        <w:rPr>
          <w:rStyle w:val="HTMLCode"/>
          <w:rFonts w:eastAsiaTheme="majorEastAsia"/>
        </w:rPr>
      </w:pPr>
      <w:r>
        <w:rPr>
          <w:rStyle w:val="HTMLCode"/>
          <w:rFonts w:eastAsiaTheme="majorEastAsia"/>
        </w:rPr>
        <w:t xml:space="preserve">    id </w:t>
      </w:r>
      <w:r>
        <w:rPr>
          <w:rStyle w:val="hljs-type"/>
          <w:rFonts w:eastAsiaTheme="majorEastAsia"/>
        </w:rPr>
        <w:t>INT</w:t>
      </w:r>
      <w:r>
        <w:rPr>
          <w:rStyle w:val="HTMLCode"/>
          <w:rFonts w:eastAsiaTheme="majorEastAsia"/>
        </w:rPr>
        <w:t xml:space="preserve"> AUTO_INCREMENT </w:t>
      </w:r>
      <w:r>
        <w:rPr>
          <w:rStyle w:val="hljs-keyword"/>
        </w:rPr>
        <w:t>PRIMARY</w:t>
      </w:r>
      <w:r>
        <w:rPr>
          <w:rStyle w:val="HTMLCode"/>
          <w:rFonts w:eastAsiaTheme="majorEastAsia"/>
        </w:rPr>
        <w:t xml:space="preserve"> KEY,</w:t>
      </w:r>
    </w:p>
    <w:p w14:paraId="71B557C5" w14:textId="77777777" w:rsidR="00BB50E2" w:rsidRDefault="00BB50E2" w:rsidP="00BB50E2">
      <w:pPr>
        <w:pStyle w:val="HTMLPreformatted"/>
        <w:rPr>
          <w:rStyle w:val="HTMLCode"/>
          <w:rFonts w:eastAsiaTheme="majorEastAsia"/>
        </w:rPr>
      </w:pPr>
      <w:r>
        <w:rPr>
          <w:rStyle w:val="HTMLCode"/>
          <w:rFonts w:eastAsiaTheme="majorEastAsia"/>
        </w:rPr>
        <w:t xml:space="preserve">    proposal_id </w:t>
      </w:r>
      <w:r>
        <w:rPr>
          <w:rStyle w:val="hljs-type"/>
          <w:rFonts w:eastAsiaTheme="majorEastAsia"/>
        </w:rPr>
        <w:t>INT</w:t>
      </w:r>
      <w:r>
        <w:rPr>
          <w:rStyle w:val="HTMLCode"/>
          <w:rFonts w:eastAsiaTheme="majorEastAsia"/>
        </w:rPr>
        <w:t xml:space="preserve">,  </w:t>
      </w:r>
      <w:r>
        <w:rPr>
          <w:rStyle w:val="hljs-comment"/>
          <w:rFonts w:eastAsiaTheme="majorEastAsia"/>
        </w:rPr>
        <w:t>-- Foreign key to proposals table</w:t>
      </w:r>
    </w:p>
    <w:p w14:paraId="54F516F4" w14:textId="77777777" w:rsidR="00BB50E2" w:rsidRDefault="00BB50E2" w:rsidP="00BB50E2">
      <w:pPr>
        <w:pStyle w:val="HTMLPreformatted"/>
        <w:rPr>
          <w:rStyle w:val="HTMLCode"/>
          <w:rFonts w:eastAsiaTheme="majorEastAsia"/>
        </w:rPr>
      </w:pPr>
      <w:r>
        <w:rPr>
          <w:rStyle w:val="HTMLCode"/>
          <w:rFonts w:eastAsiaTheme="majorEastAsia"/>
        </w:rPr>
        <w:t xml:space="preserve">    topic_name </w:t>
      </w:r>
      <w:r>
        <w:rPr>
          <w:rStyle w:val="hljs-type"/>
          <w:rFonts w:eastAsiaTheme="majorEastAsia"/>
        </w:rPr>
        <w:t>VARCHAR</w:t>
      </w:r>
      <w:r>
        <w:rPr>
          <w:rStyle w:val="HTMLCode"/>
          <w:rFonts w:eastAsiaTheme="majorEastAsia"/>
        </w:rPr>
        <w:t>(</w:t>
      </w:r>
      <w:r>
        <w:rPr>
          <w:rStyle w:val="hljs-number"/>
        </w:rPr>
        <w:t>255</w:t>
      </w:r>
      <w:r>
        <w:rPr>
          <w:rStyle w:val="HTMLCode"/>
          <w:rFonts w:eastAsiaTheme="majorEastAsia"/>
        </w:rPr>
        <w:t xml:space="preserve">) </w:t>
      </w:r>
      <w:r>
        <w:rPr>
          <w:rStyle w:val="hljs-keyword"/>
        </w:rPr>
        <w:t>NOT</w:t>
      </w:r>
      <w:r>
        <w:rPr>
          <w:rStyle w:val="HTMLCode"/>
          <w:rFonts w:eastAsiaTheme="majorEastAsia"/>
        </w:rPr>
        <w:t xml:space="preserve"> </w:t>
      </w:r>
      <w:r>
        <w:rPr>
          <w:rStyle w:val="hljs-keyword"/>
        </w:rPr>
        <w:t>NULL</w:t>
      </w:r>
      <w:r>
        <w:rPr>
          <w:rStyle w:val="HTMLCode"/>
          <w:rFonts w:eastAsiaTheme="majorEastAsia"/>
        </w:rPr>
        <w:t>,</w:t>
      </w:r>
    </w:p>
    <w:p w14:paraId="597E682E" w14:textId="77777777" w:rsidR="00BB50E2" w:rsidRDefault="00BB50E2" w:rsidP="00BB50E2">
      <w:pPr>
        <w:pStyle w:val="HTMLPreformatted"/>
        <w:rPr>
          <w:rStyle w:val="HTMLCode"/>
          <w:rFonts w:eastAsiaTheme="majorEastAsia"/>
        </w:rPr>
      </w:pPr>
      <w:r>
        <w:rPr>
          <w:rStyle w:val="HTMLCode"/>
          <w:rFonts w:eastAsiaTheme="majorEastAsia"/>
        </w:rPr>
        <w:t xml:space="preserve">    description TEXT,</w:t>
      </w:r>
    </w:p>
    <w:p w14:paraId="616F88DF" w14:textId="77777777" w:rsidR="00BB50E2" w:rsidRDefault="00BB50E2" w:rsidP="00BB50E2">
      <w:pPr>
        <w:pStyle w:val="HTMLPreformatted"/>
        <w:rPr>
          <w:rStyle w:val="HTMLCode"/>
          <w:rFonts w:eastAsiaTheme="majorEastAsia"/>
        </w:rPr>
      </w:pPr>
      <w:r>
        <w:rPr>
          <w:rStyle w:val="HTMLCode"/>
          <w:rFonts w:eastAsiaTheme="majorEastAsia"/>
        </w:rPr>
        <w:t xml:space="preserve">    skills_required TEXT,  </w:t>
      </w:r>
      <w:r>
        <w:rPr>
          <w:rStyle w:val="hljs-comment"/>
          <w:rFonts w:eastAsiaTheme="majorEastAsia"/>
        </w:rPr>
        <w:t>-- Comma-separated skills</w:t>
      </w:r>
    </w:p>
    <w:p w14:paraId="0EE2BCE4" w14:textId="77777777" w:rsidR="00BB50E2" w:rsidRDefault="00BB50E2" w:rsidP="00BB50E2">
      <w:pPr>
        <w:pStyle w:val="HTMLPreformatted"/>
        <w:rPr>
          <w:rStyle w:val="HTMLCode"/>
          <w:rFonts w:eastAsiaTheme="majorEastAsia"/>
        </w:rPr>
      </w:pPr>
      <w:r>
        <w:rPr>
          <w:rStyle w:val="HTMLCode"/>
          <w:rFonts w:eastAsiaTheme="majorEastAsia"/>
        </w:rPr>
        <w:t xml:space="preserve">    submission_date </w:t>
      </w:r>
      <w:r>
        <w:rPr>
          <w:rStyle w:val="hljs-type"/>
          <w:rFonts w:eastAsiaTheme="majorEastAsia"/>
        </w:rPr>
        <w:t>DATE</w:t>
      </w:r>
      <w:r>
        <w:rPr>
          <w:rStyle w:val="HTMLCode"/>
          <w:rFonts w:eastAsiaTheme="majorEastAsia"/>
        </w:rPr>
        <w:t>,</w:t>
      </w:r>
    </w:p>
    <w:p w14:paraId="2B751D31" w14:textId="77777777" w:rsidR="00BB50E2" w:rsidRDefault="00BB50E2" w:rsidP="00BB50E2">
      <w:pPr>
        <w:pStyle w:val="HTMLPreformatted"/>
        <w:rPr>
          <w:rStyle w:val="HTMLCode"/>
          <w:rFonts w:eastAsiaTheme="majorEastAsia"/>
        </w:rPr>
      </w:pPr>
      <w:r>
        <w:rPr>
          <w:rStyle w:val="HTMLCode"/>
          <w:rFonts w:eastAsiaTheme="majorEastAsia"/>
        </w:rPr>
        <w:t xml:space="preserve">    status ENUM(</w:t>
      </w:r>
      <w:r>
        <w:rPr>
          <w:rStyle w:val="hljs-string"/>
        </w:rPr>
        <w:t>'pending'</w:t>
      </w:r>
      <w:r>
        <w:rPr>
          <w:rStyle w:val="HTMLCode"/>
          <w:rFonts w:eastAsiaTheme="majorEastAsia"/>
        </w:rPr>
        <w:t xml:space="preserve">, </w:t>
      </w:r>
      <w:r>
        <w:rPr>
          <w:rStyle w:val="hljs-string"/>
        </w:rPr>
        <w:t>'completed'</w:t>
      </w:r>
      <w:r>
        <w:rPr>
          <w:rStyle w:val="HTMLCode"/>
          <w:rFonts w:eastAsiaTheme="majorEastAsia"/>
        </w:rPr>
        <w:t xml:space="preserve">) </w:t>
      </w:r>
      <w:r>
        <w:rPr>
          <w:rStyle w:val="hljs-keyword"/>
        </w:rPr>
        <w:t>DEFAULT</w:t>
      </w:r>
      <w:r>
        <w:rPr>
          <w:rStyle w:val="HTMLCode"/>
          <w:rFonts w:eastAsiaTheme="majorEastAsia"/>
        </w:rPr>
        <w:t xml:space="preserve"> </w:t>
      </w:r>
      <w:r>
        <w:rPr>
          <w:rStyle w:val="hljs-string"/>
        </w:rPr>
        <w:t>'pending'</w:t>
      </w:r>
      <w:r>
        <w:rPr>
          <w:rStyle w:val="HTMLCode"/>
          <w:rFonts w:eastAsiaTheme="majorEastAsia"/>
        </w:rPr>
        <w:t>,</w:t>
      </w:r>
    </w:p>
    <w:p w14:paraId="46EDBAA4" w14:textId="77777777" w:rsidR="00BB50E2" w:rsidRDefault="00BB50E2" w:rsidP="00BB50E2">
      <w:pPr>
        <w:pStyle w:val="HTMLPreformatted"/>
        <w:rPr>
          <w:rStyle w:val="HTMLCode"/>
          <w:rFonts w:eastAsiaTheme="majorEastAsia"/>
        </w:rPr>
      </w:pPr>
      <w:r>
        <w:rPr>
          <w:rStyle w:val="HTMLCode"/>
          <w:rFonts w:eastAsiaTheme="majorEastAsia"/>
        </w:rPr>
        <w:t xml:space="preserve">    created_at </w:t>
      </w:r>
      <w:r>
        <w:rPr>
          <w:rStyle w:val="hljs-type"/>
          <w:rFonts w:eastAsiaTheme="majorEastAsia"/>
        </w:rPr>
        <w:t>TIMESTAMP</w:t>
      </w:r>
      <w:r>
        <w:rPr>
          <w:rStyle w:val="HTMLCode"/>
          <w:rFonts w:eastAsiaTheme="majorEastAsia"/>
        </w:rPr>
        <w:t xml:space="preserve"> </w:t>
      </w:r>
      <w:r>
        <w:rPr>
          <w:rStyle w:val="hljs-keyword"/>
        </w:rPr>
        <w:t>DEFAULT</w:t>
      </w:r>
      <w:r>
        <w:rPr>
          <w:rStyle w:val="HTMLCode"/>
          <w:rFonts w:eastAsiaTheme="majorEastAsia"/>
        </w:rPr>
        <w:t xml:space="preserve"> </w:t>
      </w:r>
      <w:r>
        <w:rPr>
          <w:rStyle w:val="hljs-builtin"/>
        </w:rPr>
        <w:t>CURRENT_TIMESTAMP</w:t>
      </w:r>
      <w:r>
        <w:rPr>
          <w:rStyle w:val="HTMLCode"/>
          <w:rFonts w:eastAsiaTheme="majorEastAsia"/>
        </w:rPr>
        <w:t>,</w:t>
      </w:r>
    </w:p>
    <w:p w14:paraId="291DF740" w14:textId="77777777" w:rsidR="00BB50E2" w:rsidRDefault="00BB50E2" w:rsidP="00BB50E2">
      <w:pPr>
        <w:pStyle w:val="HTMLPreformatted"/>
        <w:rPr>
          <w:rStyle w:val="HTMLCode"/>
          <w:rFonts w:eastAsiaTheme="majorEastAsia"/>
        </w:rPr>
      </w:pPr>
      <w:r>
        <w:rPr>
          <w:rStyle w:val="HTMLCode"/>
          <w:rFonts w:eastAsiaTheme="majorEastAsia"/>
        </w:rPr>
        <w:t xml:space="preserve">    </w:t>
      </w:r>
      <w:r>
        <w:rPr>
          <w:rStyle w:val="hljs-keyword"/>
        </w:rPr>
        <w:t>FOREIGN</w:t>
      </w:r>
      <w:r>
        <w:rPr>
          <w:rStyle w:val="HTMLCode"/>
          <w:rFonts w:eastAsiaTheme="majorEastAsia"/>
        </w:rPr>
        <w:t xml:space="preserve"> KEY (proposal_id) </w:t>
      </w:r>
      <w:r>
        <w:rPr>
          <w:rStyle w:val="hljs-keyword"/>
        </w:rPr>
        <w:t>REFERENCES</w:t>
      </w:r>
      <w:r>
        <w:rPr>
          <w:rStyle w:val="HTMLCode"/>
          <w:rFonts w:eastAsiaTheme="majorEastAsia"/>
        </w:rPr>
        <w:t xml:space="preserve"> proposals(id)</w:t>
      </w:r>
    </w:p>
    <w:p w14:paraId="7DA32BA3" w14:textId="77777777" w:rsidR="00BB50E2" w:rsidRDefault="00BB50E2" w:rsidP="00BB50E2">
      <w:pPr>
        <w:pStyle w:val="HTMLPreformatted"/>
        <w:rPr>
          <w:rStyle w:val="HTMLCode"/>
          <w:rFonts w:eastAsiaTheme="majorEastAsia"/>
        </w:rPr>
      </w:pPr>
      <w:r>
        <w:rPr>
          <w:rStyle w:val="HTMLCode"/>
          <w:rFonts w:eastAsiaTheme="majorEastAsia"/>
        </w:rPr>
        <w:t>);</w:t>
      </w:r>
    </w:p>
    <w:p w14:paraId="77CE00CD" w14:textId="77777777" w:rsidR="00BB50E2" w:rsidRDefault="00BB50E2" w:rsidP="00BB50E2">
      <w:pPr>
        <w:pStyle w:val="Heading4"/>
      </w:pPr>
      <w:r>
        <w:t xml:space="preserve">4. </w:t>
      </w:r>
      <w:r>
        <w:rPr>
          <w:rStyle w:val="Strong"/>
          <w:b/>
          <w:bCs/>
        </w:rPr>
        <w:t>Subtask Submissions Table</w:t>
      </w:r>
    </w:p>
    <w:p w14:paraId="3501AA97" w14:textId="77777777" w:rsidR="00BB50E2" w:rsidRDefault="00BB50E2" w:rsidP="00BB50E2">
      <w:pPr>
        <w:pStyle w:val="NormalWeb"/>
      </w:pPr>
      <w:r>
        <w:t>Tracks the uploaded submissions and their status.</w:t>
      </w:r>
    </w:p>
    <w:p w14:paraId="1BFA2EE9" w14:textId="77777777" w:rsidR="00BB50E2" w:rsidRDefault="00BB50E2" w:rsidP="00BB50E2">
      <w:pPr>
        <w:pStyle w:val="HTMLPreformatted"/>
      </w:pPr>
      <w:r>
        <w:t>sql</w:t>
      </w:r>
    </w:p>
    <w:p w14:paraId="67E66221" w14:textId="77777777" w:rsidR="00BB50E2" w:rsidRDefault="00BB50E2" w:rsidP="00BB50E2">
      <w:pPr>
        <w:pStyle w:val="HTMLPreformatted"/>
      </w:pPr>
      <w:r>
        <w:t>Copy code</w:t>
      </w:r>
    </w:p>
    <w:p w14:paraId="0C4F82C1" w14:textId="77777777" w:rsidR="00BB50E2" w:rsidRDefault="00BB50E2" w:rsidP="00BB50E2">
      <w:pPr>
        <w:pStyle w:val="HTMLPreformatted"/>
        <w:rPr>
          <w:rStyle w:val="HTMLCode"/>
          <w:rFonts w:eastAsiaTheme="majorEastAsia"/>
        </w:rPr>
      </w:pPr>
      <w:r>
        <w:rPr>
          <w:rStyle w:val="hljs-keyword"/>
        </w:rPr>
        <w:t>CREATE</w:t>
      </w:r>
      <w:r>
        <w:rPr>
          <w:rStyle w:val="HTMLCode"/>
          <w:rFonts w:eastAsiaTheme="majorEastAsia"/>
        </w:rPr>
        <w:t xml:space="preserve"> </w:t>
      </w:r>
      <w:r>
        <w:rPr>
          <w:rStyle w:val="hljs-keyword"/>
        </w:rPr>
        <w:t>TABLE</w:t>
      </w:r>
      <w:r>
        <w:rPr>
          <w:rStyle w:val="HTMLCode"/>
          <w:rFonts w:eastAsiaTheme="majorEastAsia"/>
        </w:rPr>
        <w:t xml:space="preserve"> submissions (</w:t>
      </w:r>
    </w:p>
    <w:p w14:paraId="6157D5C4" w14:textId="77777777" w:rsidR="00BB50E2" w:rsidRDefault="00BB50E2" w:rsidP="00BB50E2">
      <w:pPr>
        <w:pStyle w:val="HTMLPreformatted"/>
        <w:rPr>
          <w:rStyle w:val="HTMLCode"/>
          <w:rFonts w:eastAsiaTheme="majorEastAsia"/>
        </w:rPr>
      </w:pPr>
      <w:r>
        <w:rPr>
          <w:rStyle w:val="HTMLCode"/>
          <w:rFonts w:eastAsiaTheme="majorEastAsia"/>
        </w:rPr>
        <w:t xml:space="preserve">    id </w:t>
      </w:r>
      <w:r>
        <w:rPr>
          <w:rStyle w:val="hljs-type"/>
          <w:rFonts w:eastAsiaTheme="majorEastAsia"/>
        </w:rPr>
        <w:t>INT</w:t>
      </w:r>
      <w:r>
        <w:rPr>
          <w:rStyle w:val="HTMLCode"/>
          <w:rFonts w:eastAsiaTheme="majorEastAsia"/>
        </w:rPr>
        <w:t xml:space="preserve"> AUTO_INCREMENT </w:t>
      </w:r>
      <w:r>
        <w:rPr>
          <w:rStyle w:val="hljs-keyword"/>
        </w:rPr>
        <w:t>PRIMARY</w:t>
      </w:r>
      <w:r>
        <w:rPr>
          <w:rStyle w:val="HTMLCode"/>
          <w:rFonts w:eastAsiaTheme="majorEastAsia"/>
        </w:rPr>
        <w:t xml:space="preserve"> KEY,</w:t>
      </w:r>
    </w:p>
    <w:p w14:paraId="01B0AE21" w14:textId="77777777" w:rsidR="00BB50E2" w:rsidRDefault="00BB50E2" w:rsidP="00BB50E2">
      <w:pPr>
        <w:pStyle w:val="HTMLPreformatted"/>
        <w:rPr>
          <w:rStyle w:val="HTMLCode"/>
          <w:rFonts w:eastAsiaTheme="majorEastAsia"/>
        </w:rPr>
      </w:pPr>
      <w:r>
        <w:rPr>
          <w:rStyle w:val="HTMLCode"/>
          <w:rFonts w:eastAsiaTheme="majorEastAsia"/>
        </w:rPr>
        <w:t xml:space="preserve">    subtask_id </w:t>
      </w:r>
      <w:r>
        <w:rPr>
          <w:rStyle w:val="hljs-type"/>
          <w:rFonts w:eastAsiaTheme="majorEastAsia"/>
        </w:rPr>
        <w:t>INT</w:t>
      </w:r>
      <w:r>
        <w:rPr>
          <w:rStyle w:val="HTMLCode"/>
          <w:rFonts w:eastAsiaTheme="majorEastAsia"/>
        </w:rPr>
        <w:t xml:space="preserve">,  </w:t>
      </w:r>
      <w:r>
        <w:rPr>
          <w:rStyle w:val="hljs-comment"/>
          <w:rFonts w:eastAsiaTheme="majorEastAsia"/>
        </w:rPr>
        <w:t>-- Foreign key to subtasks table</w:t>
      </w:r>
    </w:p>
    <w:p w14:paraId="7214C702" w14:textId="77777777" w:rsidR="00BB50E2" w:rsidRDefault="00BB50E2" w:rsidP="00BB50E2">
      <w:pPr>
        <w:pStyle w:val="HTMLPreformatted"/>
        <w:rPr>
          <w:rStyle w:val="HTMLCode"/>
          <w:rFonts w:eastAsiaTheme="majorEastAsia"/>
        </w:rPr>
      </w:pPr>
      <w:r>
        <w:rPr>
          <w:rStyle w:val="HTMLCode"/>
          <w:rFonts w:eastAsiaTheme="majorEastAsia"/>
        </w:rPr>
        <w:t xml:space="preserve">    user_id </w:t>
      </w:r>
      <w:r>
        <w:rPr>
          <w:rStyle w:val="hljs-type"/>
          <w:rFonts w:eastAsiaTheme="majorEastAsia"/>
        </w:rPr>
        <w:t>INT</w:t>
      </w:r>
      <w:r>
        <w:rPr>
          <w:rStyle w:val="HTMLCode"/>
          <w:rFonts w:eastAsiaTheme="majorEastAsia"/>
        </w:rPr>
        <w:t xml:space="preserve">,  </w:t>
      </w:r>
      <w:r>
        <w:rPr>
          <w:rStyle w:val="hljs-comment"/>
          <w:rFonts w:eastAsiaTheme="majorEastAsia"/>
        </w:rPr>
        <w:t>-- Foreign key to users table (who uploaded the task)</w:t>
      </w:r>
    </w:p>
    <w:p w14:paraId="22237936" w14:textId="77777777" w:rsidR="00BB50E2" w:rsidRDefault="00BB50E2" w:rsidP="00BB50E2">
      <w:pPr>
        <w:pStyle w:val="HTMLPreformatted"/>
        <w:rPr>
          <w:rStyle w:val="HTMLCode"/>
          <w:rFonts w:eastAsiaTheme="majorEastAsia"/>
        </w:rPr>
      </w:pPr>
      <w:r>
        <w:rPr>
          <w:rStyle w:val="HTMLCode"/>
          <w:rFonts w:eastAsiaTheme="majorEastAsia"/>
        </w:rPr>
        <w:t xml:space="preserve">    file_path </w:t>
      </w:r>
      <w:r>
        <w:rPr>
          <w:rStyle w:val="hljs-type"/>
          <w:rFonts w:eastAsiaTheme="majorEastAsia"/>
        </w:rPr>
        <w:t>VARCHAR</w:t>
      </w:r>
      <w:r>
        <w:rPr>
          <w:rStyle w:val="HTMLCode"/>
          <w:rFonts w:eastAsiaTheme="majorEastAsia"/>
        </w:rPr>
        <w:t>(</w:t>
      </w:r>
      <w:r>
        <w:rPr>
          <w:rStyle w:val="hljs-number"/>
        </w:rPr>
        <w:t>255</w:t>
      </w:r>
      <w:r>
        <w:rPr>
          <w:rStyle w:val="HTMLCode"/>
          <w:rFonts w:eastAsiaTheme="majorEastAsia"/>
        </w:rPr>
        <w:t xml:space="preserve">) </w:t>
      </w:r>
      <w:r>
        <w:rPr>
          <w:rStyle w:val="hljs-keyword"/>
        </w:rPr>
        <w:t>NOT</w:t>
      </w:r>
      <w:r>
        <w:rPr>
          <w:rStyle w:val="HTMLCode"/>
          <w:rFonts w:eastAsiaTheme="majorEastAsia"/>
        </w:rPr>
        <w:t xml:space="preserve"> </w:t>
      </w:r>
      <w:r>
        <w:rPr>
          <w:rStyle w:val="hljs-keyword"/>
        </w:rPr>
        <w:t>NULL</w:t>
      </w:r>
      <w:r>
        <w:rPr>
          <w:rStyle w:val="HTMLCode"/>
          <w:rFonts w:eastAsiaTheme="majorEastAsia"/>
        </w:rPr>
        <w:t>,</w:t>
      </w:r>
    </w:p>
    <w:p w14:paraId="45EDE329" w14:textId="77777777" w:rsidR="00BB50E2" w:rsidRDefault="00BB50E2" w:rsidP="00BB50E2">
      <w:pPr>
        <w:pStyle w:val="HTMLPreformatted"/>
        <w:rPr>
          <w:rStyle w:val="HTMLCode"/>
          <w:rFonts w:eastAsiaTheme="majorEastAsia"/>
        </w:rPr>
      </w:pPr>
      <w:r>
        <w:rPr>
          <w:rStyle w:val="HTMLCode"/>
          <w:rFonts w:eastAsiaTheme="majorEastAsia"/>
        </w:rPr>
        <w:t xml:space="preserve">    submission_date </w:t>
      </w:r>
      <w:r>
        <w:rPr>
          <w:rStyle w:val="hljs-type"/>
          <w:rFonts w:eastAsiaTheme="majorEastAsia"/>
        </w:rPr>
        <w:t>TIMESTAMP</w:t>
      </w:r>
      <w:r>
        <w:rPr>
          <w:rStyle w:val="HTMLCode"/>
          <w:rFonts w:eastAsiaTheme="majorEastAsia"/>
        </w:rPr>
        <w:t xml:space="preserve"> </w:t>
      </w:r>
      <w:r>
        <w:rPr>
          <w:rStyle w:val="hljs-keyword"/>
        </w:rPr>
        <w:t>DEFAULT</w:t>
      </w:r>
      <w:r>
        <w:rPr>
          <w:rStyle w:val="HTMLCode"/>
          <w:rFonts w:eastAsiaTheme="majorEastAsia"/>
        </w:rPr>
        <w:t xml:space="preserve"> </w:t>
      </w:r>
      <w:r>
        <w:rPr>
          <w:rStyle w:val="hljs-builtin"/>
        </w:rPr>
        <w:t>CURRENT_TIMESTAMP</w:t>
      </w:r>
      <w:r>
        <w:rPr>
          <w:rStyle w:val="HTMLCode"/>
          <w:rFonts w:eastAsiaTheme="majorEastAsia"/>
        </w:rPr>
        <w:t>,</w:t>
      </w:r>
    </w:p>
    <w:p w14:paraId="52306DDE" w14:textId="77777777" w:rsidR="00BB50E2" w:rsidRDefault="00BB50E2" w:rsidP="00BB50E2">
      <w:pPr>
        <w:pStyle w:val="HTMLPreformatted"/>
        <w:rPr>
          <w:rStyle w:val="HTMLCode"/>
          <w:rFonts w:eastAsiaTheme="majorEastAsia"/>
        </w:rPr>
      </w:pPr>
      <w:r>
        <w:rPr>
          <w:rStyle w:val="HTMLCode"/>
          <w:rFonts w:eastAsiaTheme="majorEastAsia"/>
        </w:rPr>
        <w:t xml:space="preserve">    review_status ENUM(</w:t>
      </w:r>
      <w:r>
        <w:rPr>
          <w:rStyle w:val="hljs-string"/>
        </w:rPr>
        <w:t>'pending'</w:t>
      </w:r>
      <w:r>
        <w:rPr>
          <w:rStyle w:val="HTMLCode"/>
          <w:rFonts w:eastAsiaTheme="majorEastAsia"/>
        </w:rPr>
        <w:t xml:space="preserve">, </w:t>
      </w:r>
      <w:r>
        <w:rPr>
          <w:rStyle w:val="hljs-string"/>
        </w:rPr>
        <w:t>'approved'</w:t>
      </w:r>
      <w:r>
        <w:rPr>
          <w:rStyle w:val="HTMLCode"/>
          <w:rFonts w:eastAsiaTheme="majorEastAsia"/>
        </w:rPr>
        <w:t xml:space="preserve">, </w:t>
      </w:r>
      <w:r>
        <w:rPr>
          <w:rStyle w:val="hljs-string"/>
        </w:rPr>
        <w:t>'rejected'</w:t>
      </w:r>
      <w:r>
        <w:rPr>
          <w:rStyle w:val="HTMLCode"/>
          <w:rFonts w:eastAsiaTheme="majorEastAsia"/>
        </w:rPr>
        <w:t xml:space="preserve">) </w:t>
      </w:r>
      <w:r>
        <w:rPr>
          <w:rStyle w:val="hljs-keyword"/>
        </w:rPr>
        <w:t>DEFAULT</w:t>
      </w:r>
      <w:r>
        <w:rPr>
          <w:rStyle w:val="HTMLCode"/>
          <w:rFonts w:eastAsiaTheme="majorEastAsia"/>
        </w:rPr>
        <w:t xml:space="preserve"> </w:t>
      </w:r>
      <w:r>
        <w:rPr>
          <w:rStyle w:val="hljs-string"/>
        </w:rPr>
        <w:t>'pending'</w:t>
      </w:r>
      <w:r>
        <w:rPr>
          <w:rStyle w:val="HTMLCode"/>
          <w:rFonts w:eastAsiaTheme="majorEastAsia"/>
        </w:rPr>
        <w:t>,</w:t>
      </w:r>
    </w:p>
    <w:p w14:paraId="26F3AC8D" w14:textId="77777777" w:rsidR="00BB50E2" w:rsidRDefault="00BB50E2" w:rsidP="00BB50E2">
      <w:pPr>
        <w:pStyle w:val="HTMLPreformatted"/>
        <w:rPr>
          <w:rStyle w:val="HTMLCode"/>
          <w:rFonts w:eastAsiaTheme="majorEastAsia"/>
        </w:rPr>
      </w:pPr>
      <w:r>
        <w:rPr>
          <w:rStyle w:val="HTMLCode"/>
          <w:rFonts w:eastAsiaTheme="majorEastAsia"/>
        </w:rPr>
        <w:t xml:space="preserve">    reviewer_id </w:t>
      </w:r>
      <w:r>
        <w:rPr>
          <w:rStyle w:val="hljs-type"/>
          <w:rFonts w:eastAsiaTheme="majorEastAsia"/>
        </w:rPr>
        <w:t>INT</w:t>
      </w:r>
      <w:r>
        <w:rPr>
          <w:rStyle w:val="HTMLCode"/>
          <w:rFonts w:eastAsiaTheme="majorEastAsia"/>
        </w:rPr>
        <w:t xml:space="preserve">,  </w:t>
      </w:r>
      <w:r>
        <w:rPr>
          <w:rStyle w:val="hljs-comment"/>
          <w:rFonts w:eastAsiaTheme="majorEastAsia"/>
        </w:rPr>
        <w:t>-- Foreign key to users table</w:t>
      </w:r>
    </w:p>
    <w:p w14:paraId="6D2F5AF6" w14:textId="77777777" w:rsidR="00BB50E2" w:rsidRDefault="00BB50E2" w:rsidP="00BB50E2">
      <w:pPr>
        <w:pStyle w:val="HTMLPreformatted"/>
        <w:rPr>
          <w:rStyle w:val="HTMLCode"/>
          <w:rFonts w:eastAsiaTheme="majorEastAsia"/>
        </w:rPr>
      </w:pPr>
      <w:r>
        <w:rPr>
          <w:rStyle w:val="HTMLCode"/>
          <w:rFonts w:eastAsiaTheme="majorEastAsia"/>
        </w:rPr>
        <w:t xml:space="preserve">    review_date </w:t>
      </w:r>
      <w:r>
        <w:rPr>
          <w:rStyle w:val="hljs-type"/>
          <w:rFonts w:eastAsiaTheme="majorEastAsia"/>
        </w:rPr>
        <w:t>TIMESTAMP</w:t>
      </w:r>
      <w:r>
        <w:rPr>
          <w:rStyle w:val="HTMLCode"/>
          <w:rFonts w:eastAsiaTheme="majorEastAsia"/>
        </w:rPr>
        <w:t>,</w:t>
      </w:r>
    </w:p>
    <w:p w14:paraId="4CC182FB" w14:textId="77777777" w:rsidR="00BB50E2" w:rsidRDefault="00BB50E2" w:rsidP="00BB50E2">
      <w:pPr>
        <w:pStyle w:val="HTMLPreformatted"/>
        <w:rPr>
          <w:rStyle w:val="HTMLCode"/>
          <w:rFonts w:eastAsiaTheme="majorEastAsia"/>
        </w:rPr>
      </w:pPr>
      <w:r>
        <w:rPr>
          <w:rStyle w:val="HTMLCode"/>
          <w:rFonts w:eastAsiaTheme="majorEastAsia"/>
        </w:rPr>
        <w:t xml:space="preserve">    </w:t>
      </w:r>
      <w:r>
        <w:rPr>
          <w:rStyle w:val="hljs-keyword"/>
        </w:rPr>
        <w:t>FOREIGN</w:t>
      </w:r>
      <w:r>
        <w:rPr>
          <w:rStyle w:val="HTMLCode"/>
          <w:rFonts w:eastAsiaTheme="majorEastAsia"/>
        </w:rPr>
        <w:t xml:space="preserve"> KEY (subtask_id) </w:t>
      </w:r>
      <w:r>
        <w:rPr>
          <w:rStyle w:val="hljs-keyword"/>
        </w:rPr>
        <w:t>REFERENCES</w:t>
      </w:r>
      <w:r>
        <w:rPr>
          <w:rStyle w:val="HTMLCode"/>
          <w:rFonts w:eastAsiaTheme="majorEastAsia"/>
        </w:rPr>
        <w:t xml:space="preserve"> subtasks(id),</w:t>
      </w:r>
    </w:p>
    <w:p w14:paraId="36CABB83" w14:textId="77777777" w:rsidR="00BB50E2" w:rsidRDefault="00BB50E2" w:rsidP="00BB50E2">
      <w:pPr>
        <w:pStyle w:val="HTMLPreformatted"/>
        <w:rPr>
          <w:rStyle w:val="HTMLCode"/>
          <w:rFonts w:eastAsiaTheme="majorEastAsia"/>
        </w:rPr>
      </w:pPr>
      <w:r>
        <w:rPr>
          <w:rStyle w:val="HTMLCode"/>
          <w:rFonts w:eastAsiaTheme="majorEastAsia"/>
        </w:rPr>
        <w:t xml:space="preserve">    </w:t>
      </w:r>
      <w:r>
        <w:rPr>
          <w:rStyle w:val="hljs-keyword"/>
        </w:rPr>
        <w:t>FOREIGN</w:t>
      </w:r>
      <w:r>
        <w:rPr>
          <w:rStyle w:val="HTMLCode"/>
          <w:rFonts w:eastAsiaTheme="majorEastAsia"/>
        </w:rPr>
        <w:t xml:space="preserve"> KEY (user_id) </w:t>
      </w:r>
      <w:r>
        <w:rPr>
          <w:rStyle w:val="hljs-keyword"/>
        </w:rPr>
        <w:t>REFERENCES</w:t>
      </w:r>
      <w:r>
        <w:rPr>
          <w:rStyle w:val="HTMLCode"/>
          <w:rFonts w:eastAsiaTheme="majorEastAsia"/>
        </w:rPr>
        <w:t xml:space="preserve"> users(id),</w:t>
      </w:r>
    </w:p>
    <w:p w14:paraId="1A8872C0" w14:textId="77777777" w:rsidR="00BB50E2" w:rsidRDefault="00BB50E2" w:rsidP="00BB50E2">
      <w:pPr>
        <w:pStyle w:val="HTMLPreformatted"/>
        <w:rPr>
          <w:rStyle w:val="HTMLCode"/>
          <w:rFonts w:eastAsiaTheme="majorEastAsia"/>
        </w:rPr>
      </w:pPr>
      <w:r>
        <w:rPr>
          <w:rStyle w:val="HTMLCode"/>
          <w:rFonts w:eastAsiaTheme="majorEastAsia"/>
        </w:rPr>
        <w:t xml:space="preserve">    </w:t>
      </w:r>
      <w:r>
        <w:rPr>
          <w:rStyle w:val="hljs-keyword"/>
        </w:rPr>
        <w:t>FOREIGN</w:t>
      </w:r>
      <w:r>
        <w:rPr>
          <w:rStyle w:val="HTMLCode"/>
          <w:rFonts w:eastAsiaTheme="majorEastAsia"/>
        </w:rPr>
        <w:t xml:space="preserve"> KEY (reviewer_id) </w:t>
      </w:r>
      <w:r>
        <w:rPr>
          <w:rStyle w:val="hljs-keyword"/>
        </w:rPr>
        <w:t>REFERENCES</w:t>
      </w:r>
      <w:r>
        <w:rPr>
          <w:rStyle w:val="HTMLCode"/>
          <w:rFonts w:eastAsiaTheme="majorEastAsia"/>
        </w:rPr>
        <w:t xml:space="preserve"> users(id)</w:t>
      </w:r>
    </w:p>
    <w:p w14:paraId="7FA6E146" w14:textId="77777777" w:rsidR="00BB50E2" w:rsidRDefault="00BB50E2" w:rsidP="00BB50E2">
      <w:pPr>
        <w:pStyle w:val="HTMLPreformatted"/>
        <w:rPr>
          <w:rStyle w:val="HTMLCode"/>
          <w:rFonts w:eastAsiaTheme="majorEastAsia"/>
        </w:rPr>
      </w:pPr>
      <w:r>
        <w:rPr>
          <w:rStyle w:val="HTMLCode"/>
          <w:rFonts w:eastAsiaTheme="majorEastAsia"/>
        </w:rPr>
        <w:lastRenderedPageBreak/>
        <w:t>);</w:t>
      </w:r>
    </w:p>
    <w:p w14:paraId="401D3D1B" w14:textId="77777777" w:rsidR="00BB50E2" w:rsidRDefault="00BB50E2" w:rsidP="00BB50E2">
      <w:pPr>
        <w:pStyle w:val="Heading3"/>
      </w:pPr>
      <w:r>
        <w:t>Basic SQL Queries</w:t>
      </w:r>
    </w:p>
    <w:p w14:paraId="3CBE0642" w14:textId="77777777" w:rsidR="00BB50E2" w:rsidRDefault="00BB50E2" w:rsidP="00BB50E2">
      <w:pPr>
        <w:numPr>
          <w:ilvl w:val="0"/>
          <w:numId w:val="10"/>
        </w:numPr>
        <w:spacing w:before="100" w:beforeAutospacing="1" w:after="100" w:afterAutospacing="1" w:line="240" w:lineRule="auto"/>
      </w:pPr>
      <w:r>
        <w:rPr>
          <w:rStyle w:val="Strong"/>
        </w:rPr>
        <w:t>Create a User (Signup)</w:t>
      </w:r>
    </w:p>
    <w:p w14:paraId="6102D676" w14:textId="77777777" w:rsidR="00BB50E2" w:rsidRDefault="00BB50E2" w:rsidP="00BB50E2">
      <w:pPr>
        <w:pStyle w:val="HTMLPreformatted"/>
      </w:pPr>
      <w:r>
        <w:t>sql</w:t>
      </w:r>
    </w:p>
    <w:p w14:paraId="44EA4775" w14:textId="77777777" w:rsidR="00BB50E2" w:rsidRDefault="00BB50E2" w:rsidP="00BB50E2">
      <w:pPr>
        <w:pStyle w:val="HTMLPreformatted"/>
      </w:pPr>
      <w:r>
        <w:t>Copy code</w:t>
      </w:r>
    </w:p>
    <w:p w14:paraId="6AC41E21" w14:textId="77777777" w:rsidR="00BB50E2" w:rsidRDefault="00BB50E2" w:rsidP="00BB50E2">
      <w:pPr>
        <w:pStyle w:val="HTMLPreformatted"/>
        <w:rPr>
          <w:rStyle w:val="HTMLCode"/>
          <w:rFonts w:eastAsiaTheme="majorEastAsia"/>
        </w:rPr>
      </w:pPr>
      <w:r>
        <w:rPr>
          <w:rStyle w:val="hljs-keyword"/>
        </w:rPr>
        <w:t>INSERT</w:t>
      </w:r>
      <w:r>
        <w:rPr>
          <w:rStyle w:val="HTMLCode"/>
          <w:rFonts w:eastAsiaTheme="majorEastAsia"/>
        </w:rPr>
        <w:t xml:space="preserve"> </w:t>
      </w:r>
      <w:r>
        <w:rPr>
          <w:rStyle w:val="hljs-keyword"/>
        </w:rPr>
        <w:t>INTO</w:t>
      </w:r>
      <w:r>
        <w:rPr>
          <w:rStyle w:val="HTMLCode"/>
          <w:rFonts w:eastAsiaTheme="majorEastAsia"/>
        </w:rPr>
        <w:t xml:space="preserve"> users (name, designation, experience, skills, email, password) </w:t>
      </w:r>
    </w:p>
    <w:p w14:paraId="00C4D4E6" w14:textId="77777777" w:rsidR="00BB50E2" w:rsidRDefault="00BB50E2" w:rsidP="00BB50E2">
      <w:pPr>
        <w:pStyle w:val="HTMLPreformatted"/>
        <w:rPr>
          <w:rStyle w:val="HTMLCode"/>
          <w:rFonts w:eastAsiaTheme="majorEastAsia"/>
        </w:rPr>
      </w:pPr>
      <w:r>
        <w:rPr>
          <w:rStyle w:val="hljs-keyword"/>
        </w:rPr>
        <w:t>VALUES</w:t>
      </w:r>
      <w:r>
        <w:rPr>
          <w:rStyle w:val="HTMLCode"/>
          <w:rFonts w:eastAsiaTheme="majorEastAsia"/>
        </w:rPr>
        <w:t xml:space="preserve"> (</w:t>
      </w:r>
      <w:r>
        <w:rPr>
          <w:rStyle w:val="hljs-string"/>
        </w:rPr>
        <w:t>'John Doe'</w:t>
      </w:r>
      <w:r>
        <w:rPr>
          <w:rStyle w:val="HTMLCode"/>
          <w:rFonts w:eastAsiaTheme="majorEastAsia"/>
        </w:rPr>
        <w:t xml:space="preserve">, </w:t>
      </w:r>
      <w:r>
        <w:rPr>
          <w:rStyle w:val="hljs-string"/>
        </w:rPr>
        <w:t>'Developer'</w:t>
      </w:r>
      <w:r>
        <w:rPr>
          <w:rStyle w:val="HTMLCode"/>
          <w:rFonts w:eastAsiaTheme="majorEastAsia"/>
        </w:rPr>
        <w:t xml:space="preserve">, </w:t>
      </w:r>
      <w:r>
        <w:rPr>
          <w:rStyle w:val="hljs-number"/>
        </w:rPr>
        <w:t>5</w:t>
      </w:r>
      <w:r>
        <w:rPr>
          <w:rStyle w:val="HTMLCode"/>
          <w:rFonts w:eastAsiaTheme="majorEastAsia"/>
        </w:rPr>
        <w:t xml:space="preserve">, </w:t>
      </w:r>
      <w:r>
        <w:rPr>
          <w:rStyle w:val="hljs-string"/>
        </w:rPr>
        <w:t>'Go,Python'</w:t>
      </w:r>
      <w:r>
        <w:rPr>
          <w:rStyle w:val="HTMLCode"/>
          <w:rFonts w:eastAsiaTheme="majorEastAsia"/>
        </w:rPr>
        <w:t xml:space="preserve">, </w:t>
      </w:r>
      <w:r>
        <w:rPr>
          <w:rStyle w:val="hljs-string"/>
        </w:rPr>
        <w:t>'john@example.com'</w:t>
      </w:r>
      <w:r>
        <w:rPr>
          <w:rStyle w:val="HTMLCode"/>
          <w:rFonts w:eastAsiaTheme="majorEastAsia"/>
        </w:rPr>
        <w:t xml:space="preserve">, </w:t>
      </w:r>
      <w:r>
        <w:rPr>
          <w:rStyle w:val="hljs-string"/>
        </w:rPr>
        <w:t>'hashed_password'</w:t>
      </w:r>
      <w:r>
        <w:rPr>
          <w:rStyle w:val="HTMLCode"/>
          <w:rFonts w:eastAsiaTheme="majorEastAsia"/>
        </w:rPr>
        <w:t>);</w:t>
      </w:r>
    </w:p>
    <w:p w14:paraId="1A28273E" w14:textId="77777777" w:rsidR="00BB50E2" w:rsidRDefault="00BB50E2" w:rsidP="00BB50E2">
      <w:pPr>
        <w:numPr>
          <w:ilvl w:val="0"/>
          <w:numId w:val="11"/>
        </w:numPr>
        <w:spacing w:before="100" w:beforeAutospacing="1" w:after="100" w:afterAutospacing="1" w:line="240" w:lineRule="auto"/>
      </w:pPr>
      <w:r>
        <w:rPr>
          <w:rStyle w:val="Strong"/>
        </w:rPr>
        <w:t>Login Query</w:t>
      </w:r>
    </w:p>
    <w:p w14:paraId="11762508" w14:textId="77777777" w:rsidR="00BB50E2" w:rsidRDefault="00BB50E2" w:rsidP="00BB50E2">
      <w:pPr>
        <w:pStyle w:val="HTMLPreformatted"/>
      </w:pPr>
      <w:r>
        <w:t>sql</w:t>
      </w:r>
    </w:p>
    <w:p w14:paraId="7C776906" w14:textId="77777777" w:rsidR="00BB50E2" w:rsidRDefault="00BB50E2" w:rsidP="00BB50E2">
      <w:pPr>
        <w:pStyle w:val="HTMLPreformatted"/>
      </w:pPr>
      <w:r>
        <w:t>Copy code</w:t>
      </w:r>
    </w:p>
    <w:p w14:paraId="0C050DD2" w14:textId="77777777" w:rsidR="00BB50E2" w:rsidRDefault="00BB50E2" w:rsidP="00BB50E2">
      <w:pPr>
        <w:pStyle w:val="HTMLPreformatted"/>
        <w:rPr>
          <w:rStyle w:val="HTMLCode"/>
          <w:rFonts w:eastAsiaTheme="majorEastAsia"/>
        </w:rPr>
      </w:pPr>
      <w:r>
        <w:rPr>
          <w:rStyle w:val="hljs-keyword"/>
        </w:rPr>
        <w:t>SELECT</w:t>
      </w:r>
      <w:r>
        <w:rPr>
          <w:rStyle w:val="HTMLCode"/>
          <w:rFonts w:eastAsiaTheme="majorEastAsia"/>
        </w:rPr>
        <w:t xml:space="preserve"> </w:t>
      </w:r>
      <w:r>
        <w:rPr>
          <w:rStyle w:val="hljs-operator"/>
        </w:rPr>
        <w:t>*</w:t>
      </w:r>
      <w:r>
        <w:rPr>
          <w:rStyle w:val="HTMLCode"/>
          <w:rFonts w:eastAsiaTheme="majorEastAsia"/>
        </w:rPr>
        <w:t xml:space="preserve"> </w:t>
      </w:r>
      <w:r>
        <w:rPr>
          <w:rStyle w:val="hljs-keyword"/>
        </w:rPr>
        <w:t>FROM</w:t>
      </w:r>
      <w:r>
        <w:rPr>
          <w:rStyle w:val="HTMLCode"/>
          <w:rFonts w:eastAsiaTheme="majorEastAsia"/>
        </w:rPr>
        <w:t xml:space="preserve"> users </w:t>
      </w:r>
      <w:r>
        <w:rPr>
          <w:rStyle w:val="hljs-keyword"/>
        </w:rPr>
        <w:t>WHERE</w:t>
      </w:r>
      <w:r>
        <w:rPr>
          <w:rStyle w:val="HTMLCode"/>
          <w:rFonts w:eastAsiaTheme="majorEastAsia"/>
        </w:rPr>
        <w:t xml:space="preserve"> email </w:t>
      </w:r>
      <w:r>
        <w:rPr>
          <w:rStyle w:val="hljs-operator"/>
        </w:rPr>
        <w:t>=</w:t>
      </w:r>
      <w:r>
        <w:rPr>
          <w:rStyle w:val="HTMLCode"/>
          <w:rFonts w:eastAsiaTheme="majorEastAsia"/>
        </w:rPr>
        <w:t xml:space="preserve"> </w:t>
      </w:r>
      <w:r>
        <w:rPr>
          <w:rStyle w:val="hljs-string"/>
        </w:rPr>
        <w:t>'john@example.com'</w:t>
      </w:r>
      <w:r>
        <w:rPr>
          <w:rStyle w:val="HTMLCode"/>
          <w:rFonts w:eastAsiaTheme="majorEastAsia"/>
        </w:rPr>
        <w:t xml:space="preserve"> </w:t>
      </w:r>
      <w:r>
        <w:rPr>
          <w:rStyle w:val="hljs-keyword"/>
        </w:rPr>
        <w:t>AND</w:t>
      </w:r>
      <w:r>
        <w:rPr>
          <w:rStyle w:val="HTMLCode"/>
          <w:rFonts w:eastAsiaTheme="majorEastAsia"/>
        </w:rPr>
        <w:t xml:space="preserve"> password </w:t>
      </w:r>
      <w:r>
        <w:rPr>
          <w:rStyle w:val="hljs-operator"/>
        </w:rPr>
        <w:t>=</w:t>
      </w:r>
      <w:r>
        <w:rPr>
          <w:rStyle w:val="HTMLCode"/>
          <w:rFonts w:eastAsiaTheme="majorEastAsia"/>
        </w:rPr>
        <w:t xml:space="preserve"> </w:t>
      </w:r>
      <w:r>
        <w:rPr>
          <w:rStyle w:val="hljs-string"/>
        </w:rPr>
        <w:t>'hashed_password'</w:t>
      </w:r>
      <w:r>
        <w:rPr>
          <w:rStyle w:val="HTMLCode"/>
          <w:rFonts w:eastAsiaTheme="majorEastAsia"/>
        </w:rPr>
        <w:t>;</w:t>
      </w:r>
    </w:p>
    <w:p w14:paraId="38EFEC1C" w14:textId="77777777" w:rsidR="00BB50E2" w:rsidRDefault="00BB50E2" w:rsidP="00BB50E2">
      <w:pPr>
        <w:numPr>
          <w:ilvl w:val="0"/>
          <w:numId w:val="12"/>
        </w:numPr>
        <w:spacing w:before="100" w:beforeAutospacing="1" w:after="100" w:afterAutospacing="1" w:line="240" w:lineRule="auto"/>
      </w:pPr>
      <w:r>
        <w:rPr>
          <w:rStyle w:val="Strong"/>
        </w:rPr>
        <w:t>Create a Proposal</w:t>
      </w:r>
    </w:p>
    <w:p w14:paraId="6741B833" w14:textId="77777777" w:rsidR="00BB50E2" w:rsidRDefault="00BB50E2" w:rsidP="00BB50E2">
      <w:pPr>
        <w:pStyle w:val="HTMLPreformatted"/>
      </w:pPr>
      <w:r>
        <w:t>sql</w:t>
      </w:r>
    </w:p>
    <w:p w14:paraId="5F44680C" w14:textId="77777777" w:rsidR="00BB50E2" w:rsidRDefault="00BB50E2" w:rsidP="00BB50E2">
      <w:pPr>
        <w:pStyle w:val="HTMLPreformatted"/>
      </w:pPr>
      <w:r>
        <w:t>Copy code</w:t>
      </w:r>
    </w:p>
    <w:p w14:paraId="5E58874C" w14:textId="77777777" w:rsidR="00BB50E2" w:rsidRDefault="00BB50E2" w:rsidP="00BB50E2">
      <w:pPr>
        <w:pStyle w:val="HTMLPreformatted"/>
        <w:rPr>
          <w:rStyle w:val="HTMLCode"/>
          <w:rFonts w:eastAsiaTheme="majorEastAsia"/>
        </w:rPr>
      </w:pPr>
      <w:r>
        <w:rPr>
          <w:rStyle w:val="hljs-keyword"/>
        </w:rPr>
        <w:t>INSERT</w:t>
      </w:r>
      <w:r>
        <w:rPr>
          <w:rStyle w:val="HTMLCode"/>
          <w:rFonts w:eastAsiaTheme="majorEastAsia"/>
        </w:rPr>
        <w:t xml:space="preserve"> </w:t>
      </w:r>
      <w:r>
        <w:rPr>
          <w:rStyle w:val="hljs-keyword"/>
        </w:rPr>
        <w:t>INTO</w:t>
      </w:r>
      <w:r>
        <w:rPr>
          <w:rStyle w:val="HTMLCode"/>
          <w:rFonts w:eastAsiaTheme="majorEastAsia"/>
        </w:rPr>
        <w:t xml:space="preserve"> proposals (title, description, coordinator_id, deadline) </w:t>
      </w:r>
    </w:p>
    <w:p w14:paraId="054B60E1" w14:textId="77777777" w:rsidR="00BB50E2" w:rsidRDefault="00BB50E2" w:rsidP="00BB50E2">
      <w:pPr>
        <w:pStyle w:val="HTMLPreformatted"/>
        <w:rPr>
          <w:rStyle w:val="HTMLCode"/>
          <w:rFonts w:eastAsiaTheme="majorEastAsia"/>
        </w:rPr>
      </w:pPr>
      <w:r>
        <w:rPr>
          <w:rStyle w:val="hljs-keyword"/>
        </w:rPr>
        <w:t>VALUES</w:t>
      </w:r>
      <w:r>
        <w:rPr>
          <w:rStyle w:val="HTMLCode"/>
          <w:rFonts w:eastAsiaTheme="majorEastAsia"/>
        </w:rPr>
        <w:t xml:space="preserve"> (</w:t>
      </w:r>
      <w:r>
        <w:rPr>
          <w:rStyle w:val="hljs-string"/>
        </w:rPr>
        <w:t>'Proposal Title'</w:t>
      </w:r>
      <w:r>
        <w:rPr>
          <w:rStyle w:val="HTMLCode"/>
          <w:rFonts w:eastAsiaTheme="majorEastAsia"/>
        </w:rPr>
        <w:t xml:space="preserve">, </w:t>
      </w:r>
      <w:r>
        <w:rPr>
          <w:rStyle w:val="hljs-string"/>
        </w:rPr>
        <w:t>'Proposal Description'</w:t>
      </w:r>
      <w:r>
        <w:rPr>
          <w:rStyle w:val="HTMLCode"/>
          <w:rFonts w:eastAsiaTheme="majorEastAsia"/>
        </w:rPr>
        <w:t xml:space="preserve">, </w:t>
      </w:r>
      <w:r>
        <w:rPr>
          <w:rStyle w:val="hljs-number"/>
        </w:rPr>
        <w:t>1</w:t>
      </w:r>
      <w:r>
        <w:rPr>
          <w:rStyle w:val="HTMLCode"/>
          <w:rFonts w:eastAsiaTheme="majorEastAsia"/>
        </w:rPr>
        <w:t xml:space="preserve">, </w:t>
      </w:r>
      <w:r>
        <w:rPr>
          <w:rStyle w:val="hljs-string"/>
        </w:rPr>
        <w:t>'2024-10-01'</w:t>
      </w:r>
      <w:r>
        <w:rPr>
          <w:rStyle w:val="HTMLCode"/>
          <w:rFonts w:eastAsiaTheme="majorEastAsia"/>
        </w:rPr>
        <w:t>);</w:t>
      </w:r>
    </w:p>
    <w:p w14:paraId="37D04B4A" w14:textId="77777777" w:rsidR="00BB50E2" w:rsidRDefault="00BB50E2" w:rsidP="00BB50E2">
      <w:pPr>
        <w:numPr>
          <w:ilvl w:val="0"/>
          <w:numId w:val="13"/>
        </w:numPr>
        <w:spacing w:before="100" w:beforeAutospacing="1" w:after="100" w:afterAutospacing="1" w:line="240" w:lineRule="auto"/>
      </w:pPr>
      <w:r>
        <w:rPr>
          <w:rStyle w:val="Strong"/>
        </w:rPr>
        <w:t>Create a Subtask</w:t>
      </w:r>
    </w:p>
    <w:p w14:paraId="4CE52E86" w14:textId="77777777" w:rsidR="00BB50E2" w:rsidRDefault="00BB50E2" w:rsidP="00BB50E2">
      <w:pPr>
        <w:pStyle w:val="HTMLPreformatted"/>
      </w:pPr>
      <w:r>
        <w:t>sql</w:t>
      </w:r>
    </w:p>
    <w:p w14:paraId="0F369FF4" w14:textId="77777777" w:rsidR="00BB50E2" w:rsidRDefault="00BB50E2" w:rsidP="00BB50E2">
      <w:pPr>
        <w:pStyle w:val="HTMLPreformatted"/>
      </w:pPr>
      <w:r>
        <w:t>Copy code</w:t>
      </w:r>
    </w:p>
    <w:p w14:paraId="3DA2FBE1" w14:textId="77777777" w:rsidR="00BB50E2" w:rsidRDefault="00BB50E2" w:rsidP="00BB50E2">
      <w:pPr>
        <w:pStyle w:val="HTMLPreformatted"/>
        <w:rPr>
          <w:rStyle w:val="HTMLCode"/>
          <w:rFonts w:eastAsiaTheme="majorEastAsia"/>
        </w:rPr>
      </w:pPr>
      <w:r>
        <w:rPr>
          <w:rStyle w:val="hljs-keyword"/>
        </w:rPr>
        <w:t>INSERT</w:t>
      </w:r>
      <w:r>
        <w:rPr>
          <w:rStyle w:val="HTMLCode"/>
          <w:rFonts w:eastAsiaTheme="majorEastAsia"/>
        </w:rPr>
        <w:t xml:space="preserve"> </w:t>
      </w:r>
      <w:r>
        <w:rPr>
          <w:rStyle w:val="hljs-keyword"/>
        </w:rPr>
        <w:t>INTO</w:t>
      </w:r>
      <w:r>
        <w:rPr>
          <w:rStyle w:val="HTMLCode"/>
          <w:rFonts w:eastAsiaTheme="majorEastAsia"/>
        </w:rPr>
        <w:t xml:space="preserve"> subtasks (proposal_id, topic_name, description, skills_required, submission_date) </w:t>
      </w:r>
    </w:p>
    <w:p w14:paraId="30A5AEF8" w14:textId="77777777" w:rsidR="00BB50E2" w:rsidRDefault="00BB50E2" w:rsidP="00BB50E2">
      <w:pPr>
        <w:pStyle w:val="HTMLPreformatted"/>
        <w:rPr>
          <w:rStyle w:val="HTMLCode"/>
          <w:rFonts w:eastAsiaTheme="majorEastAsia"/>
        </w:rPr>
      </w:pPr>
      <w:r>
        <w:rPr>
          <w:rStyle w:val="hljs-keyword"/>
        </w:rPr>
        <w:t>VALUES</w:t>
      </w:r>
      <w:r>
        <w:rPr>
          <w:rStyle w:val="HTMLCode"/>
          <w:rFonts w:eastAsiaTheme="majorEastAsia"/>
        </w:rPr>
        <w:t xml:space="preserve"> (</w:t>
      </w:r>
      <w:r>
        <w:rPr>
          <w:rStyle w:val="hljs-number"/>
        </w:rPr>
        <w:t>1</w:t>
      </w:r>
      <w:r>
        <w:rPr>
          <w:rStyle w:val="HTMLCode"/>
          <w:rFonts w:eastAsiaTheme="majorEastAsia"/>
        </w:rPr>
        <w:t xml:space="preserve">, </w:t>
      </w:r>
      <w:r>
        <w:rPr>
          <w:rStyle w:val="hljs-string"/>
        </w:rPr>
        <w:t>'Subtask Topic'</w:t>
      </w:r>
      <w:r>
        <w:rPr>
          <w:rStyle w:val="HTMLCode"/>
          <w:rFonts w:eastAsiaTheme="majorEastAsia"/>
        </w:rPr>
        <w:t xml:space="preserve">, </w:t>
      </w:r>
      <w:r>
        <w:rPr>
          <w:rStyle w:val="hljs-string"/>
        </w:rPr>
        <w:t>'Subtask Description'</w:t>
      </w:r>
      <w:r>
        <w:rPr>
          <w:rStyle w:val="HTMLCode"/>
          <w:rFonts w:eastAsiaTheme="majorEastAsia"/>
        </w:rPr>
        <w:t xml:space="preserve">, </w:t>
      </w:r>
      <w:r>
        <w:rPr>
          <w:rStyle w:val="hljs-string"/>
        </w:rPr>
        <w:t>'Go,HTML'</w:t>
      </w:r>
      <w:r>
        <w:rPr>
          <w:rStyle w:val="HTMLCode"/>
          <w:rFonts w:eastAsiaTheme="majorEastAsia"/>
        </w:rPr>
        <w:t xml:space="preserve">, </w:t>
      </w:r>
      <w:r>
        <w:rPr>
          <w:rStyle w:val="hljs-string"/>
        </w:rPr>
        <w:t>'2024-09-30'</w:t>
      </w:r>
      <w:r>
        <w:rPr>
          <w:rStyle w:val="HTMLCode"/>
          <w:rFonts w:eastAsiaTheme="majorEastAsia"/>
        </w:rPr>
        <w:t>);</w:t>
      </w:r>
    </w:p>
    <w:p w14:paraId="5F363DD4" w14:textId="77777777" w:rsidR="00BB50E2" w:rsidRDefault="00BB50E2" w:rsidP="00BB50E2">
      <w:pPr>
        <w:numPr>
          <w:ilvl w:val="0"/>
          <w:numId w:val="14"/>
        </w:numPr>
        <w:spacing w:before="100" w:beforeAutospacing="1" w:after="100" w:afterAutospacing="1" w:line="240" w:lineRule="auto"/>
      </w:pPr>
      <w:r>
        <w:rPr>
          <w:rStyle w:val="Strong"/>
        </w:rPr>
        <w:t>Upload a Subtask Submission</w:t>
      </w:r>
    </w:p>
    <w:p w14:paraId="3EEED0C6" w14:textId="77777777" w:rsidR="00BB50E2" w:rsidRDefault="00BB50E2" w:rsidP="00BB50E2">
      <w:pPr>
        <w:pStyle w:val="HTMLPreformatted"/>
      </w:pPr>
      <w:r>
        <w:t>sql</w:t>
      </w:r>
    </w:p>
    <w:p w14:paraId="6ACBFED7" w14:textId="77777777" w:rsidR="00BB50E2" w:rsidRDefault="00BB50E2" w:rsidP="00BB50E2">
      <w:pPr>
        <w:pStyle w:val="HTMLPreformatted"/>
      </w:pPr>
      <w:r>
        <w:t>Copy code</w:t>
      </w:r>
    </w:p>
    <w:p w14:paraId="2EFC5FD0" w14:textId="77777777" w:rsidR="00BB50E2" w:rsidRDefault="00BB50E2" w:rsidP="00BB50E2">
      <w:pPr>
        <w:pStyle w:val="HTMLPreformatted"/>
        <w:rPr>
          <w:rStyle w:val="HTMLCode"/>
          <w:rFonts w:eastAsiaTheme="majorEastAsia"/>
        </w:rPr>
      </w:pPr>
      <w:r>
        <w:rPr>
          <w:rStyle w:val="hljs-keyword"/>
        </w:rPr>
        <w:t>INSERT</w:t>
      </w:r>
      <w:r>
        <w:rPr>
          <w:rStyle w:val="HTMLCode"/>
          <w:rFonts w:eastAsiaTheme="majorEastAsia"/>
        </w:rPr>
        <w:t xml:space="preserve"> </w:t>
      </w:r>
      <w:r>
        <w:rPr>
          <w:rStyle w:val="hljs-keyword"/>
        </w:rPr>
        <w:t>INTO</w:t>
      </w:r>
      <w:r>
        <w:rPr>
          <w:rStyle w:val="HTMLCode"/>
          <w:rFonts w:eastAsiaTheme="majorEastAsia"/>
        </w:rPr>
        <w:t xml:space="preserve"> submissions (subtask_id, user_id, file_path) </w:t>
      </w:r>
    </w:p>
    <w:p w14:paraId="22F48302" w14:textId="77777777" w:rsidR="00BB50E2" w:rsidRDefault="00BB50E2" w:rsidP="00BB50E2">
      <w:pPr>
        <w:pStyle w:val="HTMLPreformatted"/>
        <w:rPr>
          <w:rStyle w:val="HTMLCode"/>
          <w:rFonts w:eastAsiaTheme="majorEastAsia"/>
        </w:rPr>
      </w:pPr>
      <w:r>
        <w:rPr>
          <w:rStyle w:val="hljs-keyword"/>
        </w:rPr>
        <w:t>VALUES</w:t>
      </w:r>
      <w:r>
        <w:rPr>
          <w:rStyle w:val="HTMLCode"/>
          <w:rFonts w:eastAsiaTheme="majorEastAsia"/>
        </w:rPr>
        <w:t xml:space="preserve"> (</w:t>
      </w:r>
      <w:r>
        <w:rPr>
          <w:rStyle w:val="hljs-number"/>
        </w:rPr>
        <w:t>1</w:t>
      </w:r>
      <w:r>
        <w:rPr>
          <w:rStyle w:val="HTMLCode"/>
          <w:rFonts w:eastAsiaTheme="majorEastAsia"/>
        </w:rPr>
        <w:t xml:space="preserve">, </w:t>
      </w:r>
      <w:r>
        <w:rPr>
          <w:rStyle w:val="hljs-number"/>
        </w:rPr>
        <w:t>2</w:t>
      </w:r>
      <w:r>
        <w:rPr>
          <w:rStyle w:val="HTMLCode"/>
          <w:rFonts w:eastAsiaTheme="majorEastAsia"/>
        </w:rPr>
        <w:t xml:space="preserve">, </w:t>
      </w:r>
      <w:r>
        <w:rPr>
          <w:rStyle w:val="hljs-string"/>
        </w:rPr>
        <w:t>'/path/to/file'</w:t>
      </w:r>
      <w:r>
        <w:rPr>
          <w:rStyle w:val="HTMLCode"/>
          <w:rFonts w:eastAsiaTheme="majorEastAsia"/>
        </w:rPr>
        <w:t>);</w:t>
      </w:r>
    </w:p>
    <w:p w14:paraId="1952B267" w14:textId="77777777" w:rsidR="00BB50E2" w:rsidRDefault="00BB50E2" w:rsidP="00BB50E2">
      <w:pPr>
        <w:numPr>
          <w:ilvl w:val="0"/>
          <w:numId w:val="15"/>
        </w:numPr>
        <w:spacing w:before="100" w:beforeAutospacing="1" w:after="100" w:afterAutospacing="1" w:line="240" w:lineRule="auto"/>
      </w:pPr>
      <w:r>
        <w:rPr>
          <w:rStyle w:val="Strong"/>
        </w:rPr>
        <w:t>Review a Subtask</w:t>
      </w:r>
    </w:p>
    <w:p w14:paraId="1492E89F" w14:textId="77777777" w:rsidR="00BB50E2" w:rsidRDefault="00BB50E2" w:rsidP="00BB50E2">
      <w:pPr>
        <w:pStyle w:val="HTMLPreformatted"/>
      </w:pPr>
      <w:r>
        <w:t>sql</w:t>
      </w:r>
    </w:p>
    <w:p w14:paraId="62F2CF03" w14:textId="77777777" w:rsidR="00BB50E2" w:rsidRDefault="00BB50E2" w:rsidP="00BB50E2">
      <w:pPr>
        <w:pStyle w:val="HTMLPreformatted"/>
      </w:pPr>
      <w:r>
        <w:t>Copy code</w:t>
      </w:r>
    </w:p>
    <w:p w14:paraId="17FC8939" w14:textId="77777777" w:rsidR="00BB50E2" w:rsidRDefault="00BB50E2" w:rsidP="00BB50E2">
      <w:pPr>
        <w:pStyle w:val="HTMLPreformatted"/>
        <w:rPr>
          <w:rStyle w:val="HTMLCode"/>
          <w:rFonts w:eastAsiaTheme="majorEastAsia"/>
        </w:rPr>
      </w:pPr>
      <w:r>
        <w:rPr>
          <w:rStyle w:val="hljs-keyword"/>
        </w:rPr>
        <w:t>UPDATE</w:t>
      </w:r>
      <w:r>
        <w:rPr>
          <w:rStyle w:val="HTMLCode"/>
          <w:rFonts w:eastAsiaTheme="majorEastAsia"/>
        </w:rPr>
        <w:t xml:space="preserve"> submissions </w:t>
      </w:r>
    </w:p>
    <w:p w14:paraId="4E290F19" w14:textId="77777777" w:rsidR="00BB50E2" w:rsidRDefault="00BB50E2" w:rsidP="00BB50E2">
      <w:pPr>
        <w:pStyle w:val="HTMLPreformatted"/>
        <w:rPr>
          <w:rStyle w:val="HTMLCode"/>
          <w:rFonts w:eastAsiaTheme="majorEastAsia"/>
        </w:rPr>
      </w:pPr>
      <w:r>
        <w:rPr>
          <w:rStyle w:val="hljs-keyword"/>
        </w:rPr>
        <w:t>SET</w:t>
      </w:r>
      <w:r>
        <w:rPr>
          <w:rStyle w:val="HTMLCode"/>
          <w:rFonts w:eastAsiaTheme="majorEastAsia"/>
        </w:rPr>
        <w:t xml:space="preserve"> review_status </w:t>
      </w:r>
      <w:r>
        <w:rPr>
          <w:rStyle w:val="hljs-operator"/>
        </w:rPr>
        <w:t>=</w:t>
      </w:r>
      <w:r>
        <w:rPr>
          <w:rStyle w:val="HTMLCode"/>
          <w:rFonts w:eastAsiaTheme="majorEastAsia"/>
        </w:rPr>
        <w:t xml:space="preserve"> </w:t>
      </w:r>
      <w:r>
        <w:rPr>
          <w:rStyle w:val="hljs-string"/>
        </w:rPr>
        <w:t>'approved'</w:t>
      </w:r>
      <w:r>
        <w:rPr>
          <w:rStyle w:val="HTMLCode"/>
          <w:rFonts w:eastAsiaTheme="majorEastAsia"/>
        </w:rPr>
        <w:t xml:space="preserve">, reviewer_id </w:t>
      </w:r>
      <w:r>
        <w:rPr>
          <w:rStyle w:val="hljs-operator"/>
        </w:rPr>
        <w:t>=</w:t>
      </w:r>
      <w:r>
        <w:rPr>
          <w:rStyle w:val="HTMLCode"/>
          <w:rFonts w:eastAsiaTheme="majorEastAsia"/>
        </w:rPr>
        <w:t xml:space="preserve"> </w:t>
      </w:r>
      <w:r>
        <w:rPr>
          <w:rStyle w:val="hljs-number"/>
        </w:rPr>
        <w:t>1</w:t>
      </w:r>
      <w:r>
        <w:rPr>
          <w:rStyle w:val="HTMLCode"/>
          <w:rFonts w:eastAsiaTheme="majorEastAsia"/>
        </w:rPr>
        <w:t xml:space="preserve">, review_date </w:t>
      </w:r>
      <w:r>
        <w:rPr>
          <w:rStyle w:val="hljs-operator"/>
        </w:rPr>
        <w:t>=</w:t>
      </w:r>
      <w:r>
        <w:rPr>
          <w:rStyle w:val="HTMLCode"/>
          <w:rFonts w:eastAsiaTheme="majorEastAsia"/>
        </w:rPr>
        <w:t xml:space="preserve"> NOW() </w:t>
      </w:r>
    </w:p>
    <w:p w14:paraId="1834FF30" w14:textId="77777777" w:rsidR="00BB50E2" w:rsidRDefault="00BB50E2" w:rsidP="00BB50E2">
      <w:pPr>
        <w:pStyle w:val="HTMLPreformatted"/>
        <w:rPr>
          <w:rStyle w:val="HTMLCode"/>
          <w:rFonts w:eastAsiaTheme="majorEastAsia"/>
        </w:rPr>
      </w:pPr>
      <w:r>
        <w:rPr>
          <w:rStyle w:val="hljs-keyword"/>
        </w:rPr>
        <w:t>WHERE</w:t>
      </w:r>
      <w:r>
        <w:rPr>
          <w:rStyle w:val="HTMLCode"/>
          <w:rFonts w:eastAsiaTheme="majorEastAsia"/>
        </w:rPr>
        <w:t xml:space="preserve"> id </w:t>
      </w:r>
      <w:r>
        <w:rPr>
          <w:rStyle w:val="hljs-operator"/>
        </w:rPr>
        <w:t>=</w:t>
      </w:r>
      <w:r>
        <w:rPr>
          <w:rStyle w:val="HTMLCode"/>
          <w:rFonts w:eastAsiaTheme="majorEastAsia"/>
        </w:rPr>
        <w:t xml:space="preserve"> </w:t>
      </w:r>
      <w:r>
        <w:rPr>
          <w:rStyle w:val="hljs-number"/>
        </w:rPr>
        <w:t>1</w:t>
      </w:r>
      <w:r>
        <w:rPr>
          <w:rStyle w:val="HTMLCode"/>
          <w:rFonts w:eastAsiaTheme="majorEastAsia"/>
        </w:rPr>
        <w:t>;</w:t>
      </w:r>
    </w:p>
    <w:p w14:paraId="442E8464" w14:textId="77777777" w:rsidR="00BB50E2" w:rsidRDefault="00BB50E2" w:rsidP="00BB50E2">
      <w:pPr>
        <w:pStyle w:val="Heading3"/>
      </w:pPr>
      <w:r>
        <w:lastRenderedPageBreak/>
        <w:t>Golang Code Using Gin Framework</w:t>
      </w:r>
    </w:p>
    <w:p w14:paraId="4799D3C2" w14:textId="77777777" w:rsidR="00BB50E2" w:rsidRDefault="00BB50E2" w:rsidP="00BB50E2">
      <w:pPr>
        <w:pStyle w:val="NormalWeb"/>
      </w:pPr>
      <w:r>
        <w:t>Below is the basic structure for the Gin API routes. This code doesn't handle every edge case but should provide a good starting point:</w:t>
      </w:r>
    </w:p>
    <w:p w14:paraId="735D94BD" w14:textId="77777777" w:rsidR="00BB50E2" w:rsidRDefault="00BB50E2" w:rsidP="00BB50E2">
      <w:pPr>
        <w:numPr>
          <w:ilvl w:val="0"/>
          <w:numId w:val="16"/>
        </w:numPr>
        <w:spacing w:before="100" w:beforeAutospacing="1" w:after="100" w:afterAutospacing="1" w:line="240" w:lineRule="auto"/>
      </w:pPr>
      <w:r>
        <w:rPr>
          <w:rStyle w:val="Strong"/>
        </w:rPr>
        <w:t>Setup Router &amp; CORS Middleware</w:t>
      </w:r>
    </w:p>
    <w:p w14:paraId="681FF9A3" w14:textId="77777777" w:rsidR="00BB50E2" w:rsidRDefault="00BB50E2" w:rsidP="00BB50E2">
      <w:pPr>
        <w:pStyle w:val="HTMLPreformatted"/>
      </w:pPr>
      <w:r>
        <w:t>go</w:t>
      </w:r>
    </w:p>
    <w:p w14:paraId="2DB8E078" w14:textId="77777777" w:rsidR="00BB50E2" w:rsidRDefault="00BB50E2" w:rsidP="00BB50E2">
      <w:pPr>
        <w:pStyle w:val="HTMLPreformatted"/>
      </w:pPr>
      <w:r>
        <w:t>Copy code</w:t>
      </w:r>
    </w:p>
    <w:p w14:paraId="288837E8" w14:textId="77777777" w:rsidR="00BB50E2" w:rsidRDefault="00BB50E2" w:rsidP="00BB50E2">
      <w:pPr>
        <w:pStyle w:val="HTMLPreformatted"/>
        <w:rPr>
          <w:rStyle w:val="HTMLCode"/>
          <w:rFonts w:eastAsiaTheme="majorEastAsia"/>
        </w:rPr>
      </w:pPr>
      <w:r>
        <w:rPr>
          <w:rStyle w:val="hljs-keyword"/>
        </w:rPr>
        <w:t>package</w:t>
      </w:r>
      <w:r>
        <w:rPr>
          <w:rStyle w:val="HTMLCode"/>
          <w:rFonts w:eastAsiaTheme="majorEastAsia"/>
        </w:rPr>
        <w:t xml:space="preserve"> main</w:t>
      </w:r>
    </w:p>
    <w:p w14:paraId="0CD590BB" w14:textId="77777777" w:rsidR="00BB50E2" w:rsidRDefault="00BB50E2" w:rsidP="00BB50E2">
      <w:pPr>
        <w:pStyle w:val="HTMLPreformatted"/>
        <w:rPr>
          <w:rStyle w:val="HTMLCode"/>
          <w:rFonts w:eastAsiaTheme="majorEastAsia"/>
        </w:rPr>
      </w:pPr>
    </w:p>
    <w:p w14:paraId="781E1A6A" w14:textId="77777777" w:rsidR="00BB50E2" w:rsidRDefault="00BB50E2" w:rsidP="00BB50E2">
      <w:pPr>
        <w:pStyle w:val="HTMLPreformatted"/>
        <w:rPr>
          <w:rStyle w:val="HTMLCode"/>
          <w:rFonts w:eastAsiaTheme="majorEastAsia"/>
        </w:rPr>
      </w:pPr>
      <w:r>
        <w:rPr>
          <w:rStyle w:val="hljs-keyword"/>
        </w:rPr>
        <w:t>import</w:t>
      </w:r>
      <w:r>
        <w:rPr>
          <w:rStyle w:val="HTMLCode"/>
          <w:rFonts w:eastAsiaTheme="majorEastAsia"/>
        </w:rPr>
        <w:t xml:space="preserve"> (</w:t>
      </w:r>
    </w:p>
    <w:p w14:paraId="35E85576" w14:textId="77777777" w:rsidR="00BB50E2" w:rsidRDefault="00BB50E2" w:rsidP="00BB50E2">
      <w:pPr>
        <w:pStyle w:val="HTMLPreformatted"/>
        <w:rPr>
          <w:rStyle w:val="HTMLCode"/>
          <w:rFonts w:eastAsiaTheme="majorEastAsia"/>
        </w:rPr>
      </w:pPr>
      <w:r>
        <w:rPr>
          <w:rStyle w:val="HTMLCode"/>
          <w:rFonts w:eastAsiaTheme="majorEastAsia"/>
        </w:rPr>
        <w:t xml:space="preserve">    </w:t>
      </w:r>
      <w:r>
        <w:rPr>
          <w:rStyle w:val="hljs-string"/>
        </w:rPr>
        <w:t>"github.com/gin-gonic/gin"</w:t>
      </w:r>
    </w:p>
    <w:p w14:paraId="2D235A92" w14:textId="77777777" w:rsidR="00BB50E2" w:rsidRDefault="00BB50E2" w:rsidP="00BB50E2">
      <w:pPr>
        <w:pStyle w:val="HTMLPreformatted"/>
        <w:rPr>
          <w:rStyle w:val="HTMLCode"/>
          <w:rFonts w:eastAsiaTheme="majorEastAsia"/>
        </w:rPr>
      </w:pPr>
      <w:r>
        <w:rPr>
          <w:rStyle w:val="HTMLCode"/>
          <w:rFonts w:eastAsiaTheme="majorEastAsia"/>
        </w:rPr>
        <w:t xml:space="preserve">    </w:t>
      </w:r>
      <w:r>
        <w:rPr>
          <w:rStyle w:val="hljs-string"/>
        </w:rPr>
        <w:t>"github.com/gin-contrib/cors"</w:t>
      </w:r>
    </w:p>
    <w:p w14:paraId="4056708D" w14:textId="77777777" w:rsidR="00BB50E2" w:rsidRDefault="00BB50E2" w:rsidP="00BB50E2">
      <w:pPr>
        <w:pStyle w:val="HTMLPreformatted"/>
        <w:rPr>
          <w:rStyle w:val="HTMLCode"/>
          <w:rFonts w:eastAsiaTheme="majorEastAsia"/>
        </w:rPr>
      </w:pPr>
      <w:r>
        <w:rPr>
          <w:rStyle w:val="HTMLCode"/>
          <w:rFonts w:eastAsiaTheme="majorEastAsia"/>
        </w:rPr>
        <w:t>)</w:t>
      </w:r>
    </w:p>
    <w:p w14:paraId="4F289F13" w14:textId="77777777" w:rsidR="00BB50E2" w:rsidRDefault="00BB50E2" w:rsidP="00BB50E2">
      <w:pPr>
        <w:pStyle w:val="HTMLPreformatted"/>
        <w:rPr>
          <w:rStyle w:val="HTMLCode"/>
          <w:rFonts w:eastAsiaTheme="majorEastAsia"/>
        </w:rPr>
      </w:pPr>
    </w:p>
    <w:p w14:paraId="646B6B2D" w14:textId="77777777" w:rsidR="00BB50E2" w:rsidRDefault="00BB50E2" w:rsidP="00BB50E2">
      <w:pPr>
        <w:pStyle w:val="HTMLPreformatted"/>
        <w:rPr>
          <w:rStyle w:val="HTMLCode"/>
          <w:rFonts w:eastAsiaTheme="majorEastAsia"/>
        </w:rPr>
      </w:pPr>
      <w:r>
        <w:rPr>
          <w:rStyle w:val="hljs-keyword"/>
        </w:rPr>
        <w:t>func</w:t>
      </w:r>
      <w:r>
        <w:rPr>
          <w:rStyle w:val="hljs-function"/>
        </w:rPr>
        <w:t xml:space="preserve"> </w:t>
      </w:r>
      <w:r>
        <w:rPr>
          <w:rStyle w:val="hljs-title"/>
        </w:rPr>
        <w:t>main</w:t>
      </w:r>
      <w:r>
        <w:rPr>
          <w:rStyle w:val="hljs-params"/>
        </w:rPr>
        <w:t>()</w:t>
      </w:r>
      <w:r>
        <w:rPr>
          <w:rStyle w:val="HTMLCode"/>
          <w:rFonts w:eastAsiaTheme="majorEastAsia"/>
        </w:rPr>
        <w:t xml:space="preserve"> {</w:t>
      </w:r>
    </w:p>
    <w:p w14:paraId="07FB7DEF" w14:textId="77777777" w:rsidR="00BB50E2" w:rsidRDefault="00BB50E2" w:rsidP="00BB50E2">
      <w:pPr>
        <w:pStyle w:val="HTMLPreformatted"/>
        <w:rPr>
          <w:rStyle w:val="HTMLCode"/>
          <w:rFonts w:eastAsiaTheme="majorEastAsia"/>
        </w:rPr>
      </w:pPr>
      <w:r>
        <w:rPr>
          <w:rStyle w:val="HTMLCode"/>
          <w:rFonts w:eastAsiaTheme="majorEastAsia"/>
        </w:rPr>
        <w:t xml:space="preserve">    r := gin.Default()</w:t>
      </w:r>
    </w:p>
    <w:p w14:paraId="561AF278" w14:textId="77777777" w:rsidR="00BB50E2" w:rsidRDefault="00BB50E2" w:rsidP="00BB50E2">
      <w:pPr>
        <w:pStyle w:val="HTMLPreformatted"/>
        <w:rPr>
          <w:rStyle w:val="HTMLCode"/>
          <w:rFonts w:eastAsiaTheme="majorEastAsia"/>
        </w:rPr>
      </w:pPr>
    </w:p>
    <w:p w14:paraId="62D4CBB8" w14:textId="77777777" w:rsidR="00BB50E2" w:rsidRDefault="00BB50E2" w:rsidP="00BB50E2">
      <w:pPr>
        <w:pStyle w:val="HTMLPreformatted"/>
        <w:rPr>
          <w:rStyle w:val="HTMLCode"/>
          <w:rFonts w:eastAsiaTheme="majorEastAsia"/>
        </w:rPr>
      </w:pPr>
      <w:r>
        <w:rPr>
          <w:rStyle w:val="HTMLCode"/>
          <w:rFonts w:eastAsiaTheme="majorEastAsia"/>
        </w:rPr>
        <w:t xml:space="preserve">    </w:t>
      </w:r>
      <w:r>
        <w:rPr>
          <w:rStyle w:val="hljs-comment"/>
          <w:rFonts w:eastAsiaTheme="majorEastAsia"/>
        </w:rPr>
        <w:t>// CORS middleware to avoid CORS errors</w:t>
      </w:r>
    </w:p>
    <w:p w14:paraId="189841CA" w14:textId="77777777" w:rsidR="00BB50E2" w:rsidRDefault="00BB50E2" w:rsidP="00BB50E2">
      <w:pPr>
        <w:pStyle w:val="HTMLPreformatted"/>
        <w:rPr>
          <w:rStyle w:val="HTMLCode"/>
          <w:rFonts w:eastAsiaTheme="majorEastAsia"/>
        </w:rPr>
      </w:pPr>
      <w:r>
        <w:rPr>
          <w:rStyle w:val="HTMLCode"/>
          <w:rFonts w:eastAsiaTheme="majorEastAsia"/>
        </w:rPr>
        <w:t xml:space="preserve">    r.Use(cors.Default())</w:t>
      </w:r>
    </w:p>
    <w:p w14:paraId="2420A419" w14:textId="77777777" w:rsidR="00BB50E2" w:rsidRDefault="00BB50E2" w:rsidP="00BB50E2">
      <w:pPr>
        <w:pStyle w:val="HTMLPreformatted"/>
        <w:rPr>
          <w:rStyle w:val="HTMLCode"/>
          <w:rFonts w:eastAsiaTheme="majorEastAsia"/>
        </w:rPr>
      </w:pPr>
    </w:p>
    <w:p w14:paraId="13441206" w14:textId="77777777" w:rsidR="00BB50E2" w:rsidRDefault="00BB50E2" w:rsidP="00BB50E2">
      <w:pPr>
        <w:pStyle w:val="HTMLPreformatted"/>
        <w:rPr>
          <w:rStyle w:val="HTMLCode"/>
          <w:rFonts w:eastAsiaTheme="majorEastAsia"/>
        </w:rPr>
      </w:pPr>
      <w:r>
        <w:rPr>
          <w:rStyle w:val="HTMLCode"/>
          <w:rFonts w:eastAsiaTheme="majorEastAsia"/>
        </w:rPr>
        <w:t xml:space="preserve">    r.POST(</w:t>
      </w:r>
      <w:r>
        <w:rPr>
          <w:rStyle w:val="hljs-string"/>
        </w:rPr>
        <w:t>"/signup"</w:t>
      </w:r>
      <w:r>
        <w:rPr>
          <w:rStyle w:val="HTMLCode"/>
          <w:rFonts w:eastAsiaTheme="majorEastAsia"/>
        </w:rPr>
        <w:t>, SignupHandler)</w:t>
      </w:r>
    </w:p>
    <w:p w14:paraId="357439D6" w14:textId="77777777" w:rsidR="00BB50E2" w:rsidRDefault="00BB50E2" w:rsidP="00BB50E2">
      <w:pPr>
        <w:pStyle w:val="HTMLPreformatted"/>
        <w:rPr>
          <w:rStyle w:val="HTMLCode"/>
          <w:rFonts w:eastAsiaTheme="majorEastAsia"/>
        </w:rPr>
      </w:pPr>
      <w:r>
        <w:rPr>
          <w:rStyle w:val="HTMLCode"/>
          <w:rFonts w:eastAsiaTheme="majorEastAsia"/>
        </w:rPr>
        <w:t xml:space="preserve">    r.POST(</w:t>
      </w:r>
      <w:r>
        <w:rPr>
          <w:rStyle w:val="hljs-string"/>
        </w:rPr>
        <w:t>"/login"</w:t>
      </w:r>
      <w:r>
        <w:rPr>
          <w:rStyle w:val="HTMLCode"/>
          <w:rFonts w:eastAsiaTheme="majorEastAsia"/>
        </w:rPr>
        <w:t>, LoginHandler)</w:t>
      </w:r>
    </w:p>
    <w:p w14:paraId="46DB8F6C" w14:textId="77777777" w:rsidR="00BB50E2" w:rsidRDefault="00BB50E2" w:rsidP="00BB50E2">
      <w:pPr>
        <w:pStyle w:val="HTMLPreformatted"/>
        <w:rPr>
          <w:rStyle w:val="HTMLCode"/>
          <w:rFonts w:eastAsiaTheme="majorEastAsia"/>
        </w:rPr>
      </w:pPr>
      <w:r>
        <w:rPr>
          <w:rStyle w:val="HTMLCode"/>
          <w:rFonts w:eastAsiaTheme="majorEastAsia"/>
        </w:rPr>
        <w:t xml:space="preserve">    r.POST(</w:t>
      </w:r>
      <w:r>
        <w:rPr>
          <w:rStyle w:val="hljs-string"/>
        </w:rPr>
        <w:t>"/proposal"</w:t>
      </w:r>
      <w:r>
        <w:rPr>
          <w:rStyle w:val="HTMLCode"/>
          <w:rFonts w:eastAsiaTheme="majorEastAsia"/>
        </w:rPr>
        <w:t>, CreateProposalHandler)</w:t>
      </w:r>
    </w:p>
    <w:p w14:paraId="701A036A" w14:textId="77777777" w:rsidR="00BB50E2" w:rsidRDefault="00BB50E2" w:rsidP="00BB50E2">
      <w:pPr>
        <w:pStyle w:val="HTMLPreformatted"/>
        <w:rPr>
          <w:rStyle w:val="HTMLCode"/>
          <w:rFonts w:eastAsiaTheme="majorEastAsia"/>
        </w:rPr>
      </w:pPr>
      <w:r>
        <w:rPr>
          <w:rStyle w:val="HTMLCode"/>
          <w:rFonts w:eastAsiaTheme="majorEastAsia"/>
        </w:rPr>
        <w:t xml:space="preserve">    r.POST(</w:t>
      </w:r>
      <w:r>
        <w:rPr>
          <w:rStyle w:val="hljs-string"/>
        </w:rPr>
        <w:t>"/subtask"</w:t>
      </w:r>
      <w:r>
        <w:rPr>
          <w:rStyle w:val="HTMLCode"/>
          <w:rFonts w:eastAsiaTheme="majorEastAsia"/>
        </w:rPr>
        <w:t>, CreateSubtaskHandler)</w:t>
      </w:r>
    </w:p>
    <w:p w14:paraId="3101E9E7" w14:textId="77777777" w:rsidR="00BB50E2" w:rsidRDefault="00BB50E2" w:rsidP="00BB50E2">
      <w:pPr>
        <w:pStyle w:val="HTMLPreformatted"/>
        <w:rPr>
          <w:rStyle w:val="HTMLCode"/>
          <w:rFonts w:eastAsiaTheme="majorEastAsia"/>
        </w:rPr>
      </w:pPr>
      <w:r>
        <w:rPr>
          <w:rStyle w:val="HTMLCode"/>
          <w:rFonts w:eastAsiaTheme="majorEastAsia"/>
        </w:rPr>
        <w:t xml:space="preserve">    r.POST(</w:t>
      </w:r>
      <w:r>
        <w:rPr>
          <w:rStyle w:val="hljs-string"/>
        </w:rPr>
        <w:t>"/subtask/upload"</w:t>
      </w:r>
      <w:r>
        <w:rPr>
          <w:rStyle w:val="HTMLCode"/>
          <w:rFonts w:eastAsiaTheme="majorEastAsia"/>
        </w:rPr>
        <w:t>, UploadSubtaskHandler)</w:t>
      </w:r>
    </w:p>
    <w:p w14:paraId="31770814" w14:textId="77777777" w:rsidR="00BB50E2" w:rsidRDefault="00BB50E2" w:rsidP="00BB50E2">
      <w:pPr>
        <w:pStyle w:val="HTMLPreformatted"/>
        <w:rPr>
          <w:rStyle w:val="HTMLCode"/>
          <w:rFonts w:eastAsiaTheme="majorEastAsia"/>
        </w:rPr>
      </w:pPr>
      <w:r>
        <w:rPr>
          <w:rStyle w:val="HTMLCode"/>
          <w:rFonts w:eastAsiaTheme="majorEastAsia"/>
        </w:rPr>
        <w:t xml:space="preserve">    r.POST(</w:t>
      </w:r>
      <w:r>
        <w:rPr>
          <w:rStyle w:val="hljs-string"/>
        </w:rPr>
        <w:t>"/subtask/review"</w:t>
      </w:r>
      <w:r>
        <w:rPr>
          <w:rStyle w:val="HTMLCode"/>
          <w:rFonts w:eastAsiaTheme="majorEastAsia"/>
        </w:rPr>
        <w:t>, ReviewSubtaskHandler)</w:t>
      </w:r>
    </w:p>
    <w:p w14:paraId="3E7DB3D8" w14:textId="77777777" w:rsidR="00BB50E2" w:rsidRDefault="00BB50E2" w:rsidP="00BB50E2">
      <w:pPr>
        <w:pStyle w:val="HTMLPreformatted"/>
        <w:rPr>
          <w:rStyle w:val="HTMLCode"/>
          <w:rFonts w:eastAsiaTheme="majorEastAsia"/>
        </w:rPr>
      </w:pPr>
      <w:r>
        <w:rPr>
          <w:rStyle w:val="HTMLCode"/>
          <w:rFonts w:eastAsiaTheme="majorEastAsia"/>
        </w:rPr>
        <w:t xml:space="preserve">    </w:t>
      </w:r>
    </w:p>
    <w:p w14:paraId="7769315E" w14:textId="77777777" w:rsidR="00BB50E2" w:rsidRDefault="00BB50E2" w:rsidP="00BB50E2">
      <w:pPr>
        <w:pStyle w:val="HTMLPreformatted"/>
        <w:rPr>
          <w:rStyle w:val="HTMLCode"/>
          <w:rFonts w:eastAsiaTheme="majorEastAsia"/>
        </w:rPr>
      </w:pPr>
      <w:r>
        <w:rPr>
          <w:rStyle w:val="HTMLCode"/>
          <w:rFonts w:eastAsiaTheme="majorEastAsia"/>
        </w:rPr>
        <w:t xml:space="preserve">    r.Run(</w:t>
      </w:r>
      <w:r>
        <w:rPr>
          <w:rStyle w:val="hljs-string"/>
        </w:rPr>
        <w:t>":8080"</w:t>
      </w:r>
      <w:r>
        <w:rPr>
          <w:rStyle w:val="HTMLCode"/>
          <w:rFonts w:eastAsiaTheme="majorEastAsia"/>
        </w:rPr>
        <w:t xml:space="preserve">)  </w:t>
      </w:r>
      <w:r>
        <w:rPr>
          <w:rStyle w:val="hljs-comment"/>
          <w:rFonts w:eastAsiaTheme="majorEastAsia"/>
        </w:rPr>
        <w:t>// Start the server on port 8080</w:t>
      </w:r>
    </w:p>
    <w:p w14:paraId="1997E36E" w14:textId="77777777" w:rsidR="00BB50E2" w:rsidRDefault="00BB50E2" w:rsidP="00BB50E2">
      <w:pPr>
        <w:pStyle w:val="HTMLPreformatted"/>
        <w:rPr>
          <w:rStyle w:val="HTMLCode"/>
          <w:rFonts w:eastAsiaTheme="majorEastAsia"/>
        </w:rPr>
      </w:pPr>
      <w:r>
        <w:rPr>
          <w:rStyle w:val="HTMLCode"/>
          <w:rFonts w:eastAsiaTheme="majorEastAsia"/>
        </w:rPr>
        <w:t>}</w:t>
      </w:r>
    </w:p>
    <w:p w14:paraId="72FCA53C" w14:textId="77777777" w:rsidR="00BB50E2" w:rsidRDefault="00BB50E2" w:rsidP="00BB50E2">
      <w:pPr>
        <w:numPr>
          <w:ilvl w:val="0"/>
          <w:numId w:val="17"/>
        </w:numPr>
        <w:spacing w:before="100" w:beforeAutospacing="1" w:after="100" w:afterAutospacing="1" w:line="240" w:lineRule="auto"/>
      </w:pPr>
      <w:r>
        <w:rPr>
          <w:rStyle w:val="Strong"/>
        </w:rPr>
        <w:t>Signup &amp; Login Handlers</w:t>
      </w:r>
    </w:p>
    <w:p w14:paraId="615BEA6D" w14:textId="77777777" w:rsidR="00BB50E2" w:rsidRDefault="00BB50E2" w:rsidP="00BB50E2">
      <w:pPr>
        <w:pStyle w:val="HTMLPreformatted"/>
      </w:pPr>
      <w:r>
        <w:t>go</w:t>
      </w:r>
    </w:p>
    <w:p w14:paraId="1E3D4CB7" w14:textId="77777777" w:rsidR="00BB50E2" w:rsidRDefault="00BB50E2" w:rsidP="00BB50E2">
      <w:pPr>
        <w:pStyle w:val="HTMLPreformatted"/>
      </w:pPr>
      <w:r>
        <w:t>Copy code</w:t>
      </w:r>
    </w:p>
    <w:p w14:paraId="30B4B849" w14:textId="77777777" w:rsidR="00BB50E2" w:rsidRDefault="00BB50E2" w:rsidP="00BB50E2">
      <w:pPr>
        <w:pStyle w:val="HTMLPreformatted"/>
        <w:rPr>
          <w:rStyle w:val="HTMLCode"/>
          <w:rFonts w:eastAsiaTheme="majorEastAsia"/>
        </w:rPr>
      </w:pPr>
      <w:r>
        <w:rPr>
          <w:rStyle w:val="hljs-keyword"/>
        </w:rPr>
        <w:t>package</w:t>
      </w:r>
      <w:r>
        <w:rPr>
          <w:rStyle w:val="HTMLCode"/>
          <w:rFonts w:eastAsiaTheme="majorEastAsia"/>
        </w:rPr>
        <w:t xml:space="preserve"> main</w:t>
      </w:r>
    </w:p>
    <w:p w14:paraId="200E9E04" w14:textId="77777777" w:rsidR="00BB50E2" w:rsidRDefault="00BB50E2" w:rsidP="00BB50E2">
      <w:pPr>
        <w:pStyle w:val="HTMLPreformatted"/>
        <w:rPr>
          <w:rStyle w:val="HTMLCode"/>
          <w:rFonts w:eastAsiaTheme="majorEastAsia"/>
        </w:rPr>
      </w:pPr>
    </w:p>
    <w:p w14:paraId="6BD0BC98" w14:textId="77777777" w:rsidR="00BB50E2" w:rsidRDefault="00BB50E2" w:rsidP="00BB50E2">
      <w:pPr>
        <w:pStyle w:val="HTMLPreformatted"/>
        <w:rPr>
          <w:rStyle w:val="HTMLCode"/>
          <w:rFonts w:eastAsiaTheme="majorEastAsia"/>
        </w:rPr>
      </w:pPr>
      <w:r>
        <w:rPr>
          <w:rStyle w:val="hljs-keyword"/>
        </w:rPr>
        <w:t>import</w:t>
      </w:r>
      <w:r>
        <w:rPr>
          <w:rStyle w:val="HTMLCode"/>
          <w:rFonts w:eastAsiaTheme="majorEastAsia"/>
        </w:rPr>
        <w:t xml:space="preserve"> (</w:t>
      </w:r>
    </w:p>
    <w:p w14:paraId="41DFF573" w14:textId="77777777" w:rsidR="00BB50E2" w:rsidRDefault="00BB50E2" w:rsidP="00BB50E2">
      <w:pPr>
        <w:pStyle w:val="HTMLPreformatted"/>
        <w:rPr>
          <w:rStyle w:val="HTMLCode"/>
          <w:rFonts w:eastAsiaTheme="majorEastAsia"/>
        </w:rPr>
      </w:pPr>
      <w:r>
        <w:rPr>
          <w:rStyle w:val="HTMLCode"/>
          <w:rFonts w:eastAsiaTheme="majorEastAsia"/>
        </w:rPr>
        <w:t xml:space="preserve">    </w:t>
      </w:r>
      <w:r>
        <w:rPr>
          <w:rStyle w:val="hljs-string"/>
        </w:rPr>
        <w:t>"github.com/gin-gonic/gin"</w:t>
      </w:r>
    </w:p>
    <w:p w14:paraId="47D81BB6" w14:textId="77777777" w:rsidR="00BB50E2" w:rsidRDefault="00BB50E2" w:rsidP="00BB50E2">
      <w:pPr>
        <w:pStyle w:val="HTMLPreformatted"/>
        <w:rPr>
          <w:rStyle w:val="HTMLCode"/>
          <w:rFonts w:eastAsiaTheme="majorEastAsia"/>
        </w:rPr>
      </w:pPr>
      <w:r>
        <w:rPr>
          <w:rStyle w:val="HTMLCode"/>
          <w:rFonts w:eastAsiaTheme="majorEastAsia"/>
        </w:rPr>
        <w:t xml:space="preserve">    </w:t>
      </w:r>
      <w:r>
        <w:rPr>
          <w:rStyle w:val="hljs-string"/>
        </w:rPr>
        <w:t>"net/http"</w:t>
      </w:r>
    </w:p>
    <w:p w14:paraId="48ABF447" w14:textId="77777777" w:rsidR="00BB50E2" w:rsidRDefault="00BB50E2" w:rsidP="00BB50E2">
      <w:pPr>
        <w:pStyle w:val="HTMLPreformatted"/>
        <w:rPr>
          <w:rStyle w:val="HTMLCode"/>
          <w:rFonts w:eastAsiaTheme="majorEastAsia"/>
        </w:rPr>
      </w:pPr>
      <w:r>
        <w:rPr>
          <w:rStyle w:val="HTMLCode"/>
          <w:rFonts w:eastAsiaTheme="majorEastAsia"/>
        </w:rPr>
        <w:t xml:space="preserve">    </w:t>
      </w:r>
      <w:r>
        <w:rPr>
          <w:rStyle w:val="hljs-string"/>
        </w:rPr>
        <w:t>"database/sql"</w:t>
      </w:r>
    </w:p>
    <w:p w14:paraId="07C7157F" w14:textId="77777777" w:rsidR="00BB50E2" w:rsidRDefault="00BB50E2" w:rsidP="00BB50E2">
      <w:pPr>
        <w:pStyle w:val="HTMLPreformatted"/>
        <w:rPr>
          <w:rStyle w:val="HTMLCode"/>
          <w:rFonts w:eastAsiaTheme="majorEastAsia"/>
        </w:rPr>
      </w:pPr>
      <w:r>
        <w:rPr>
          <w:rStyle w:val="HTMLCode"/>
          <w:rFonts w:eastAsiaTheme="majorEastAsia"/>
        </w:rPr>
        <w:t xml:space="preserve">    _ </w:t>
      </w:r>
      <w:r>
        <w:rPr>
          <w:rStyle w:val="hljs-string"/>
        </w:rPr>
        <w:t>"github.com/go-sql-driver/mysql"</w:t>
      </w:r>
    </w:p>
    <w:p w14:paraId="7B906A79" w14:textId="77777777" w:rsidR="00BB50E2" w:rsidRDefault="00BB50E2" w:rsidP="00BB50E2">
      <w:pPr>
        <w:pStyle w:val="HTMLPreformatted"/>
        <w:rPr>
          <w:rStyle w:val="HTMLCode"/>
          <w:rFonts w:eastAsiaTheme="majorEastAsia"/>
        </w:rPr>
      </w:pPr>
      <w:r>
        <w:rPr>
          <w:rStyle w:val="HTMLCode"/>
          <w:rFonts w:eastAsiaTheme="majorEastAsia"/>
        </w:rPr>
        <w:t>)</w:t>
      </w:r>
    </w:p>
    <w:p w14:paraId="6E518CC7" w14:textId="77777777" w:rsidR="00BB50E2" w:rsidRDefault="00BB50E2" w:rsidP="00BB50E2">
      <w:pPr>
        <w:pStyle w:val="HTMLPreformatted"/>
        <w:rPr>
          <w:rStyle w:val="HTMLCode"/>
          <w:rFonts w:eastAsiaTheme="majorEastAsia"/>
        </w:rPr>
      </w:pPr>
    </w:p>
    <w:p w14:paraId="4992B2FE" w14:textId="77777777" w:rsidR="00BB50E2" w:rsidRDefault="00BB50E2" w:rsidP="00BB50E2">
      <w:pPr>
        <w:pStyle w:val="HTMLPreformatted"/>
        <w:rPr>
          <w:rStyle w:val="HTMLCode"/>
          <w:rFonts w:eastAsiaTheme="majorEastAsia"/>
        </w:rPr>
      </w:pPr>
      <w:r>
        <w:rPr>
          <w:rStyle w:val="hljs-keyword"/>
        </w:rPr>
        <w:t>var</w:t>
      </w:r>
      <w:r>
        <w:rPr>
          <w:rStyle w:val="HTMLCode"/>
          <w:rFonts w:eastAsiaTheme="majorEastAsia"/>
        </w:rPr>
        <w:t xml:space="preserve"> db *sql.DB</w:t>
      </w:r>
    </w:p>
    <w:p w14:paraId="1BE98820" w14:textId="77777777" w:rsidR="00BB50E2" w:rsidRDefault="00BB50E2" w:rsidP="00BB50E2">
      <w:pPr>
        <w:pStyle w:val="HTMLPreformatted"/>
        <w:rPr>
          <w:rStyle w:val="HTMLCode"/>
          <w:rFonts w:eastAsiaTheme="majorEastAsia"/>
        </w:rPr>
      </w:pPr>
    </w:p>
    <w:p w14:paraId="691802E6" w14:textId="77777777" w:rsidR="00BB50E2" w:rsidRDefault="00BB50E2" w:rsidP="00BB50E2">
      <w:pPr>
        <w:pStyle w:val="HTMLPreformatted"/>
        <w:rPr>
          <w:rStyle w:val="HTMLCode"/>
          <w:rFonts w:eastAsiaTheme="majorEastAsia"/>
        </w:rPr>
      </w:pPr>
      <w:r>
        <w:rPr>
          <w:rStyle w:val="hljs-keyword"/>
        </w:rPr>
        <w:t>func</w:t>
      </w:r>
      <w:r>
        <w:rPr>
          <w:rStyle w:val="hljs-function"/>
        </w:rPr>
        <w:t xml:space="preserve"> </w:t>
      </w:r>
      <w:r>
        <w:rPr>
          <w:rStyle w:val="hljs-title"/>
        </w:rPr>
        <w:t>init</w:t>
      </w:r>
      <w:r>
        <w:rPr>
          <w:rStyle w:val="hljs-params"/>
        </w:rPr>
        <w:t>()</w:t>
      </w:r>
      <w:r>
        <w:rPr>
          <w:rStyle w:val="HTMLCode"/>
          <w:rFonts w:eastAsiaTheme="majorEastAsia"/>
        </w:rPr>
        <w:t xml:space="preserve"> {</w:t>
      </w:r>
    </w:p>
    <w:p w14:paraId="59341223" w14:textId="77777777" w:rsidR="00BB50E2" w:rsidRDefault="00BB50E2" w:rsidP="00BB50E2">
      <w:pPr>
        <w:pStyle w:val="HTMLPreformatted"/>
        <w:rPr>
          <w:rStyle w:val="HTMLCode"/>
          <w:rFonts w:eastAsiaTheme="majorEastAsia"/>
        </w:rPr>
      </w:pPr>
      <w:r>
        <w:rPr>
          <w:rStyle w:val="HTMLCode"/>
          <w:rFonts w:eastAsiaTheme="majorEastAsia"/>
        </w:rPr>
        <w:t xml:space="preserve">    </w:t>
      </w:r>
      <w:r>
        <w:rPr>
          <w:rStyle w:val="hljs-keyword"/>
        </w:rPr>
        <w:t>var</w:t>
      </w:r>
      <w:r>
        <w:rPr>
          <w:rStyle w:val="HTMLCode"/>
          <w:rFonts w:eastAsiaTheme="majorEastAsia"/>
        </w:rPr>
        <w:t xml:space="preserve"> err </w:t>
      </w:r>
      <w:r>
        <w:rPr>
          <w:rStyle w:val="hljs-type"/>
          <w:rFonts w:eastAsiaTheme="majorEastAsia"/>
        </w:rPr>
        <w:t>error</w:t>
      </w:r>
    </w:p>
    <w:p w14:paraId="3DA8A7B9" w14:textId="77777777" w:rsidR="00BB50E2" w:rsidRDefault="00BB50E2" w:rsidP="00BB50E2">
      <w:pPr>
        <w:pStyle w:val="HTMLPreformatted"/>
        <w:rPr>
          <w:rStyle w:val="HTMLCode"/>
          <w:rFonts w:eastAsiaTheme="majorEastAsia"/>
        </w:rPr>
      </w:pPr>
      <w:r>
        <w:rPr>
          <w:rStyle w:val="HTMLCode"/>
          <w:rFonts w:eastAsiaTheme="majorEastAsia"/>
        </w:rPr>
        <w:t xml:space="preserve">    db, err = sql.Open(</w:t>
      </w:r>
      <w:r>
        <w:rPr>
          <w:rStyle w:val="hljs-string"/>
        </w:rPr>
        <w:t>"mysql"</w:t>
      </w:r>
      <w:r>
        <w:rPr>
          <w:rStyle w:val="HTMLCode"/>
          <w:rFonts w:eastAsiaTheme="majorEastAsia"/>
        </w:rPr>
        <w:t xml:space="preserve">, </w:t>
      </w:r>
      <w:r>
        <w:rPr>
          <w:rStyle w:val="hljs-string"/>
        </w:rPr>
        <w:t>"root:root@tcp(127.0.0.1:3306)/hackathon"</w:t>
      </w:r>
      <w:r>
        <w:rPr>
          <w:rStyle w:val="HTMLCode"/>
          <w:rFonts w:eastAsiaTheme="majorEastAsia"/>
        </w:rPr>
        <w:t>)</w:t>
      </w:r>
    </w:p>
    <w:p w14:paraId="0A374A57" w14:textId="77777777" w:rsidR="00BB50E2" w:rsidRDefault="00BB50E2" w:rsidP="00BB50E2">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err != </w:t>
      </w:r>
      <w:r>
        <w:rPr>
          <w:rStyle w:val="hljs-literal"/>
        </w:rPr>
        <w:t>nil</w:t>
      </w:r>
      <w:r>
        <w:rPr>
          <w:rStyle w:val="HTMLCode"/>
          <w:rFonts w:eastAsiaTheme="majorEastAsia"/>
        </w:rPr>
        <w:t xml:space="preserve"> {</w:t>
      </w:r>
    </w:p>
    <w:p w14:paraId="062B8ED3" w14:textId="77777777" w:rsidR="00BB50E2" w:rsidRDefault="00BB50E2" w:rsidP="00BB50E2">
      <w:pPr>
        <w:pStyle w:val="HTMLPreformatted"/>
        <w:rPr>
          <w:rStyle w:val="HTMLCode"/>
          <w:rFonts w:eastAsiaTheme="majorEastAsia"/>
        </w:rPr>
      </w:pPr>
      <w:r>
        <w:rPr>
          <w:rStyle w:val="HTMLCode"/>
          <w:rFonts w:eastAsiaTheme="majorEastAsia"/>
        </w:rPr>
        <w:t xml:space="preserve">        </w:t>
      </w:r>
      <w:r>
        <w:rPr>
          <w:rStyle w:val="hljs-builtin"/>
        </w:rPr>
        <w:t>panic</w:t>
      </w:r>
      <w:r>
        <w:rPr>
          <w:rStyle w:val="HTMLCode"/>
          <w:rFonts w:eastAsiaTheme="majorEastAsia"/>
        </w:rPr>
        <w:t>(err)</w:t>
      </w:r>
    </w:p>
    <w:p w14:paraId="5012F65D" w14:textId="77777777" w:rsidR="00BB50E2" w:rsidRDefault="00BB50E2" w:rsidP="00BB50E2">
      <w:pPr>
        <w:pStyle w:val="HTMLPreformatted"/>
        <w:rPr>
          <w:rStyle w:val="HTMLCode"/>
          <w:rFonts w:eastAsiaTheme="majorEastAsia"/>
        </w:rPr>
      </w:pPr>
      <w:r>
        <w:rPr>
          <w:rStyle w:val="HTMLCode"/>
          <w:rFonts w:eastAsiaTheme="majorEastAsia"/>
        </w:rPr>
        <w:t xml:space="preserve">    }</w:t>
      </w:r>
    </w:p>
    <w:p w14:paraId="02823318" w14:textId="77777777" w:rsidR="00BB50E2" w:rsidRDefault="00BB50E2" w:rsidP="00BB50E2">
      <w:pPr>
        <w:pStyle w:val="HTMLPreformatted"/>
        <w:rPr>
          <w:rStyle w:val="HTMLCode"/>
          <w:rFonts w:eastAsiaTheme="majorEastAsia"/>
        </w:rPr>
      </w:pPr>
      <w:r>
        <w:rPr>
          <w:rStyle w:val="HTMLCode"/>
          <w:rFonts w:eastAsiaTheme="majorEastAsia"/>
        </w:rPr>
        <w:lastRenderedPageBreak/>
        <w:t>}</w:t>
      </w:r>
    </w:p>
    <w:p w14:paraId="57EEC302" w14:textId="77777777" w:rsidR="00BB50E2" w:rsidRDefault="00BB50E2" w:rsidP="00BB50E2">
      <w:pPr>
        <w:pStyle w:val="HTMLPreformatted"/>
        <w:rPr>
          <w:rStyle w:val="HTMLCode"/>
          <w:rFonts w:eastAsiaTheme="majorEastAsia"/>
        </w:rPr>
      </w:pPr>
    </w:p>
    <w:p w14:paraId="7DBC12C5" w14:textId="77777777" w:rsidR="00BB50E2" w:rsidRDefault="00BB50E2" w:rsidP="00BB50E2">
      <w:pPr>
        <w:pStyle w:val="HTMLPreformatted"/>
        <w:rPr>
          <w:rStyle w:val="HTMLCode"/>
          <w:rFonts w:eastAsiaTheme="majorEastAsia"/>
        </w:rPr>
      </w:pPr>
      <w:r>
        <w:rPr>
          <w:rStyle w:val="hljs-keyword"/>
        </w:rPr>
        <w:t>func</w:t>
      </w:r>
      <w:r>
        <w:rPr>
          <w:rStyle w:val="hljs-function"/>
        </w:rPr>
        <w:t xml:space="preserve"> </w:t>
      </w:r>
      <w:r>
        <w:rPr>
          <w:rStyle w:val="hljs-title"/>
        </w:rPr>
        <w:t>SignupHandler</w:t>
      </w:r>
      <w:r>
        <w:rPr>
          <w:rStyle w:val="hljs-params"/>
        </w:rPr>
        <w:t>(c *gin.Context)</w:t>
      </w:r>
      <w:r>
        <w:rPr>
          <w:rStyle w:val="HTMLCode"/>
          <w:rFonts w:eastAsiaTheme="majorEastAsia"/>
        </w:rPr>
        <w:t xml:space="preserve"> {</w:t>
      </w:r>
    </w:p>
    <w:p w14:paraId="332907C1" w14:textId="77777777" w:rsidR="00BB50E2" w:rsidRDefault="00BB50E2" w:rsidP="00BB50E2">
      <w:pPr>
        <w:pStyle w:val="HTMLPreformatted"/>
        <w:rPr>
          <w:rStyle w:val="HTMLCode"/>
          <w:rFonts w:eastAsiaTheme="majorEastAsia"/>
        </w:rPr>
      </w:pPr>
      <w:r>
        <w:rPr>
          <w:rStyle w:val="HTMLCode"/>
          <w:rFonts w:eastAsiaTheme="majorEastAsia"/>
        </w:rPr>
        <w:t xml:space="preserve">    </w:t>
      </w:r>
      <w:r>
        <w:rPr>
          <w:rStyle w:val="hljs-keyword"/>
        </w:rPr>
        <w:t>var</w:t>
      </w:r>
      <w:r>
        <w:rPr>
          <w:rStyle w:val="HTMLCode"/>
          <w:rFonts w:eastAsiaTheme="majorEastAsia"/>
        </w:rPr>
        <w:t xml:space="preserve"> user User</w:t>
      </w:r>
    </w:p>
    <w:p w14:paraId="481B3813" w14:textId="77777777" w:rsidR="00BB50E2" w:rsidRDefault="00BB50E2" w:rsidP="00BB50E2">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err := c.ShouldBindJSON(&amp;user); err != </w:t>
      </w:r>
      <w:r>
        <w:rPr>
          <w:rStyle w:val="hljs-literal"/>
        </w:rPr>
        <w:t>nil</w:t>
      </w:r>
      <w:r>
        <w:rPr>
          <w:rStyle w:val="HTMLCode"/>
          <w:rFonts w:eastAsiaTheme="majorEastAsia"/>
        </w:rPr>
        <w:t xml:space="preserve"> {</w:t>
      </w:r>
    </w:p>
    <w:p w14:paraId="57431D3F" w14:textId="77777777" w:rsidR="00BB50E2" w:rsidRDefault="00BB50E2" w:rsidP="00BB50E2">
      <w:pPr>
        <w:pStyle w:val="HTMLPreformatted"/>
        <w:rPr>
          <w:rStyle w:val="HTMLCode"/>
          <w:rFonts w:eastAsiaTheme="majorEastAsia"/>
        </w:rPr>
      </w:pPr>
      <w:r>
        <w:rPr>
          <w:rStyle w:val="HTMLCode"/>
          <w:rFonts w:eastAsiaTheme="majorEastAsia"/>
        </w:rPr>
        <w:t xml:space="preserve">        c.JSON(http.StatusBadRequest, gin.H{</w:t>
      </w:r>
      <w:r>
        <w:rPr>
          <w:rStyle w:val="hljs-string"/>
        </w:rPr>
        <w:t>"error"</w:t>
      </w:r>
      <w:r>
        <w:rPr>
          <w:rStyle w:val="HTMLCode"/>
          <w:rFonts w:eastAsiaTheme="majorEastAsia"/>
        </w:rPr>
        <w:t>: err.Error()})</w:t>
      </w:r>
    </w:p>
    <w:p w14:paraId="44C5ECC0" w14:textId="77777777" w:rsidR="00BB50E2" w:rsidRDefault="00BB50E2" w:rsidP="00BB50E2">
      <w:pPr>
        <w:pStyle w:val="HTMLPreformatted"/>
        <w:rPr>
          <w:rStyle w:val="HTMLCode"/>
          <w:rFonts w:eastAsiaTheme="majorEastAsia"/>
        </w:rPr>
      </w:pPr>
      <w:r>
        <w:rPr>
          <w:rStyle w:val="HTMLCode"/>
          <w:rFonts w:eastAsiaTheme="majorEastAsia"/>
        </w:rPr>
        <w:t xml:space="preserve">        </w:t>
      </w:r>
      <w:r>
        <w:rPr>
          <w:rStyle w:val="hljs-keyword"/>
        </w:rPr>
        <w:t>return</w:t>
      </w:r>
    </w:p>
    <w:p w14:paraId="78186D0B" w14:textId="77777777" w:rsidR="00BB50E2" w:rsidRDefault="00BB50E2" w:rsidP="00BB50E2">
      <w:pPr>
        <w:pStyle w:val="HTMLPreformatted"/>
        <w:rPr>
          <w:rStyle w:val="HTMLCode"/>
          <w:rFonts w:eastAsiaTheme="majorEastAsia"/>
        </w:rPr>
      </w:pPr>
      <w:r>
        <w:rPr>
          <w:rStyle w:val="HTMLCode"/>
          <w:rFonts w:eastAsiaTheme="majorEastAsia"/>
        </w:rPr>
        <w:t xml:space="preserve">    }</w:t>
      </w:r>
    </w:p>
    <w:p w14:paraId="5C1C4365" w14:textId="77777777" w:rsidR="00BB50E2" w:rsidRDefault="00BB50E2" w:rsidP="00BB50E2">
      <w:pPr>
        <w:pStyle w:val="HTMLPreformatted"/>
        <w:rPr>
          <w:rStyle w:val="HTMLCode"/>
          <w:rFonts w:eastAsiaTheme="majorEastAsia"/>
        </w:rPr>
      </w:pPr>
      <w:r>
        <w:rPr>
          <w:rStyle w:val="HTMLCode"/>
          <w:rFonts w:eastAsiaTheme="majorEastAsia"/>
        </w:rPr>
        <w:t xml:space="preserve">    </w:t>
      </w:r>
    </w:p>
    <w:p w14:paraId="43525208" w14:textId="77777777" w:rsidR="00BB50E2" w:rsidRDefault="00BB50E2" w:rsidP="00BB50E2">
      <w:pPr>
        <w:pStyle w:val="HTMLPreformatted"/>
        <w:rPr>
          <w:rStyle w:val="HTMLCode"/>
          <w:rFonts w:eastAsiaTheme="majorEastAsia"/>
        </w:rPr>
      </w:pPr>
      <w:r>
        <w:rPr>
          <w:rStyle w:val="HTMLCode"/>
          <w:rFonts w:eastAsiaTheme="majorEastAsia"/>
        </w:rPr>
        <w:t xml:space="preserve">    query := </w:t>
      </w:r>
      <w:r>
        <w:rPr>
          <w:rStyle w:val="hljs-string"/>
        </w:rPr>
        <w:t>"INSERT INTO users (name, designation, experience, skills, email, password) VALUES (?, ?, ?, ?, ?, ?)"</w:t>
      </w:r>
    </w:p>
    <w:p w14:paraId="4821DCAA" w14:textId="77777777" w:rsidR="00BB50E2" w:rsidRDefault="00BB50E2" w:rsidP="00BB50E2">
      <w:pPr>
        <w:pStyle w:val="HTMLPreformatted"/>
        <w:rPr>
          <w:rStyle w:val="HTMLCode"/>
          <w:rFonts w:eastAsiaTheme="majorEastAsia"/>
        </w:rPr>
      </w:pPr>
      <w:r>
        <w:rPr>
          <w:rStyle w:val="HTMLCode"/>
          <w:rFonts w:eastAsiaTheme="majorEastAsia"/>
        </w:rPr>
        <w:t xml:space="preserve">    _, err := db.Exec(query, user.Name, user.Designation, user.Experience, user.Skills, user.Email, user.Password)</w:t>
      </w:r>
    </w:p>
    <w:p w14:paraId="561B44D7" w14:textId="77777777" w:rsidR="00BB50E2" w:rsidRDefault="00BB50E2" w:rsidP="00BB50E2">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err != </w:t>
      </w:r>
      <w:r>
        <w:rPr>
          <w:rStyle w:val="hljs-literal"/>
        </w:rPr>
        <w:t>nil</w:t>
      </w:r>
      <w:r>
        <w:rPr>
          <w:rStyle w:val="HTMLCode"/>
          <w:rFonts w:eastAsiaTheme="majorEastAsia"/>
        </w:rPr>
        <w:t xml:space="preserve"> {</w:t>
      </w:r>
    </w:p>
    <w:p w14:paraId="6F2CD933" w14:textId="77777777" w:rsidR="00BB50E2" w:rsidRDefault="00BB50E2" w:rsidP="00BB50E2">
      <w:pPr>
        <w:pStyle w:val="HTMLPreformatted"/>
        <w:rPr>
          <w:rStyle w:val="HTMLCode"/>
          <w:rFonts w:eastAsiaTheme="majorEastAsia"/>
        </w:rPr>
      </w:pPr>
      <w:r>
        <w:rPr>
          <w:rStyle w:val="HTMLCode"/>
          <w:rFonts w:eastAsiaTheme="majorEastAsia"/>
        </w:rPr>
        <w:t xml:space="preserve">        c.JSON(http.StatusInternalServerError, gin.H{</w:t>
      </w:r>
      <w:r>
        <w:rPr>
          <w:rStyle w:val="hljs-string"/>
        </w:rPr>
        <w:t>"error"</w:t>
      </w:r>
      <w:r>
        <w:rPr>
          <w:rStyle w:val="HTMLCode"/>
          <w:rFonts w:eastAsiaTheme="majorEastAsia"/>
        </w:rPr>
        <w:t xml:space="preserve">: </w:t>
      </w:r>
      <w:r>
        <w:rPr>
          <w:rStyle w:val="hljs-string"/>
        </w:rPr>
        <w:t>"Failed to create user"</w:t>
      </w:r>
      <w:r>
        <w:rPr>
          <w:rStyle w:val="HTMLCode"/>
          <w:rFonts w:eastAsiaTheme="majorEastAsia"/>
        </w:rPr>
        <w:t>})</w:t>
      </w:r>
    </w:p>
    <w:p w14:paraId="2695655A" w14:textId="77777777" w:rsidR="00BB50E2" w:rsidRDefault="00BB50E2" w:rsidP="00BB50E2">
      <w:pPr>
        <w:pStyle w:val="HTMLPreformatted"/>
        <w:rPr>
          <w:rStyle w:val="HTMLCode"/>
          <w:rFonts w:eastAsiaTheme="majorEastAsia"/>
        </w:rPr>
      </w:pPr>
      <w:r>
        <w:rPr>
          <w:rStyle w:val="HTMLCode"/>
          <w:rFonts w:eastAsiaTheme="majorEastAsia"/>
        </w:rPr>
        <w:t xml:space="preserve">        </w:t>
      </w:r>
      <w:r>
        <w:rPr>
          <w:rStyle w:val="hljs-keyword"/>
        </w:rPr>
        <w:t>return</w:t>
      </w:r>
    </w:p>
    <w:p w14:paraId="4C5DEFDB" w14:textId="77777777" w:rsidR="00BB50E2" w:rsidRDefault="00BB50E2" w:rsidP="00BB50E2">
      <w:pPr>
        <w:pStyle w:val="HTMLPreformatted"/>
        <w:rPr>
          <w:rStyle w:val="HTMLCode"/>
          <w:rFonts w:eastAsiaTheme="majorEastAsia"/>
        </w:rPr>
      </w:pPr>
      <w:r>
        <w:rPr>
          <w:rStyle w:val="HTMLCode"/>
          <w:rFonts w:eastAsiaTheme="majorEastAsia"/>
        </w:rPr>
        <w:t xml:space="preserve">    }</w:t>
      </w:r>
    </w:p>
    <w:p w14:paraId="4AC78D4F" w14:textId="77777777" w:rsidR="00BB50E2" w:rsidRDefault="00BB50E2" w:rsidP="00BB50E2">
      <w:pPr>
        <w:pStyle w:val="HTMLPreformatted"/>
        <w:rPr>
          <w:rStyle w:val="HTMLCode"/>
          <w:rFonts w:eastAsiaTheme="majorEastAsia"/>
        </w:rPr>
      </w:pPr>
      <w:r>
        <w:rPr>
          <w:rStyle w:val="HTMLCode"/>
          <w:rFonts w:eastAsiaTheme="majorEastAsia"/>
        </w:rPr>
        <w:t xml:space="preserve">    </w:t>
      </w:r>
    </w:p>
    <w:p w14:paraId="6484E6FD" w14:textId="77777777" w:rsidR="00BB50E2" w:rsidRDefault="00BB50E2" w:rsidP="00BB50E2">
      <w:pPr>
        <w:pStyle w:val="HTMLPreformatted"/>
        <w:rPr>
          <w:rStyle w:val="HTMLCode"/>
          <w:rFonts w:eastAsiaTheme="majorEastAsia"/>
        </w:rPr>
      </w:pPr>
      <w:r>
        <w:rPr>
          <w:rStyle w:val="HTMLCode"/>
          <w:rFonts w:eastAsiaTheme="majorEastAsia"/>
        </w:rPr>
        <w:t xml:space="preserve">    c.JSON(http.StatusOK, gin.H{</w:t>
      </w:r>
      <w:r>
        <w:rPr>
          <w:rStyle w:val="hljs-string"/>
        </w:rPr>
        <w:t>"message"</w:t>
      </w:r>
      <w:r>
        <w:rPr>
          <w:rStyle w:val="HTMLCode"/>
          <w:rFonts w:eastAsiaTheme="majorEastAsia"/>
        </w:rPr>
        <w:t xml:space="preserve">: </w:t>
      </w:r>
      <w:r>
        <w:rPr>
          <w:rStyle w:val="hljs-string"/>
        </w:rPr>
        <w:t>"Signup successful"</w:t>
      </w:r>
      <w:r>
        <w:rPr>
          <w:rStyle w:val="HTMLCode"/>
          <w:rFonts w:eastAsiaTheme="majorEastAsia"/>
        </w:rPr>
        <w:t>})</w:t>
      </w:r>
    </w:p>
    <w:p w14:paraId="599E6933" w14:textId="77777777" w:rsidR="00BB50E2" w:rsidRDefault="00BB50E2" w:rsidP="00BB50E2">
      <w:pPr>
        <w:pStyle w:val="HTMLPreformatted"/>
        <w:rPr>
          <w:rStyle w:val="HTMLCode"/>
          <w:rFonts w:eastAsiaTheme="majorEastAsia"/>
        </w:rPr>
      </w:pPr>
      <w:r>
        <w:rPr>
          <w:rStyle w:val="HTMLCode"/>
          <w:rFonts w:eastAsiaTheme="majorEastAsia"/>
        </w:rPr>
        <w:t>}</w:t>
      </w:r>
    </w:p>
    <w:p w14:paraId="2D36BBF2" w14:textId="77777777" w:rsidR="00BB50E2" w:rsidRDefault="00BB50E2" w:rsidP="00BB50E2">
      <w:pPr>
        <w:pStyle w:val="HTMLPreformatted"/>
        <w:rPr>
          <w:rStyle w:val="HTMLCode"/>
          <w:rFonts w:eastAsiaTheme="majorEastAsia"/>
        </w:rPr>
      </w:pPr>
    </w:p>
    <w:p w14:paraId="27D4F467" w14:textId="77777777" w:rsidR="00BB50E2" w:rsidRDefault="00BB50E2" w:rsidP="00BB50E2">
      <w:pPr>
        <w:pStyle w:val="HTMLPreformatted"/>
        <w:rPr>
          <w:rStyle w:val="HTMLCode"/>
          <w:rFonts w:eastAsiaTheme="majorEastAsia"/>
        </w:rPr>
      </w:pPr>
      <w:r>
        <w:rPr>
          <w:rStyle w:val="hljs-keyword"/>
        </w:rPr>
        <w:t>func</w:t>
      </w:r>
      <w:r>
        <w:rPr>
          <w:rStyle w:val="hljs-function"/>
        </w:rPr>
        <w:t xml:space="preserve"> </w:t>
      </w:r>
      <w:r>
        <w:rPr>
          <w:rStyle w:val="hljs-title"/>
        </w:rPr>
        <w:t>LoginHandler</w:t>
      </w:r>
      <w:r>
        <w:rPr>
          <w:rStyle w:val="hljs-params"/>
        </w:rPr>
        <w:t>(c *gin.Context)</w:t>
      </w:r>
      <w:r>
        <w:rPr>
          <w:rStyle w:val="HTMLCode"/>
          <w:rFonts w:eastAsiaTheme="majorEastAsia"/>
        </w:rPr>
        <w:t xml:space="preserve"> {</w:t>
      </w:r>
    </w:p>
    <w:p w14:paraId="2FB0E3D1" w14:textId="77777777" w:rsidR="00BB50E2" w:rsidRDefault="00BB50E2" w:rsidP="00BB50E2">
      <w:pPr>
        <w:pStyle w:val="HTMLPreformatted"/>
        <w:rPr>
          <w:rStyle w:val="HTMLCode"/>
          <w:rFonts w:eastAsiaTheme="majorEastAsia"/>
        </w:rPr>
      </w:pPr>
      <w:r>
        <w:rPr>
          <w:rStyle w:val="HTMLCode"/>
          <w:rFonts w:eastAsiaTheme="majorEastAsia"/>
        </w:rPr>
        <w:t xml:space="preserve">    </w:t>
      </w:r>
      <w:r>
        <w:rPr>
          <w:rStyle w:val="hljs-keyword"/>
        </w:rPr>
        <w:t>var</w:t>
      </w:r>
      <w:r>
        <w:rPr>
          <w:rStyle w:val="HTMLCode"/>
          <w:rFonts w:eastAsiaTheme="majorEastAsia"/>
        </w:rPr>
        <w:t xml:space="preserve"> creds LoginCredentials</w:t>
      </w:r>
    </w:p>
    <w:p w14:paraId="30209EF2" w14:textId="77777777" w:rsidR="00BB50E2" w:rsidRDefault="00BB50E2" w:rsidP="00BB50E2">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err := c.ShouldBindJSON(&amp;creds); err != </w:t>
      </w:r>
      <w:r>
        <w:rPr>
          <w:rStyle w:val="hljs-literal"/>
        </w:rPr>
        <w:t>nil</w:t>
      </w:r>
      <w:r>
        <w:rPr>
          <w:rStyle w:val="HTMLCode"/>
          <w:rFonts w:eastAsiaTheme="majorEastAsia"/>
        </w:rPr>
        <w:t xml:space="preserve"> {</w:t>
      </w:r>
    </w:p>
    <w:p w14:paraId="6E7E7178" w14:textId="77777777" w:rsidR="00BB50E2" w:rsidRDefault="00BB50E2" w:rsidP="00BB50E2">
      <w:pPr>
        <w:pStyle w:val="HTMLPreformatted"/>
        <w:rPr>
          <w:rStyle w:val="HTMLCode"/>
          <w:rFonts w:eastAsiaTheme="majorEastAsia"/>
        </w:rPr>
      </w:pPr>
      <w:r>
        <w:rPr>
          <w:rStyle w:val="HTMLCode"/>
          <w:rFonts w:eastAsiaTheme="majorEastAsia"/>
        </w:rPr>
        <w:t xml:space="preserve">        c.JSON(http.StatusBadRequest, gin.H{</w:t>
      </w:r>
      <w:r>
        <w:rPr>
          <w:rStyle w:val="hljs-string"/>
        </w:rPr>
        <w:t>"error"</w:t>
      </w:r>
      <w:r>
        <w:rPr>
          <w:rStyle w:val="HTMLCode"/>
          <w:rFonts w:eastAsiaTheme="majorEastAsia"/>
        </w:rPr>
        <w:t>: err.Error()})</w:t>
      </w:r>
    </w:p>
    <w:p w14:paraId="03D3F458" w14:textId="77777777" w:rsidR="00BB50E2" w:rsidRDefault="00BB50E2" w:rsidP="00BB50E2">
      <w:pPr>
        <w:pStyle w:val="HTMLPreformatted"/>
        <w:rPr>
          <w:rStyle w:val="HTMLCode"/>
          <w:rFonts w:eastAsiaTheme="majorEastAsia"/>
        </w:rPr>
      </w:pPr>
      <w:r>
        <w:rPr>
          <w:rStyle w:val="HTMLCode"/>
          <w:rFonts w:eastAsiaTheme="majorEastAsia"/>
        </w:rPr>
        <w:t xml:space="preserve">        </w:t>
      </w:r>
      <w:r>
        <w:rPr>
          <w:rStyle w:val="hljs-keyword"/>
        </w:rPr>
        <w:t>return</w:t>
      </w:r>
    </w:p>
    <w:p w14:paraId="75518F3C" w14:textId="77777777" w:rsidR="00BB50E2" w:rsidRDefault="00BB50E2" w:rsidP="00BB50E2">
      <w:pPr>
        <w:pStyle w:val="HTMLPreformatted"/>
        <w:rPr>
          <w:rStyle w:val="HTMLCode"/>
          <w:rFonts w:eastAsiaTheme="majorEastAsia"/>
        </w:rPr>
      </w:pPr>
      <w:r>
        <w:rPr>
          <w:rStyle w:val="HTMLCode"/>
          <w:rFonts w:eastAsiaTheme="majorEastAsia"/>
        </w:rPr>
        <w:t xml:space="preserve">    }</w:t>
      </w:r>
    </w:p>
    <w:p w14:paraId="54F0E4A3" w14:textId="77777777" w:rsidR="00BB50E2" w:rsidRDefault="00BB50E2" w:rsidP="00BB50E2">
      <w:pPr>
        <w:pStyle w:val="HTMLPreformatted"/>
        <w:rPr>
          <w:rStyle w:val="HTMLCode"/>
          <w:rFonts w:eastAsiaTheme="majorEastAsia"/>
        </w:rPr>
      </w:pPr>
    </w:p>
    <w:p w14:paraId="38801429" w14:textId="77777777" w:rsidR="00BB50E2" w:rsidRDefault="00BB50E2" w:rsidP="00BB50E2">
      <w:pPr>
        <w:pStyle w:val="HTMLPreformatted"/>
        <w:rPr>
          <w:rStyle w:val="HTMLCode"/>
          <w:rFonts w:eastAsiaTheme="majorEastAsia"/>
        </w:rPr>
      </w:pPr>
      <w:r>
        <w:rPr>
          <w:rStyle w:val="HTMLCode"/>
          <w:rFonts w:eastAsiaTheme="majorEastAsia"/>
        </w:rPr>
        <w:t xml:space="preserve">    query := </w:t>
      </w:r>
      <w:r>
        <w:rPr>
          <w:rStyle w:val="hljs-string"/>
        </w:rPr>
        <w:t>"SELECT id FROM users WHERE email = ? AND password = ?"</w:t>
      </w:r>
    </w:p>
    <w:p w14:paraId="249245A8" w14:textId="77777777" w:rsidR="00BB50E2" w:rsidRDefault="00BB50E2" w:rsidP="00BB50E2">
      <w:pPr>
        <w:pStyle w:val="HTMLPreformatted"/>
        <w:rPr>
          <w:rStyle w:val="HTMLCode"/>
          <w:rFonts w:eastAsiaTheme="majorEastAsia"/>
        </w:rPr>
      </w:pPr>
      <w:r>
        <w:rPr>
          <w:rStyle w:val="HTMLCode"/>
          <w:rFonts w:eastAsiaTheme="majorEastAsia"/>
        </w:rPr>
        <w:t xml:space="preserve">    </w:t>
      </w:r>
      <w:r>
        <w:rPr>
          <w:rStyle w:val="hljs-keyword"/>
        </w:rPr>
        <w:t>var</w:t>
      </w:r>
      <w:r>
        <w:rPr>
          <w:rStyle w:val="HTMLCode"/>
          <w:rFonts w:eastAsiaTheme="majorEastAsia"/>
        </w:rPr>
        <w:t xml:space="preserve"> userID </w:t>
      </w:r>
      <w:r>
        <w:rPr>
          <w:rStyle w:val="hljs-type"/>
          <w:rFonts w:eastAsiaTheme="majorEastAsia"/>
        </w:rPr>
        <w:t>int</w:t>
      </w:r>
    </w:p>
    <w:p w14:paraId="1A8712ED" w14:textId="77777777" w:rsidR="00BB50E2" w:rsidRDefault="00BB50E2" w:rsidP="00BB50E2">
      <w:pPr>
        <w:pStyle w:val="HTMLPreformatted"/>
        <w:rPr>
          <w:rStyle w:val="HTMLCode"/>
          <w:rFonts w:eastAsiaTheme="majorEastAsia"/>
        </w:rPr>
      </w:pPr>
      <w:r>
        <w:rPr>
          <w:rStyle w:val="HTMLCode"/>
          <w:rFonts w:eastAsiaTheme="majorEastAsia"/>
        </w:rPr>
        <w:t xml:space="preserve">    err := db.QueryRow(query, creds.Email, creds.Password).Scan(&amp;userID)</w:t>
      </w:r>
    </w:p>
    <w:p w14:paraId="4AEDE038" w14:textId="77777777" w:rsidR="00BB50E2" w:rsidRDefault="00BB50E2" w:rsidP="00BB50E2">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err != </w:t>
      </w:r>
      <w:r>
        <w:rPr>
          <w:rStyle w:val="hljs-literal"/>
        </w:rPr>
        <w:t>nil</w:t>
      </w:r>
      <w:r>
        <w:rPr>
          <w:rStyle w:val="HTMLCode"/>
          <w:rFonts w:eastAsiaTheme="majorEastAsia"/>
        </w:rPr>
        <w:t xml:space="preserve"> {</w:t>
      </w:r>
    </w:p>
    <w:p w14:paraId="22BFA12F" w14:textId="77777777" w:rsidR="00BB50E2" w:rsidRDefault="00BB50E2" w:rsidP="00BB50E2">
      <w:pPr>
        <w:pStyle w:val="HTMLPreformatted"/>
        <w:rPr>
          <w:rStyle w:val="HTMLCode"/>
          <w:rFonts w:eastAsiaTheme="majorEastAsia"/>
        </w:rPr>
      </w:pPr>
      <w:r>
        <w:rPr>
          <w:rStyle w:val="HTMLCode"/>
          <w:rFonts w:eastAsiaTheme="majorEastAsia"/>
        </w:rPr>
        <w:t xml:space="preserve">        c.JSON(http.StatusUnauthorized, gin.H{</w:t>
      </w:r>
      <w:r>
        <w:rPr>
          <w:rStyle w:val="hljs-string"/>
        </w:rPr>
        <w:t>"error"</w:t>
      </w:r>
      <w:r>
        <w:rPr>
          <w:rStyle w:val="HTMLCode"/>
          <w:rFonts w:eastAsiaTheme="majorEastAsia"/>
        </w:rPr>
        <w:t xml:space="preserve">: </w:t>
      </w:r>
      <w:r>
        <w:rPr>
          <w:rStyle w:val="hljs-string"/>
        </w:rPr>
        <w:t>"Invalid credentials"</w:t>
      </w:r>
      <w:r>
        <w:rPr>
          <w:rStyle w:val="HTMLCode"/>
          <w:rFonts w:eastAsiaTheme="majorEastAsia"/>
        </w:rPr>
        <w:t>})</w:t>
      </w:r>
    </w:p>
    <w:p w14:paraId="2C973D93" w14:textId="77777777" w:rsidR="00BB50E2" w:rsidRDefault="00BB50E2" w:rsidP="00BB50E2">
      <w:pPr>
        <w:pStyle w:val="HTMLPreformatted"/>
        <w:rPr>
          <w:rStyle w:val="HTMLCode"/>
          <w:rFonts w:eastAsiaTheme="majorEastAsia"/>
        </w:rPr>
      </w:pPr>
      <w:r>
        <w:rPr>
          <w:rStyle w:val="HTMLCode"/>
          <w:rFonts w:eastAsiaTheme="majorEastAsia"/>
        </w:rPr>
        <w:t xml:space="preserve">        </w:t>
      </w:r>
      <w:r>
        <w:rPr>
          <w:rStyle w:val="hljs-keyword"/>
        </w:rPr>
        <w:t>return</w:t>
      </w:r>
    </w:p>
    <w:p w14:paraId="4121FE67" w14:textId="77777777" w:rsidR="00BB50E2" w:rsidRDefault="00BB50E2" w:rsidP="00BB50E2">
      <w:pPr>
        <w:pStyle w:val="HTMLPreformatted"/>
        <w:rPr>
          <w:rStyle w:val="HTMLCode"/>
          <w:rFonts w:eastAsiaTheme="majorEastAsia"/>
        </w:rPr>
      </w:pPr>
      <w:r>
        <w:rPr>
          <w:rStyle w:val="HTMLCode"/>
          <w:rFonts w:eastAsiaTheme="majorEastAsia"/>
        </w:rPr>
        <w:t xml:space="preserve">    }</w:t>
      </w:r>
    </w:p>
    <w:p w14:paraId="502992A1" w14:textId="77777777" w:rsidR="00BB50E2" w:rsidRDefault="00BB50E2" w:rsidP="00BB50E2">
      <w:pPr>
        <w:pStyle w:val="HTMLPreformatted"/>
        <w:rPr>
          <w:rStyle w:val="HTMLCode"/>
          <w:rFonts w:eastAsiaTheme="majorEastAsia"/>
        </w:rPr>
      </w:pPr>
    </w:p>
    <w:p w14:paraId="65EB02D4" w14:textId="77777777" w:rsidR="00BB50E2" w:rsidRDefault="00BB50E2" w:rsidP="00BB50E2">
      <w:pPr>
        <w:pStyle w:val="HTMLPreformatted"/>
        <w:rPr>
          <w:rStyle w:val="HTMLCode"/>
          <w:rFonts w:eastAsiaTheme="majorEastAsia"/>
        </w:rPr>
      </w:pPr>
      <w:r>
        <w:rPr>
          <w:rStyle w:val="HTMLCode"/>
          <w:rFonts w:eastAsiaTheme="majorEastAsia"/>
        </w:rPr>
        <w:t xml:space="preserve">    c.JSON(http.StatusOK, gin.H{</w:t>
      </w:r>
      <w:r>
        <w:rPr>
          <w:rStyle w:val="hljs-string"/>
        </w:rPr>
        <w:t>"message"</w:t>
      </w:r>
      <w:r>
        <w:rPr>
          <w:rStyle w:val="HTMLCode"/>
          <w:rFonts w:eastAsiaTheme="majorEastAsia"/>
        </w:rPr>
        <w:t xml:space="preserve">: </w:t>
      </w:r>
      <w:r>
        <w:rPr>
          <w:rStyle w:val="hljs-string"/>
        </w:rPr>
        <w:t>"Login successful"</w:t>
      </w:r>
      <w:r>
        <w:rPr>
          <w:rStyle w:val="HTMLCode"/>
          <w:rFonts w:eastAsiaTheme="majorEastAsia"/>
        </w:rPr>
        <w:t xml:space="preserve">, </w:t>
      </w:r>
      <w:r>
        <w:rPr>
          <w:rStyle w:val="hljs-string"/>
        </w:rPr>
        <w:t>"user_id"</w:t>
      </w:r>
      <w:r>
        <w:rPr>
          <w:rStyle w:val="HTMLCode"/>
          <w:rFonts w:eastAsiaTheme="majorEastAsia"/>
        </w:rPr>
        <w:t>: userID})</w:t>
      </w:r>
    </w:p>
    <w:p w14:paraId="03D85EC7" w14:textId="77777777" w:rsidR="00BB50E2" w:rsidRDefault="00BB50E2" w:rsidP="00BB50E2">
      <w:pPr>
        <w:pStyle w:val="HTMLPreformatted"/>
        <w:rPr>
          <w:rStyle w:val="HTMLCode"/>
          <w:rFonts w:eastAsiaTheme="majorEastAsia"/>
        </w:rPr>
      </w:pPr>
      <w:r>
        <w:rPr>
          <w:rStyle w:val="HTMLCode"/>
          <w:rFonts w:eastAsiaTheme="majorEastAsia"/>
        </w:rPr>
        <w:t>}</w:t>
      </w:r>
    </w:p>
    <w:p w14:paraId="1EB8B104" w14:textId="77777777" w:rsidR="00BB50E2" w:rsidRDefault="00BB50E2" w:rsidP="00BB50E2">
      <w:pPr>
        <w:pStyle w:val="NormalWeb"/>
      </w:pPr>
      <w:r>
        <w:t xml:space="preserve">The </w:t>
      </w:r>
      <w:r>
        <w:rPr>
          <w:rStyle w:val="HTMLCode"/>
          <w:rFonts w:eastAsiaTheme="majorEastAsia"/>
        </w:rPr>
        <w:t>SignupHandler</w:t>
      </w:r>
      <w:r>
        <w:t xml:space="preserve"> inserts a new user into the database, while the </w:t>
      </w:r>
      <w:r>
        <w:rPr>
          <w:rStyle w:val="HTMLCode"/>
          <w:rFonts w:eastAsiaTheme="majorEastAsia"/>
        </w:rPr>
        <w:t>LoginHandler</w:t>
      </w:r>
      <w:r>
        <w:t xml:space="preserve"> checks user credentials.</w:t>
      </w:r>
    </w:p>
    <w:p w14:paraId="2E6BAD30" w14:textId="77777777" w:rsidR="00BB50E2" w:rsidRDefault="00BB50E2" w:rsidP="00BB50E2">
      <w:pPr>
        <w:numPr>
          <w:ilvl w:val="0"/>
          <w:numId w:val="18"/>
        </w:numPr>
        <w:spacing w:before="100" w:beforeAutospacing="1" w:after="100" w:afterAutospacing="1" w:line="240" w:lineRule="auto"/>
      </w:pPr>
      <w:r>
        <w:rPr>
          <w:rStyle w:val="Strong"/>
        </w:rPr>
        <w:t>Create Proposal Handler</w:t>
      </w:r>
    </w:p>
    <w:p w14:paraId="73DFCFE5" w14:textId="77777777" w:rsidR="00BB50E2" w:rsidRDefault="00BB50E2" w:rsidP="00BB50E2">
      <w:pPr>
        <w:pStyle w:val="HTMLPreformatted"/>
      </w:pPr>
      <w:r>
        <w:t>go</w:t>
      </w:r>
    </w:p>
    <w:p w14:paraId="6C376CA4" w14:textId="77777777" w:rsidR="00BB50E2" w:rsidRDefault="00BB50E2" w:rsidP="00BB50E2">
      <w:pPr>
        <w:pStyle w:val="HTMLPreformatted"/>
      </w:pPr>
      <w:r>
        <w:t>Copy code</w:t>
      </w:r>
    </w:p>
    <w:p w14:paraId="254FB183" w14:textId="77777777" w:rsidR="00BB50E2" w:rsidRDefault="00BB50E2" w:rsidP="00BB50E2">
      <w:pPr>
        <w:pStyle w:val="HTMLPreformatted"/>
        <w:rPr>
          <w:rStyle w:val="HTMLCode"/>
          <w:rFonts w:eastAsiaTheme="majorEastAsia"/>
        </w:rPr>
      </w:pPr>
      <w:r>
        <w:rPr>
          <w:rStyle w:val="hljs-keyword"/>
        </w:rPr>
        <w:t>func</w:t>
      </w:r>
      <w:r>
        <w:rPr>
          <w:rStyle w:val="hljs-function"/>
        </w:rPr>
        <w:t xml:space="preserve"> </w:t>
      </w:r>
      <w:r>
        <w:rPr>
          <w:rStyle w:val="hljs-title"/>
        </w:rPr>
        <w:t>CreateProposalHandler</w:t>
      </w:r>
      <w:r>
        <w:rPr>
          <w:rStyle w:val="hljs-params"/>
        </w:rPr>
        <w:t>(c *gin.Context)</w:t>
      </w:r>
      <w:r>
        <w:rPr>
          <w:rStyle w:val="HTMLCode"/>
          <w:rFonts w:eastAsiaTheme="majorEastAsia"/>
        </w:rPr>
        <w:t xml:space="preserve"> {</w:t>
      </w:r>
    </w:p>
    <w:p w14:paraId="7D59B1A6" w14:textId="77777777" w:rsidR="00BB50E2" w:rsidRDefault="00BB50E2" w:rsidP="00BB50E2">
      <w:pPr>
        <w:pStyle w:val="HTMLPreformatted"/>
        <w:rPr>
          <w:rStyle w:val="HTMLCode"/>
          <w:rFonts w:eastAsiaTheme="majorEastAsia"/>
        </w:rPr>
      </w:pPr>
      <w:r>
        <w:rPr>
          <w:rStyle w:val="HTMLCode"/>
          <w:rFonts w:eastAsiaTheme="majorEastAsia"/>
        </w:rPr>
        <w:t xml:space="preserve">    </w:t>
      </w:r>
      <w:r>
        <w:rPr>
          <w:rStyle w:val="hljs-keyword"/>
        </w:rPr>
        <w:t>var</w:t>
      </w:r>
      <w:r>
        <w:rPr>
          <w:rStyle w:val="HTMLCode"/>
          <w:rFonts w:eastAsiaTheme="majorEastAsia"/>
        </w:rPr>
        <w:t xml:space="preserve"> proposal Proposal</w:t>
      </w:r>
    </w:p>
    <w:p w14:paraId="75011CF2" w14:textId="77777777" w:rsidR="00BB50E2" w:rsidRDefault="00BB50E2" w:rsidP="00BB50E2">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err := c.ShouldBindJSON(&amp;proposal); err != </w:t>
      </w:r>
      <w:r>
        <w:rPr>
          <w:rStyle w:val="hljs-literal"/>
        </w:rPr>
        <w:t>nil</w:t>
      </w:r>
      <w:r>
        <w:rPr>
          <w:rStyle w:val="HTMLCode"/>
          <w:rFonts w:eastAsiaTheme="majorEastAsia"/>
        </w:rPr>
        <w:t xml:space="preserve"> {</w:t>
      </w:r>
    </w:p>
    <w:p w14:paraId="46C062A1" w14:textId="77777777" w:rsidR="00BB50E2" w:rsidRDefault="00BB50E2" w:rsidP="00BB50E2">
      <w:pPr>
        <w:pStyle w:val="HTMLPreformatted"/>
        <w:rPr>
          <w:rStyle w:val="HTMLCode"/>
          <w:rFonts w:eastAsiaTheme="majorEastAsia"/>
        </w:rPr>
      </w:pPr>
      <w:r>
        <w:rPr>
          <w:rStyle w:val="HTMLCode"/>
          <w:rFonts w:eastAsiaTheme="majorEastAsia"/>
        </w:rPr>
        <w:t xml:space="preserve">        c.JSON(http.StatusBadRequest, gin.H{</w:t>
      </w:r>
      <w:r>
        <w:rPr>
          <w:rStyle w:val="hljs-string"/>
        </w:rPr>
        <w:t>"error"</w:t>
      </w:r>
      <w:r>
        <w:rPr>
          <w:rStyle w:val="HTMLCode"/>
          <w:rFonts w:eastAsiaTheme="majorEastAsia"/>
        </w:rPr>
        <w:t>: err.Error()})</w:t>
      </w:r>
    </w:p>
    <w:p w14:paraId="5D9497EC" w14:textId="77777777" w:rsidR="00BB50E2" w:rsidRDefault="00BB50E2" w:rsidP="00BB50E2">
      <w:pPr>
        <w:pStyle w:val="HTMLPreformatted"/>
        <w:rPr>
          <w:rStyle w:val="HTMLCode"/>
          <w:rFonts w:eastAsiaTheme="majorEastAsia"/>
        </w:rPr>
      </w:pPr>
      <w:r>
        <w:rPr>
          <w:rStyle w:val="HTMLCode"/>
          <w:rFonts w:eastAsiaTheme="majorEastAsia"/>
        </w:rPr>
        <w:t xml:space="preserve">        </w:t>
      </w:r>
      <w:r>
        <w:rPr>
          <w:rStyle w:val="hljs-keyword"/>
        </w:rPr>
        <w:t>return</w:t>
      </w:r>
    </w:p>
    <w:p w14:paraId="289525FB" w14:textId="77777777" w:rsidR="00BB50E2" w:rsidRDefault="00BB50E2" w:rsidP="00BB50E2">
      <w:pPr>
        <w:pStyle w:val="HTMLPreformatted"/>
        <w:rPr>
          <w:rStyle w:val="HTMLCode"/>
          <w:rFonts w:eastAsiaTheme="majorEastAsia"/>
        </w:rPr>
      </w:pPr>
      <w:r>
        <w:rPr>
          <w:rStyle w:val="HTMLCode"/>
          <w:rFonts w:eastAsiaTheme="majorEastAsia"/>
        </w:rPr>
        <w:lastRenderedPageBreak/>
        <w:t xml:space="preserve">    }</w:t>
      </w:r>
    </w:p>
    <w:p w14:paraId="7CDEE193" w14:textId="77777777" w:rsidR="00BB50E2" w:rsidRDefault="00BB50E2" w:rsidP="00BB50E2">
      <w:pPr>
        <w:pStyle w:val="HTMLPreformatted"/>
        <w:rPr>
          <w:rStyle w:val="HTMLCode"/>
          <w:rFonts w:eastAsiaTheme="majorEastAsia"/>
        </w:rPr>
      </w:pPr>
      <w:r>
        <w:rPr>
          <w:rStyle w:val="HTMLCode"/>
          <w:rFonts w:eastAsiaTheme="majorEastAsia"/>
        </w:rPr>
        <w:t xml:space="preserve">    </w:t>
      </w:r>
    </w:p>
    <w:p w14:paraId="0D80CAFA" w14:textId="77777777" w:rsidR="00BB50E2" w:rsidRDefault="00BB50E2" w:rsidP="00BB50E2">
      <w:pPr>
        <w:pStyle w:val="HTMLPreformatted"/>
        <w:rPr>
          <w:rStyle w:val="HTMLCode"/>
          <w:rFonts w:eastAsiaTheme="majorEastAsia"/>
        </w:rPr>
      </w:pPr>
      <w:r>
        <w:rPr>
          <w:rStyle w:val="HTMLCode"/>
          <w:rFonts w:eastAsiaTheme="majorEastAsia"/>
        </w:rPr>
        <w:t xml:space="preserve">    query := </w:t>
      </w:r>
      <w:r>
        <w:rPr>
          <w:rStyle w:val="hljs-string"/>
        </w:rPr>
        <w:t>"INSERT INTO proposals (title, description, coordinator_id, deadline) VALUES (?, ?, ?, ?)"</w:t>
      </w:r>
    </w:p>
    <w:p w14:paraId="20F794FD" w14:textId="77777777" w:rsidR="00BB50E2" w:rsidRDefault="00BB50E2" w:rsidP="00BB50E2">
      <w:pPr>
        <w:pStyle w:val="HTMLPreformatted"/>
        <w:rPr>
          <w:rStyle w:val="HTMLCode"/>
          <w:rFonts w:eastAsiaTheme="majorEastAsia"/>
        </w:rPr>
      </w:pPr>
      <w:r>
        <w:rPr>
          <w:rStyle w:val="HTMLCode"/>
          <w:rFonts w:eastAsiaTheme="majorEastAsia"/>
        </w:rPr>
        <w:t xml:space="preserve">    _, err := db.Exec(query, proposal.Title, proposal.Description, proposal.CoordinatorID, proposal.Deadline)</w:t>
      </w:r>
    </w:p>
    <w:p w14:paraId="551B8247" w14:textId="77777777" w:rsidR="00BB50E2" w:rsidRDefault="00BB50E2" w:rsidP="00BB50E2">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err != </w:t>
      </w:r>
      <w:r>
        <w:rPr>
          <w:rStyle w:val="hljs-literal"/>
        </w:rPr>
        <w:t>nil</w:t>
      </w:r>
      <w:r>
        <w:rPr>
          <w:rStyle w:val="HTMLCode"/>
          <w:rFonts w:eastAsiaTheme="majorEastAsia"/>
        </w:rPr>
        <w:t xml:space="preserve"> {</w:t>
      </w:r>
    </w:p>
    <w:p w14:paraId="1B61CBDD" w14:textId="77777777" w:rsidR="00BB50E2" w:rsidRDefault="00BB50E2" w:rsidP="00BB50E2">
      <w:pPr>
        <w:pStyle w:val="HTMLPreformatted"/>
        <w:rPr>
          <w:rStyle w:val="HTMLCode"/>
          <w:rFonts w:eastAsiaTheme="majorEastAsia"/>
        </w:rPr>
      </w:pPr>
      <w:r>
        <w:rPr>
          <w:rStyle w:val="HTMLCode"/>
          <w:rFonts w:eastAsiaTheme="majorEastAsia"/>
        </w:rPr>
        <w:t xml:space="preserve">        c.JSON(http.StatusInternalServerError, gin.H{</w:t>
      </w:r>
      <w:r>
        <w:rPr>
          <w:rStyle w:val="hljs-string"/>
        </w:rPr>
        <w:t>"error"</w:t>
      </w:r>
      <w:r>
        <w:rPr>
          <w:rStyle w:val="HTMLCode"/>
          <w:rFonts w:eastAsiaTheme="majorEastAsia"/>
        </w:rPr>
        <w:t xml:space="preserve">: </w:t>
      </w:r>
      <w:r>
        <w:rPr>
          <w:rStyle w:val="hljs-string"/>
        </w:rPr>
        <w:t>"Failed to create proposal"</w:t>
      </w:r>
      <w:r>
        <w:rPr>
          <w:rStyle w:val="HTMLCode"/>
          <w:rFonts w:eastAsiaTheme="majorEastAsia"/>
        </w:rPr>
        <w:t>})</w:t>
      </w:r>
    </w:p>
    <w:p w14:paraId="11D6B09C" w14:textId="77777777" w:rsidR="00BB50E2" w:rsidRDefault="00BB50E2" w:rsidP="00BB50E2">
      <w:pPr>
        <w:pStyle w:val="HTMLPreformatted"/>
        <w:rPr>
          <w:rStyle w:val="HTMLCode"/>
          <w:rFonts w:eastAsiaTheme="majorEastAsia"/>
        </w:rPr>
      </w:pPr>
      <w:r>
        <w:rPr>
          <w:rStyle w:val="HTMLCode"/>
          <w:rFonts w:eastAsiaTheme="majorEastAsia"/>
        </w:rPr>
        <w:t xml:space="preserve">        </w:t>
      </w:r>
      <w:r>
        <w:rPr>
          <w:rStyle w:val="hljs-keyword"/>
        </w:rPr>
        <w:t>return</w:t>
      </w:r>
    </w:p>
    <w:p w14:paraId="7442038C" w14:textId="77777777" w:rsidR="00BB50E2" w:rsidRDefault="00BB50E2" w:rsidP="00BB50E2">
      <w:pPr>
        <w:pStyle w:val="HTMLPreformatted"/>
        <w:rPr>
          <w:rStyle w:val="HTMLCode"/>
          <w:rFonts w:eastAsiaTheme="majorEastAsia"/>
        </w:rPr>
      </w:pPr>
      <w:r>
        <w:rPr>
          <w:rStyle w:val="HTMLCode"/>
          <w:rFonts w:eastAsiaTheme="majorEastAsia"/>
        </w:rPr>
        <w:t xml:space="preserve">    }</w:t>
      </w:r>
    </w:p>
    <w:p w14:paraId="238EF883" w14:textId="77777777" w:rsidR="00BB50E2" w:rsidRDefault="00BB50E2" w:rsidP="00BB50E2">
      <w:pPr>
        <w:pStyle w:val="HTMLPreformatted"/>
        <w:rPr>
          <w:rStyle w:val="HTMLCode"/>
          <w:rFonts w:eastAsiaTheme="majorEastAsia"/>
        </w:rPr>
      </w:pPr>
      <w:r>
        <w:rPr>
          <w:rStyle w:val="HTMLCode"/>
          <w:rFonts w:eastAsiaTheme="majorEastAsia"/>
        </w:rPr>
        <w:t xml:space="preserve">    </w:t>
      </w:r>
    </w:p>
    <w:p w14:paraId="3EE08DBC" w14:textId="77777777" w:rsidR="00BB50E2" w:rsidRDefault="00BB50E2" w:rsidP="00BB50E2">
      <w:pPr>
        <w:pStyle w:val="HTMLPreformatted"/>
        <w:rPr>
          <w:rStyle w:val="HTMLCode"/>
          <w:rFonts w:eastAsiaTheme="majorEastAsia"/>
        </w:rPr>
      </w:pPr>
      <w:r>
        <w:rPr>
          <w:rStyle w:val="HTMLCode"/>
          <w:rFonts w:eastAsiaTheme="majorEastAsia"/>
        </w:rPr>
        <w:t xml:space="preserve">    c.JSON(http.StatusOK, gin.H{</w:t>
      </w:r>
      <w:r>
        <w:rPr>
          <w:rStyle w:val="hljs-string"/>
        </w:rPr>
        <w:t>"message"</w:t>
      </w:r>
      <w:r>
        <w:rPr>
          <w:rStyle w:val="HTMLCode"/>
          <w:rFonts w:eastAsiaTheme="majorEastAsia"/>
        </w:rPr>
        <w:t xml:space="preserve">: </w:t>
      </w:r>
      <w:r>
        <w:rPr>
          <w:rStyle w:val="hljs-string"/>
        </w:rPr>
        <w:t>"Proposal created successfully"</w:t>
      </w:r>
      <w:r>
        <w:rPr>
          <w:rStyle w:val="HTMLCode"/>
          <w:rFonts w:eastAsiaTheme="majorEastAsia"/>
        </w:rPr>
        <w:t>})</w:t>
      </w:r>
    </w:p>
    <w:p w14:paraId="47AA3E76" w14:textId="77777777" w:rsidR="00BB50E2" w:rsidRDefault="00BB50E2" w:rsidP="00BB50E2">
      <w:pPr>
        <w:pStyle w:val="HTMLPreformatted"/>
        <w:rPr>
          <w:rStyle w:val="HTMLCode"/>
          <w:rFonts w:eastAsiaTheme="majorEastAsia"/>
        </w:rPr>
      </w:pPr>
      <w:r>
        <w:rPr>
          <w:rStyle w:val="HTMLCode"/>
          <w:rFonts w:eastAsiaTheme="majorEastAsia"/>
        </w:rPr>
        <w:t>}</w:t>
      </w:r>
    </w:p>
    <w:p w14:paraId="692B148C" w14:textId="77777777" w:rsidR="00BB50E2" w:rsidRDefault="00BB50E2" w:rsidP="00BB50E2">
      <w:pPr>
        <w:pStyle w:val="Heading3"/>
      </w:pPr>
      <w:r>
        <w:t>Handling CORS in AJAX</w:t>
      </w:r>
    </w:p>
    <w:p w14:paraId="34C03D57" w14:textId="77777777" w:rsidR="00BB50E2" w:rsidRDefault="00BB50E2" w:rsidP="00BB50E2">
      <w:pPr>
        <w:pStyle w:val="NormalWeb"/>
      </w:pPr>
      <w:r>
        <w:t>Make sure your AJAX requests include the appropriate headers:</w:t>
      </w:r>
    </w:p>
    <w:p w14:paraId="4DFDFD75" w14:textId="77777777" w:rsidR="00BB50E2" w:rsidRDefault="00BB50E2" w:rsidP="00BB50E2">
      <w:pPr>
        <w:pStyle w:val="HTMLPreformatted"/>
      </w:pPr>
      <w:r>
        <w:t>javascript</w:t>
      </w:r>
    </w:p>
    <w:p w14:paraId="23F15CF4" w14:textId="77777777" w:rsidR="00BB50E2" w:rsidRDefault="00BB50E2" w:rsidP="00BB50E2">
      <w:pPr>
        <w:pStyle w:val="HTMLPreformatted"/>
      </w:pPr>
      <w:r>
        <w:t>Copy code</w:t>
      </w:r>
    </w:p>
    <w:p w14:paraId="7D87C23F" w14:textId="77777777" w:rsidR="00BB50E2" w:rsidRDefault="00BB50E2" w:rsidP="00BB50E2">
      <w:pPr>
        <w:pStyle w:val="HTMLPreformatted"/>
        <w:rPr>
          <w:rStyle w:val="HTMLCode"/>
          <w:rFonts w:eastAsiaTheme="majorEastAsia"/>
        </w:rPr>
      </w:pPr>
      <w:r>
        <w:rPr>
          <w:rStyle w:val="HTMLCode"/>
          <w:rFonts w:eastAsiaTheme="majorEastAsia"/>
        </w:rPr>
        <w:t>$.</w:t>
      </w:r>
      <w:r>
        <w:rPr>
          <w:rStyle w:val="hljs-title"/>
        </w:rPr>
        <w:t>ajax</w:t>
      </w:r>
      <w:r>
        <w:rPr>
          <w:rStyle w:val="HTMLCode"/>
          <w:rFonts w:eastAsiaTheme="majorEastAsia"/>
        </w:rPr>
        <w:t>({</w:t>
      </w:r>
    </w:p>
    <w:p w14:paraId="5C33E146" w14:textId="77777777" w:rsidR="00BB50E2" w:rsidRDefault="00BB50E2" w:rsidP="00BB50E2">
      <w:pPr>
        <w:pStyle w:val="HTMLPreformatted"/>
        <w:rPr>
          <w:rStyle w:val="HTMLCode"/>
          <w:rFonts w:eastAsiaTheme="majorEastAsia"/>
        </w:rPr>
      </w:pPr>
      <w:r>
        <w:rPr>
          <w:rStyle w:val="HTMLCode"/>
          <w:rFonts w:eastAsiaTheme="majorEastAsia"/>
        </w:rPr>
        <w:t xml:space="preserve">    </w:t>
      </w:r>
      <w:r>
        <w:rPr>
          <w:rStyle w:val="hljs-attr"/>
        </w:rPr>
        <w:t>url</w:t>
      </w:r>
      <w:r>
        <w:rPr>
          <w:rStyle w:val="HTMLCode"/>
          <w:rFonts w:eastAsiaTheme="majorEastAsia"/>
        </w:rPr>
        <w:t xml:space="preserve">: </w:t>
      </w:r>
      <w:r>
        <w:rPr>
          <w:rStyle w:val="hljs-string"/>
        </w:rPr>
        <w:t>"http://localhost:8080/login"</w:t>
      </w:r>
      <w:r>
        <w:rPr>
          <w:rStyle w:val="HTMLCode"/>
          <w:rFonts w:eastAsiaTheme="majorEastAsia"/>
        </w:rPr>
        <w:t>,</w:t>
      </w:r>
    </w:p>
    <w:p w14:paraId="4D5613F8" w14:textId="77777777" w:rsidR="00BB50E2" w:rsidRDefault="00BB50E2" w:rsidP="00BB50E2">
      <w:pPr>
        <w:pStyle w:val="HTMLPreformatted"/>
        <w:rPr>
          <w:rStyle w:val="HTMLCode"/>
          <w:rFonts w:eastAsiaTheme="majorEastAsia"/>
        </w:rPr>
      </w:pPr>
      <w:r>
        <w:rPr>
          <w:rStyle w:val="HTMLCode"/>
          <w:rFonts w:eastAsiaTheme="majorEastAsia"/>
        </w:rPr>
        <w:t xml:space="preserve">    </w:t>
      </w:r>
      <w:r>
        <w:rPr>
          <w:rStyle w:val="hljs-attr"/>
        </w:rPr>
        <w:t>type</w:t>
      </w:r>
      <w:r>
        <w:rPr>
          <w:rStyle w:val="HTMLCode"/>
          <w:rFonts w:eastAsiaTheme="majorEastAsia"/>
        </w:rPr>
        <w:t xml:space="preserve">: </w:t>
      </w:r>
      <w:r>
        <w:rPr>
          <w:rStyle w:val="hljs-string"/>
        </w:rPr>
        <w:t>"POST"</w:t>
      </w:r>
      <w:r>
        <w:rPr>
          <w:rStyle w:val="HTMLCode"/>
          <w:rFonts w:eastAsiaTheme="majorEastAsia"/>
        </w:rPr>
        <w:t>,</w:t>
      </w:r>
    </w:p>
    <w:p w14:paraId="7A48ED41" w14:textId="77777777" w:rsidR="00BB50E2" w:rsidRDefault="00BB50E2" w:rsidP="00BB50E2">
      <w:pPr>
        <w:pStyle w:val="HTMLPreformatted"/>
        <w:rPr>
          <w:rStyle w:val="HTMLCode"/>
          <w:rFonts w:eastAsiaTheme="majorEastAsia"/>
        </w:rPr>
      </w:pPr>
      <w:r>
        <w:rPr>
          <w:rStyle w:val="HTMLCode"/>
          <w:rFonts w:eastAsiaTheme="majorEastAsia"/>
        </w:rPr>
        <w:t xml:space="preserve">    </w:t>
      </w:r>
      <w:r>
        <w:rPr>
          <w:rStyle w:val="hljs-attr"/>
        </w:rPr>
        <w:t>contentType</w:t>
      </w:r>
      <w:r>
        <w:rPr>
          <w:rStyle w:val="HTMLCode"/>
          <w:rFonts w:eastAsiaTheme="majorEastAsia"/>
        </w:rPr>
        <w:t xml:space="preserve">: </w:t>
      </w:r>
      <w:r>
        <w:rPr>
          <w:rStyle w:val="hljs-string"/>
        </w:rPr>
        <w:t>"application/json"</w:t>
      </w:r>
      <w:r>
        <w:rPr>
          <w:rStyle w:val="HTMLCode"/>
          <w:rFonts w:eastAsiaTheme="majorEastAsia"/>
        </w:rPr>
        <w:t>,</w:t>
      </w:r>
    </w:p>
    <w:p w14:paraId="5AC2C07C" w14:textId="77777777" w:rsidR="00BB50E2" w:rsidRDefault="00BB50E2" w:rsidP="00BB50E2">
      <w:pPr>
        <w:pStyle w:val="HTMLPreformatted"/>
        <w:rPr>
          <w:rStyle w:val="HTMLCode"/>
          <w:rFonts w:eastAsiaTheme="majorEastAsia"/>
        </w:rPr>
      </w:pPr>
      <w:r>
        <w:rPr>
          <w:rStyle w:val="HTMLCode"/>
          <w:rFonts w:eastAsiaTheme="majorEastAsia"/>
        </w:rPr>
        <w:t xml:space="preserve">    </w:t>
      </w:r>
      <w:r>
        <w:rPr>
          <w:rStyle w:val="hljs-attr"/>
        </w:rPr>
        <w:t>data</w:t>
      </w:r>
      <w:r>
        <w:rPr>
          <w:rStyle w:val="HTMLCode"/>
          <w:rFonts w:eastAsiaTheme="majorEastAsia"/>
        </w:rPr>
        <w:t xml:space="preserve">: </w:t>
      </w:r>
      <w:r>
        <w:rPr>
          <w:rStyle w:val="hljs-title"/>
        </w:rPr>
        <w:t>JSON</w:t>
      </w:r>
      <w:r>
        <w:rPr>
          <w:rStyle w:val="HTMLCode"/>
          <w:rFonts w:eastAsiaTheme="majorEastAsia"/>
        </w:rPr>
        <w:t>.</w:t>
      </w:r>
      <w:r>
        <w:rPr>
          <w:rStyle w:val="hljs-title"/>
        </w:rPr>
        <w:t>stringify</w:t>
      </w:r>
      <w:r>
        <w:rPr>
          <w:rStyle w:val="HTMLCode"/>
          <w:rFonts w:eastAsiaTheme="majorEastAsia"/>
        </w:rPr>
        <w:t>({</w:t>
      </w:r>
    </w:p>
    <w:p w14:paraId="7C5F4835" w14:textId="77777777" w:rsidR="00BB50E2" w:rsidRDefault="00BB50E2" w:rsidP="00BB50E2">
      <w:pPr>
        <w:pStyle w:val="HTMLPreformatted"/>
        <w:rPr>
          <w:rStyle w:val="HTMLCode"/>
          <w:rFonts w:eastAsiaTheme="majorEastAsia"/>
        </w:rPr>
      </w:pPr>
      <w:r>
        <w:rPr>
          <w:rStyle w:val="HTMLCode"/>
          <w:rFonts w:eastAsiaTheme="majorEastAsia"/>
        </w:rPr>
        <w:t xml:space="preserve">        </w:t>
      </w:r>
      <w:r>
        <w:rPr>
          <w:rStyle w:val="hljs-attr"/>
        </w:rPr>
        <w:t>email</w:t>
      </w:r>
      <w:r>
        <w:rPr>
          <w:rStyle w:val="HTMLCode"/>
          <w:rFonts w:eastAsiaTheme="majorEastAsia"/>
        </w:rPr>
        <w:t xml:space="preserve">: </w:t>
      </w:r>
      <w:r>
        <w:rPr>
          <w:rStyle w:val="hljs-string"/>
        </w:rPr>
        <w:t>"john@example.com"</w:t>
      </w:r>
      <w:r>
        <w:rPr>
          <w:rStyle w:val="HTMLCode"/>
          <w:rFonts w:eastAsiaTheme="majorEastAsia"/>
        </w:rPr>
        <w:t>,</w:t>
      </w:r>
    </w:p>
    <w:p w14:paraId="6E62206C" w14:textId="77777777" w:rsidR="00BB50E2" w:rsidRDefault="00BB50E2" w:rsidP="00BB50E2">
      <w:pPr>
        <w:pStyle w:val="HTMLPreformatted"/>
        <w:rPr>
          <w:rStyle w:val="HTMLCode"/>
          <w:rFonts w:eastAsiaTheme="majorEastAsia"/>
        </w:rPr>
      </w:pPr>
      <w:r>
        <w:rPr>
          <w:rStyle w:val="HTMLCode"/>
          <w:rFonts w:eastAsiaTheme="majorEastAsia"/>
        </w:rPr>
        <w:t xml:space="preserve">        </w:t>
      </w:r>
      <w:r>
        <w:rPr>
          <w:rStyle w:val="hljs-attr"/>
        </w:rPr>
        <w:t>password</w:t>
      </w:r>
      <w:r>
        <w:rPr>
          <w:rStyle w:val="HTMLCode"/>
          <w:rFonts w:eastAsiaTheme="majorEastAsia"/>
        </w:rPr>
        <w:t xml:space="preserve">: </w:t>
      </w:r>
      <w:r>
        <w:rPr>
          <w:rStyle w:val="hljs-string"/>
        </w:rPr>
        <w:t>"hashed_password"</w:t>
      </w:r>
    </w:p>
    <w:p w14:paraId="4582C326" w14:textId="77777777" w:rsidR="00BB50E2" w:rsidRDefault="00BB50E2" w:rsidP="00BB50E2">
      <w:pPr>
        <w:pStyle w:val="HTMLPreformatted"/>
        <w:rPr>
          <w:rStyle w:val="HTMLCode"/>
          <w:rFonts w:eastAsiaTheme="majorEastAsia"/>
        </w:rPr>
      </w:pPr>
      <w:r>
        <w:rPr>
          <w:rStyle w:val="HTMLCode"/>
          <w:rFonts w:eastAsiaTheme="majorEastAsia"/>
        </w:rPr>
        <w:t xml:space="preserve">    }),</w:t>
      </w:r>
    </w:p>
    <w:p w14:paraId="448562A5" w14:textId="77777777" w:rsidR="00BB50E2" w:rsidRDefault="00BB50E2" w:rsidP="00BB50E2">
      <w:pPr>
        <w:pStyle w:val="HTMLPreformatted"/>
        <w:rPr>
          <w:rStyle w:val="HTMLCode"/>
          <w:rFonts w:eastAsiaTheme="majorEastAsia"/>
        </w:rPr>
      </w:pPr>
      <w:r>
        <w:rPr>
          <w:rStyle w:val="HTMLCode"/>
          <w:rFonts w:eastAsiaTheme="majorEastAsia"/>
        </w:rPr>
        <w:t xml:space="preserve">    </w:t>
      </w:r>
      <w:r>
        <w:rPr>
          <w:rStyle w:val="hljs-attr"/>
        </w:rPr>
        <w:t>success</w:t>
      </w:r>
      <w:r>
        <w:rPr>
          <w:rStyle w:val="HTMLCode"/>
          <w:rFonts w:eastAsiaTheme="majorEastAsia"/>
        </w:rPr>
        <w:t xml:space="preserve">: </w:t>
      </w:r>
      <w:r>
        <w:rPr>
          <w:rStyle w:val="hljs-keyword"/>
        </w:rPr>
        <w:t>function</w:t>
      </w:r>
      <w:r>
        <w:rPr>
          <w:rStyle w:val="HTMLCode"/>
          <w:rFonts w:eastAsiaTheme="majorEastAsia"/>
        </w:rPr>
        <w:t>(</w:t>
      </w:r>
      <w:r>
        <w:rPr>
          <w:rStyle w:val="hljs-params"/>
        </w:rPr>
        <w:t>response</w:t>
      </w:r>
      <w:r>
        <w:rPr>
          <w:rStyle w:val="HTMLCode"/>
          <w:rFonts w:eastAsiaTheme="majorEastAsia"/>
        </w:rPr>
        <w:t>) {</w:t>
      </w:r>
    </w:p>
    <w:p w14:paraId="4C26259D" w14:textId="77777777" w:rsidR="00BB50E2" w:rsidRDefault="00BB50E2" w:rsidP="00BB50E2">
      <w:pPr>
        <w:pStyle w:val="HTMLPreformatted"/>
        <w:rPr>
          <w:rStyle w:val="HTMLCode"/>
          <w:rFonts w:eastAsiaTheme="majorEastAsia"/>
        </w:rPr>
      </w:pPr>
      <w:r>
        <w:rPr>
          <w:rStyle w:val="HTMLCode"/>
          <w:rFonts w:eastAsiaTheme="majorEastAsia"/>
        </w:rPr>
        <w:t xml:space="preserve">        </w:t>
      </w:r>
      <w:r>
        <w:rPr>
          <w:rStyle w:val="hljs-variable"/>
        </w:rPr>
        <w:t>console</w:t>
      </w:r>
      <w:r>
        <w:rPr>
          <w:rStyle w:val="HTMLCode"/>
          <w:rFonts w:eastAsiaTheme="majorEastAsia"/>
        </w:rPr>
        <w:t>.</w:t>
      </w:r>
      <w:r>
        <w:rPr>
          <w:rStyle w:val="hljs-title"/>
        </w:rPr>
        <w:t>log</w:t>
      </w:r>
      <w:r>
        <w:rPr>
          <w:rStyle w:val="HTMLCode"/>
          <w:rFonts w:eastAsiaTheme="majorEastAsia"/>
        </w:rPr>
        <w:t>(response);</w:t>
      </w:r>
    </w:p>
    <w:p w14:paraId="6E7DD16C" w14:textId="77777777" w:rsidR="00BB50E2" w:rsidRDefault="00BB50E2" w:rsidP="00BB50E2">
      <w:pPr>
        <w:pStyle w:val="HTMLPreformatted"/>
        <w:rPr>
          <w:rStyle w:val="HTMLCode"/>
          <w:rFonts w:eastAsiaTheme="majorEastAsia"/>
        </w:rPr>
      </w:pPr>
      <w:r>
        <w:rPr>
          <w:rStyle w:val="HTMLCode"/>
          <w:rFonts w:eastAsiaTheme="majorEastAsia"/>
        </w:rPr>
        <w:t xml:space="preserve">    },</w:t>
      </w:r>
    </w:p>
    <w:p w14:paraId="6BD810D2" w14:textId="77777777" w:rsidR="00BB50E2" w:rsidRDefault="00BB50E2" w:rsidP="00BB50E2">
      <w:pPr>
        <w:pStyle w:val="HTMLPreformatted"/>
        <w:rPr>
          <w:rStyle w:val="HTMLCode"/>
          <w:rFonts w:eastAsiaTheme="majorEastAsia"/>
        </w:rPr>
      </w:pPr>
      <w:r>
        <w:rPr>
          <w:rStyle w:val="HTMLCode"/>
          <w:rFonts w:eastAsiaTheme="majorEastAsia"/>
        </w:rPr>
        <w:t xml:space="preserve">    </w:t>
      </w:r>
      <w:r>
        <w:rPr>
          <w:rStyle w:val="hljs-attr"/>
        </w:rPr>
        <w:t>error</w:t>
      </w:r>
      <w:r>
        <w:rPr>
          <w:rStyle w:val="HTMLCode"/>
          <w:rFonts w:eastAsiaTheme="majorEastAsia"/>
        </w:rPr>
        <w:t xml:space="preserve">: </w:t>
      </w:r>
      <w:r>
        <w:rPr>
          <w:rStyle w:val="hljs-keyword"/>
        </w:rPr>
        <w:t>function</w:t>
      </w:r>
      <w:r>
        <w:rPr>
          <w:rStyle w:val="HTMLCode"/>
          <w:rFonts w:eastAsiaTheme="majorEastAsia"/>
        </w:rPr>
        <w:t>(</w:t>
      </w:r>
      <w:r>
        <w:rPr>
          <w:rStyle w:val="hljs-params"/>
        </w:rPr>
        <w:t>error</w:t>
      </w:r>
      <w:r>
        <w:rPr>
          <w:rStyle w:val="HTMLCode"/>
          <w:rFonts w:eastAsiaTheme="majorEastAsia"/>
        </w:rPr>
        <w:t>) {</w:t>
      </w:r>
    </w:p>
    <w:p w14:paraId="5B0A3A67" w14:textId="77777777" w:rsidR="00BB50E2" w:rsidRDefault="00BB50E2" w:rsidP="00BB50E2">
      <w:pPr>
        <w:pStyle w:val="HTMLPreformatted"/>
        <w:rPr>
          <w:rStyle w:val="HTMLCode"/>
          <w:rFonts w:eastAsiaTheme="majorEastAsia"/>
        </w:rPr>
      </w:pPr>
      <w:r>
        <w:rPr>
          <w:rStyle w:val="HTMLCode"/>
          <w:rFonts w:eastAsiaTheme="majorEastAsia"/>
        </w:rPr>
        <w:t xml:space="preserve">        </w:t>
      </w:r>
      <w:r>
        <w:rPr>
          <w:rStyle w:val="hljs-variable"/>
        </w:rPr>
        <w:t>console</w:t>
      </w:r>
      <w:r>
        <w:rPr>
          <w:rStyle w:val="HTMLCode"/>
          <w:rFonts w:eastAsiaTheme="majorEastAsia"/>
        </w:rPr>
        <w:t>.</w:t>
      </w:r>
      <w:r>
        <w:rPr>
          <w:rStyle w:val="hljs-title"/>
        </w:rPr>
        <w:t>error</w:t>
      </w:r>
      <w:r>
        <w:rPr>
          <w:rStyle w:val="HTMLCode"/>
          <w:rFonts w:eastAsiaTheme="majorEastAsia"/>
        </w:rPr>
        <w:t>(error);</w:t>
      </w:r>
    </w:p>
    <w:p w14:paraId="326F73D6" w14:textId="77777777" w:rsidR="00BB50E2" w:rsidRDefault="00BB50E2" w:rsidP="00BB50E2">
      <w:pPr>
        <w:pStyle w:val="HTMLPreformatted"/>
        <w:rPr>
          <w:rStyle w:val="HTMLCode"/>
          <w:rFonts w:eastAsiaTheme="majorEastAsia"/>
        </w:rPr>
      </w:pPr>
      <w:r>
        <w:rPr>
          <w:rStyle w:val="HTMLCode"/>
          <w:rFonts w:eastAsiaTheme="majorEastAsia"/>
        </w:rPr>
        <w:t xml:space="preserve">    }</w:t>
      </w:r>
    </w:p>
    <w:p w14:paraId="78BB9A3A" w14:textId="77777777" w:rsidR="00BB50E2" w:rsidRDefault="00BB50E2" w:rsidP="00BB50E2">
      <w:pPr>
        <w:pStyle w:val="HTMLPreformatted"/>
        <w:rPr>
          <w:rStyle w:val="HTMLCode"/>
          <w:rFonts w:eastAsiaTheme="majorEastAsia"/>
        </w:rPr>
      </w:pPr>
      <w:r>
        <w:rPr>
          <w:rStyle w:val="HTMLCode"/>
          <w:rFonts w:eastAsiaTheme="majorEastAsia"/>
        </w:rPr>
        <w:t>});</w:t>
      </w:r>
    </w:p>
    <w:p w14:paraId="501899D5" w14:textId="77777777" w:rsidR="00BB50E2" w:rsidRDefault="00BB50E2" w:rsidP="00BB50E2">
      <w:pPr>
        <w:pStyle w:val="NormalWeb"/>
      </w:pPr>
      <w:r>
        <w:t>Let me know if you need help with specific parts of the code!</w:t>
      </w:r>
    </w:p>
    <w:p w14:paraId="6C490B22" w14:textId="0199D996" w:rsidR="00BB50E2" w:rsidRDefault="00BB50E2">
      <w:pPr>
        <w:pStyle w:val="Heading2"/>
      </w:pPr>
      <w:r>
        <w:br/>
      </w:r>
    </w:p>
    <w:p w14:paraId="1E357E7C" w14:textId="7D3A441A" w:rsidR="00CB5C91" w:rsidRDefault="00F27A91">
      <w:pPr>
        <w:pStyle w:val="Heading2"/>
      </w:pPr>
      <w:r>
        <w:t>Prompt:</w:t>
      </w:r>
    </w:p>
    <w:p w14:paraId="534FCEFB" w14:textId="62E5E01F" w:rsidR="00BB50E2" w:rsidRPr="00BB50E2" w:rsidRDefault="00BB50E2" w:rsidP="00BB50E2">
      <w:r>
        <w:t>Can you write me all handlers with all structs/models used along with database queries in the functions. You can write handlers in one file, models in one file and database functions in another fil</w:t>
      </w:r>
      <w:r>
        <w:t>e.</w:t>
      </w:r>
    </w:p>
    <w:p w14:paraId="527BD91E" w14:textId="635F70F9" w:rsidR="00CB5C91" w:rsidRDefault="00F27A91">
      <w:pPr>
        <w:pStyle w:val="Heading2"/>
      </w:pPr>
      <w:r>
        <w:lastRenderedPageBreak/>
        <w:t>Response:</w:t>
      </w:r>
    </w:p>
    <w:p w14:paraId="06CF93C9" w14:textId="77777777" w:rsidR="00773425" w:rsidRDefault="00773425" w:rsidP="00773425">
      <w:pPr>
        <w:pStyle w:val="NormalWeb"/>
      </w:pPr>
      <w:r>
        <w:t>Here’s a modular approach for writing your Go application using the Gin framework. The code will be divided into three files:</w:t>
      </w:r>
    </w:p>
    <w:p w14:paraId="64653D9D" w14:textId="77777777" w:rsidR="00773425" w:rsidRDefault="00773425" w:rsidP="00773425">
      <w:pPr>
        <w:numPr>
          <w:ilvl w:val="0"/>
          <w:numId w:val="19"/>
        </w:numPr>
        <w:spacing w:before="100" w:beforeAutospacing="1" w:after="100" w:afterAutospacing="1" w:line="240" w:lineRule="auto"/>
      </w:pPr>
      <w:r>
        <w:rPr>
          <w:rStyle w:val="HTMLCode"/>
          <w:rFonts w:eastAsiaTheme="minorEastAsia"/>
        </w:rPr>
        <w:t>handlers.go</w:t>
      </w:r>
      <w:r>
        <w:t xml:space="preserve"> (contains all the HTTP handlers)</w:t>
      </w:r>
    </w:p>
    <w:p w14:paraId="1AF9A7B3" w14:textId="77777777" w:rsidR="00773425" w:rsidRDefault="00773425" w:rsidP="00773425">
      <w:pPr>
        <w:numPr>
          <w:ilvl w:val="0"/>
          <w:numId w:val="19"/>
        </w:numPr>
        <w:spacing w:before="100" w:beforeAutospacing="1" w:after="100" w:afterAutospacing="1" w:line="240" w:lineRule="auto"/>
      </w:pPr>
      <w:r>
        <w:rPr>
          <w:rStyle w:val="HTMLCode"/>
          <w:rFonts w:eastAsiaTheme="minorEastAsia"/>
        </w:rPr>
        <w:t>models.go</w:t>
      </w:r>
      <w:r>
        <w:t xml:space="preserve"> (defines all the models and structs)</w:t>
      </w:r>
    </w:p>
    <w:p w14:paraId="76A33492" w14:textId="77777777" w:rsidR="00773425" w:rsidRDefault="00773425" w:rsidP="00773425">
      <w:pPr>
        <w:numPr>
          <w:ilvl w:val="0"/>
          <w:numId w:val="19"/>
        </w:numPr>
        <w:spacing w:before="100" w:beforeAutospacing="1" w:after="100" w:afterAutospacing="1" w:line="240" w:lineRule="auto"/>
      </w:pPr>
      <w:r>
        <w:rPr>
          <w:rStyle w:val="HTMLCode"/>
          <w:rFonts w:eastAsiaTheme="minorEastAsia"/>
        </w:rPr>
        <w:t>db.go</w:t>
      </w:r>
      <w:r>
        <w:t xml:space="preserve"> (handles database operations)</w:t>
      </w:r>
    </w:p>
    <w:p w14:paraId="6E24CE3B" w14:textId="77777777" w:rsidR="00773425" w:rsidRDefault="00773425" w:rsidP="00773425">
      <w:pPr>
        <w:pStyle w:val="NormalWeb"/>
      </w:pPr>
      <w:r>
        <w:t>Let’s walk through the code for each file.</w:t>
      </w:r>
    </w:p>
    <w:p w14:paraId="15089DC1" w14:textId="77777777" w:rsidR="00773425" w:rsidRDefault="00773425" w:rsidP="00773425">
      <w:pPr>
        <w:pStyle w:val="Heading3"/>
      </w:pPr>
      <w:r>
        <w:t xml:space="preserve">1. </w:t>
      </w:r>
      <w:r>
        <w:rPr>
          <w:rStyle w:val="Strong"/>
          <w:b/>
          <w:bCs/>
        </w:rPr>
        <w:t>handlers.go</w:t>
      </w:r>
    </w:p>
    <w:p w14:paraId="0698B362" w14:textId="77777777" w:rsidR="00773425" w:rsidRDefault="00773425" w:rsidP="00773425">
      <w:pPr>
        <w:pStyle w:val="NormalWeb"/>
      </w:pPr>
      <w:r>
        <w:t>This file will contain all your HTTP handlers for the routes defined in the Gin framework.</w:t>
      </w:r>
    </w:p>
    <w:p w14:paraId="2B2667E8" w14:textId="77777777" w:rsidR="00773425" w:rsidRDefault="00773425" w:rsidP="00773425">
      <w:pPr>
        <w:pStyle w:val="HTMLPreformatted"/>
      </w:pPr>
      <w:r>
        <w:t>go</w:t>
      </w:r>
    </w:p>
    <w:p w14:paraId="7B6CF6AF" w14:textId="77777777" w:rsidR="00773425" w:rsidRDefault="00773425" w:rsidP="00773425">
      <w:pPr>
        <w:pStyle w:val="HTMLPreformatted"/>
      </w:pPr>
      <w:r>
        <w:t>Copy code</w:t>
      </w:r>
    </w:p>
    <w:p w14:paraId="1E409BC0" w14:textId="77777777" w:rsidR="00773425" w:rsidRDefault="00773425" w:rsidP="00773425">
      <w:pPr>
        <w:pStyle w:val="HTMLPreformatted"/>
        <w:rPr>
          <w:rStyle w:val="HTMLCode"/>
        </w:rPr>
      </w:pPr>
      <w:r>
        <w:rPr>
          <w:rStyle w:val="hljs-keyword"/>
          <w:rFonts w:eastAsiaTheme="majorEastAsia"/>
        </w:rPr>
        <w:t>package</w:t>
      </w:r>
      <w:r>
        <w:rPr>
          <w:rStyle w:val="HTMLCode"/>
        </w:rPr>
        <w:t xml:space="preserve"> main</w:t>
      </w:r>
    </w:p>
    <w:p w14:paraId="2FA3D81D" w14:textId="77777777" w:rsidR="00773425" w:rsidRDefault="00773425" w:rsidP="00773425">
      <w:pPr>
        <w:pStyle w:val="HTMLPreformatted"/>
        <w:rPr>
          <w:rStyle w:val="HTMLCode"/>
        </w:rPr>
      </w:pPr>
    </w:p>
    <w:p w14:paraId="3BA68F53" w14:textId="77777777" w:rsidR="00773425" w:rsidRDefault="00773425" w:rsidP="00773425">
      <w:pPr>
        <w:pStyle w:val="HTMLPreformatted"/>
        <w:rPr>
          <w:rStyle w:val="HTMLCode"/>
        </w:rPr>
      </w:pPr>
      <w:r>
        <w:rPr>
          <w:rStyle w:val="hljs-keyword"/>
          <w:rFonts w:eastAsiaTheme="majorEastAsia"/>
        </w:rPr>
        <w:t>import</w:t>
      </w:r>
      <w:r>
        <w:rPr>
          <w:rStyle w:val="HTMLCode"/>
        </w:rPr>
        <w:t xml:space="preserve"> (</w:t>
      </w:r>
    </w:p>
    <w:p w14:paraId="7FD5453B" w14:textId="77777777" w:rsidR="00773425" w:rsidRDefault="00773425" w:rsidP="00773425">
      <w:pPr>
        <w:pStyle w:val="HTMLPreformatted"/>
        <w:rPr>
          <w:rStyle w:val="HTMLCode"/>
        </w:rPr>
      </w:pPr>
      <w:r>
        <w:rPr>
          <w:rStyle w:val="HTMLCode"/>
        </w:rPr>
        <w:t xml:space="preserve">    </w:t>
      </w:r>
      <w:r>
        <w:rPr>
          <w:rStyle w:val="hljs-string"/>
        </w:rPr>
        <w:t>"net/http"</w:t>
      </w:r>
    </w:p>
    <w:p w14:paraId="33CDDFB8" w14:textId="77777777" w:rsidR="00773425" w:rsidRDefault="00773425" w:rsidP="00773425">
      <w:pPr>
        <w:pStyle w:val="HTMLPreformatted"/>
        <w:rPr>
          <w:rStyle w:val="HTMLCode"/>
        </w:rPr>
      </w:pPr>
      <w:r>
        <w:rPr>
          <w:rStyle w:val="HTMLCode"/>
        </w:rPr>
        <w:t xml:space="preserve">    </w:t>
      </w:r>
      <w:r>
        <w:rPr>
          <w:rStyle w:val="hljs-string"/>
        </w:rPr>
        <w:t>"time"</w:t>
      </w:r>
    </w:p>
    <w:p w14:paraId="7C0C7646" w14:textId="77777777" w:rsidR="00773425" w:rsidRDefault="00773425" w:rsidP="00773425">
      <w:pPr>
        <w:pStyle w:val="HTMLPreformatted"/>
        <w:rPr>
          <w:rStyle w:val="HTMLCode"/>
        </w:rPr>
      </w:pPr>
    </w:p>
    <w:p w14:paraId="052252DF" w14:textId="77777777" w:rsidR="00773425" w:rsidRDefault="00773425" w:rsidP="00773425">
      <w:pPr>
        <w:pStyle w:val="HTMLPreformatted"/>
        <w:rPr>
          <w:rStyle w:val="HTMLCode"/>
        </w:rPr>
      </w:pPr>
      <w:r>
        <w:rPr>
          <w:rStyle w:val="HTMLCode"/>
        </w:rPr>
        <w:t xml:space="preserve">    </w:t>
      </w:r>
      <w:r>
        <w:rPr>
          <w:rStyle w:val="hljs-string"/>
        </w:rPr>
        <w:t>"github.com/gin-gonic/gin"</w:t>
      </w:r>
    </w:p>
    <w:p w14:paraId="10D1D6CF" w14:textId="77777777" w:rsidR="00773425" w:rsidRDefault="00773425" w:rsidP="00773425">
      <w:pPr>
        <w:pStyle w:val="HTMLPreformatted"/>
        <w:rPr>
          <w:rStyle w:val="HTMLCode"/>
        </w:rPr>
      </w:pPr>
      <w:r>
        <w:rPr>
          <w:rStyle w:val="HTMLCode"/>
        </w:rPr>
        <w:t>)</w:t>
      </w:r>
    </w:p>
    <w:p w14:paraId="5D2A739A" w14:textId="77777777" w:rsidR="00773425" w:rsidRDefault="00773425" w:rsidP="00773425">
      <w:pPr>
        <w:pStyle w:val="HTMLPreformatted"/>
        <w:rPr>
          <w:rStyle w:val="HTMLCode"/>
        </w:rPr>
      </w:pPr>
    </w:p>
    <w:p w14:paraId="40A1C1D2" w14:textId="77777777" w:rsidR="00773425" w:rsidRDefault="00773425" w:rsidP="00773425">
      <w:pPr>
        <w:pStyle w:val="HTMLPreformatted"/>
        <w:rPr>
          <w:rStyle w:val="HTMLCode"/>
        </w:rPr>
      </w:pPr>
      <w:r>
        <w:rPr>
          <w:rStyle w:val="hljs-comment"/>
          <w:rFonts w:eastAsiaTheme="majorEastAsia"/>
        </w:rPr>
        <w:t>// SignupHandler handles user registration</w:t>
      </w:r>
    </w:p>
    <w:p w14:paraId="18957E31" w14:textId="77777777" w:rsidR="00773425" w:rsidRDefault="00773425" w:rsidP="00773425">
      <w:pPr>
        <w:pStyle w:val="HTMLPreformatted"/>
        <w:rPr>
          <w:rStyle w:val="HTMLCode"/>
        </w:rPr>
      </w:pPr>
      <w:r>
        <w:rPr>
          <w:rStyle w:val="hljs-keyword"/>
          <w:rFonts w:eastAsiaTheme="majorEastAsia"/>
        </w:rPr>
        <w:t>func</w:t>
      </w:r>
      <w:r>
        <w:rPr>
          <w:rStyle w:val="hljs-function"/>
        </w:rPr>
        <w:t xml:space="preserve"> </w:t>
      </w:r>
      <w:r>
        <w:rPr>
          <w:rStyle w:val="hljs-title"/>
          <w:rFonts w:eastAsiaTheme="majorEastAsia"/>
        </w:rPr>
        <w:t>SignupHandler</w:t>
      </w:r>
      <w:r>
        <w:rPr>
          <w:rStyle w:val="hljs-params"/>
        </w:rPr>
        <w:t>(c *gin.Context)</w:t>
      </w:r>
      <w:r>
        <w:rPr>
          <w:rStyle w:val="HTMLCode"/>
        </w:rPr>
        <w:t xml:space="preserve"> {</w:t>
      </w:r>
    </w:p>
    <w:p w14:paraId="3A16DCAB" w14:textId="77777777" w:rsidR="00773425" w:rsidRDefault="00773425" w:rsidP="00773425">
      <w:pPr>
        <w:pStyle w:val="HTMLPreformatted"/>
        <w:rPr>
          <w:rStyle w:val="HTMLCode"/>
        </w:rPr>
      </w:pPr>
      <w:r>
        <w:rPr>
          <w:rStyle w:val="HTMLCode"/>
        </w:rPr>
        <w:t xml:space="preserve">    </w:t>
      </w:r>
      <w:r>
        <w:rPr>
          <w:rStyle w:val="hljs-keyword"/>
          <w:rFonts w:eastAsiaTheme="majorEastAsia"/>
        </w:rPr>
        <w:t>var</w:t>
      </w:r>
      <w:r>
        <w:rPr>
          <w:rStyle w:val="HTMLCode"/>
        </w:rPr>
        <w:t xml:space="preserve"> user User</w:t>
      </w:r>
    </w:p>
    <w:p w14:paraId="1A1C4ECF" w14:textId="77777777" w:rsidR="00773425" w:rsidRDefault="00773425" w:rsidP="00773425">
      <w:pPr>
        <w:pStyle w:val="HTMLPreformatted"/>
        <w:rPr>
          <w:rStyle w:val="HTMLCode"/>
        </w:rPr>
      </w:pPr>
      <w:r>
        <w:rPr>
          <w:rStyle w:val="HTMLCode"/>
        </w:rPr>
        <w:t xml:space="preserve">    </w:t>
      </w:r>
      <w:r>
        <w:rPr>
          <w:rStyle w:val="hljs-keyword"/>
          <w:rFonts w:eastAsiaTheme="majorEastAsia"/>
        </w:rPr>
        <w:t>if</w:t>
      </w:r>
      <w:r>
        <w:rPr>
          <w:rStyle w:val="HTMLCode"/>
        </w:rPr>
        <w:t xml:space="preserve"> err := c.ShouldBindJSON(&amp;user); err != </w:t>
      </w:r>
      <w:r>
        <w:rPr>
          <w:rStyle w:val="hljs-literal"/>
        </w:rPr>
        <w:t>nil</w:t>
      </w:r>
      <w:r>
        <w:rPr>
          <w:rStyle w:val="HTMLCode"/>
        </w:rPr>
        <w:t xml:space="preserve"> {</w:t>
      </w:r>
    </w:p>
    <w:p w14:paraId="4B082800" w14:textId="77777777" w:rsidR="00773425" w:rsidRDefault="00773425" w:rsidP="00773425">
      <w:pPr>
        <w:pStyle w:val="HTMLPreformatted"/>
        <w:rPr>
          <w:rStyle w:val="HTMLCode"/>
        </w:rPr>
      </w:pPr>
      <w:r>
        <w:rPr>
          <w:rStyle w:val="HTMLCode"/>
        </w:rPr>
        <w:t xml:space="preserve">        c.JSON(http.StatusBadRequest, gin.H{</w:t>
      </w:r>
      <w:r>
        <w:rPr>
          <w:rStyle w:val="hljs-string"/>
        </w:rPr>
        <w:t>"error"</w:t>
      </w:r>
      <w:r>
        <w:rPr>
          <w:rStyle w:val="HTMLCode"/>
        </w:rPr>
        <w:t>: err.Error()})</w:t>
      </w:r>
    </w:p>
    <w:p w14:paraId="12F368CF" w14:textId="77777777" w:rsidR="00773425" w:rsidRDefault="00773425" w:rsidP="00773425">
      <w:pPr>
        <w:pStyle w:val="HTMLPreformatted"/>
        <w:rPr>
          <w:rStyle w:val="HTMLCode"/>
        </w:rPr>
      </w:pPr>
      <w:r>
        <w:rPr>
          <w:rStyle w:val="HTMLCode"/>
        </w:rPr>
        <w:t xml:space="preserve">        </w:t>
      </w:r>
      <w:r>
        <w:rPr>
          <w:rStyle w:val="hljs-keyword"/>
          <w:rFonts w:eastAsiaTheme="majorEastAsia"/>
        </w:rPr>
        <w:t>return</w:t>
      </w:r>
    </w:p>
    <w:p w14:paraId="1F089AC1" w14:textId="77777777" w:rsidR="00773425" w:rsidRDefault="00773425" w:rsidP="00773425">
      <w:pPr>
        <w:pStyle w:val="HTMLPreformatted"/>
        <w:rPr>
          <w:rStyle w:val="HTMLCode"/>
        </w:rPr>
      </w:pPr>
      <w:r>
        <w:rPr>
          <w:rStyle w:val="HTMLCode"/>
        </w:rPr>
        <w:t xml:space="preserve">    }</w:t>
      </w:r>
    </w:p>
    <w:p w14:paraId="28259184" w14:textId="77777777" w:rsidR="00773425" w:rsidRDefault="00773425" w:rsidP="00773425">
      <w:pPr>
        <w:pStyle w:val="HTMLPreformatted"/>
        <w:rPr>
          <w:rStyle w:val="HTMLCode"/>
        </w:rPr>
      </w:pPr>
      <w:r>
        <w:rPr>
          <w:rStyle w:val="HTMLCode"/>
        </w:rPr>
        <w:t xml:space="preserve">    </w:t>
      </w:r>
    </w:p>
    <w:p w14:paraId="444C3FA8" w14:textId="77777777" w:rsidR="00773425" w:rsidRDefault="00773425" w:rsidP="00773425">
      <w:pPr>
        <w:pStyle w:val="HTMLPreformatted"/>
        <w:rPr>
          <w:rStyle w:val="HTMLCode"/>
        </w:rPr>
      </w:pPr>
      <w:r>
        <w:rPr>
          <w:rStyle w:val="HTMLCode"/>
        </w:rPr>
        <w:t xml:space="preserve">    </w:t>
      </w:r>
      <w:r>
        <w:rPr>
          <w:rStyle w:val="hljs-keyword"/>
          <w:rFonts w:eastAsiaTheme="majorEastAsia"/>
        </w:rPr>
        <w:t>if</w:t>
      </w:r>
      <w:r>
        <w:rPr>
          <w:rStyle w:val="HTMLCode"/>
        </w:rPr>
        <w:t xml:space="preserve"> err := CreateUser(user); err != </w:t>
      </w:r>
      <w:r>
        <w:rPr>
          <w:rStyle w:val="hljs-literal"/>
        </w:rPr>
        <w:t>nil</w:t>
      </w:r>
      <w:r>
        <w:rPr>
          <w:rStyle w:val="HTMLCode"/>
        </w:rPr>
        <w:t xml:space="preserve"> {</w:t>
      </w:r>
    </w:p>
    <w:p w14:paraId="3C32ED8B" w14:textId="77777777" w:rsidR="00773425" w:rsidRDefault="00773425" w:rsidP="00773425">
      <w:pPr>
        <w:pStyle w:val="HTMLPreformatted"/>
        <w:rPr>
          <w:rStyle w:val="HTMLCode"/>
        </w:rPr>
      </w:pPr>
      <w:r>
        <w:rPr>
          <w:rStyle w:val="HTMLCode"/>
        </w:rPr>
        <w:t xml:space="preserve">        c.JSON(http.StatusInternalServerError, gin.H{</w:t>
      </w:r>
      <w:r>
        <w:rPr>
          <w:rStyle w:val="hljs-string"/>
        </w:rPr>
        <w:t>"error"</w:t>
      </w:r>
      <w:r>
        <w:rPr>
          <w:rStyle w:val="HTMLCode"/>
        </w:rPr>
        <w:t xml:space="preserve">: </w:t>
      </w:r>
      <w:r>
        <w:rPr>
          <w:rStyle w:val="hljs-string"/>
        </w:rPr>
        <w:t>"Failed to create user"</w:t>
      </w:r>
      <w:r>
        <w:rPr>
          <w:rStyle w:val="HTMLCode"/>
        </w:rPr>
        <w:t>})</w:t>
      </w:r>
    </w:p>
    <w:p w14:paraId="08CFBB5A" w14:textId="77777777" w:rsidR="00773425" w:rsidRDefault="00773425" w:rsidP="00773425">
      <w:pPr>
        <w:pStyle w:val="HTMLPreformatted"/>
        <w:rPr>
          <w:rStyle w:val="HTMLCode"/>
        </w:rPr>
      </w:pPr>
      <w:r>
        <w:rPr>
          <w:rStyle w:val="HTMLCode"/>
        </w:rPr>
        <w:t xml:space="preserve">        </w:t>
      </w:r>
      <w:r>
        <w:rPr>
          <w:rStyle w:val="hljs-keyword"/>
          <w:rFonts w:eastAsiaTheme="majorEastAsia"/>
        </w:rPr>
        <w:t>return</w:t>
      </w:r>
    </w:p>
    <w:p w14:paraId="2453149C" w14:textId="77777777" w:rsidR="00773425" w:rsidRDefault="00773425" w:rsidP="00773425">
      <w:pPr>
        <w:pStyle w:val="HTMLPreformatted"/>
        <w:rPr>
          <w:rStyle w:val="HTMLCode"/>
        </w:rPr>
      </w:pPr>
      <w:r>
        <w:rPr>
          <w:rStyle w:val="HTMLCode"/>
        </w:rPr>
        <w:t xml:space="preserve">    }</w:t>
      </w:r>
    </w:p>
    <w:p w14:paraId="224A5EE5" w14:textId="77777777" w:rsidR="00773425" w:rsidRDefault="00773425" w:rsidP="00773425">
      <w:pPr>
        <w:pStyle w:val="HTMLPreformatted"/>
        <w:rPr>
          <w:rStyle w:val="HTMLCode"/>
        </w:rPr>
      </w:pPr>
      <w:r>
        <w:rPr>
          <w:rStyle w:val="HTMLCode"/>
        </w:rPr>
        <w:t xml:space="preserve">    </w:t>
      </w:r>
    </w:p>
    <w:p w14:paraId="1A272FD7" w14:textId="77777777" w:rsidR="00773425" w:rsidRDefault="00773425" w:rsidP="00773425">
      <w:pPr>
        <w:pStyle w:val="HTMLPreformatted"/>
        <w:rPr>
          <w:rStyle w:val="HTMLCode"/>
        </w:rPr>
      </w:pPr>
      <w:r>
        <w:rPr>
          <w:rStyle w:val="HTMLCode"/>
        </w:rPr>
        <w:t xml:space="preserve">    c.JSON(http.StatusOK, gin.H{</w:t>
      </w:r>
      <w:r>
        <w:rPr>
          <w:rStyle w:val="hljs-string"/>
        </w:rPr>
        <w:t>"message"</w:t>
      </w:r>
      <w:r>
        <w:rPr>
          <w:rStyle w:val="HTMLCode"/>
        </w:rPr>
        <w:t xml:space="preserve">: </w:t>
      </w:r>
      <w:r>
        <w:rPr>
          <w:rStyle w:val="hljs-string"/>
        </w:rPr>
        <w:t>"Signup successful"</w:t>
      </w:r>
      <w:r>
        <w:rPr>
          <w:rStyle w:val="HTMLCode"/>
        </w:rPr>
        <w:t>})</w:t>
      </w:r>
    </w:p>
    <w:p w14:paraId="6C630ADE" w14:textId="77777777" w:rsidR="00773425" w:rsidRDefault="00773425" w:rsidP="00773425">
      <w:pPr>
        <w:pStyle w:val="HTMLPreformatted"/>
        <w:rPr>
          <w:rStyle w:val="HTMLCode"/>
        </w:rPr>
      </w:pPr>
      <w:r>
        <w:rPr>
          <w:rStyle w:val="HTMLCode"/>
        </w:rPr>
        <w:t>}</w:t>
      </w:r>
    </w:p>
    <w:p w14:paraId="2EA4D698" w14:textId="77777777" w:rsidR="00773425" w:rsidRDefault="00773425" w:rsidP="00773425">
      <w:pPr>
        <w:pStyle w:val="HTMLPreformatted"/>
        <w:rPr>
          <w:rStyle w:val="HTMLCode"/>
        </w:rPr>
      </w:pPr>
    </w:p>
    <w:p w14:paraId="04C94716" w14:textId="77777777" w:rsidR="00773425" w:rsidRDefault="00773425" w:rsidP="00773425">
      <w:pPr>
        <w:pStyle w:val="HTMLPreformatted"/>
        <w:rPr>
          <w:rStyle w:val="HTMLCode"/>
        </w:rPr>
      </w:pPr>
      <w:r>
        <w:rPr>
          <w:rStyle w:val="hljs-comment"/>
          <w:rFonts w:eastAsiaTheme="majorEastAsia"/>
        </w:rPr>
        <w:t>// LoginHandler handles user login</w:t>
      </w:r>
    </w:p>
    <w:p w14:paraId="38B8BD82" w14:textId="77777777" w:rsidR="00773425" w:rsidRDefault="00773425" w:rsidP="00773425">
      <w:pPr>
        <w:pStyle w:val="HTMLPreformatted"/>
        <w:rPr>
          <w:rStyle w:val="HTMLCode"/>
        </w:rPr>
      </w:pPr>
      <w:r>
        <w:rPr>
          <w:rStyle w:val="hljs-keyword"/>
          <w:rFonts w:eastAsiaTheme="majorEastAsia"/>
        </w:rPr>
        <w:t>func</w:t>
      </w:r>
      <w:r>
        <w:rPr>
          <w:rStyle w:val="hljs-function"/>
        </w:rPr>
        <w:t xml:space="preserve"> </w:t>
      </w:r>
      <w:r>
        <w:rPr>
          <w:rStyle w:val="hljs-title"/>
          <w:rFonts w:eastAsiaTheme="majorEastAsia"/>
        </w:rPr>
        <w:t>LoginHandler</w:t>
      </w:r>
      <w:r>
        <w:rPr>
          <w:rStyle w:val="hljs-params"/>
        </w:rPr>
        <w:t>(c *gin.Context)</w:t>
      </w:r>
      <w:r>
        <w:rPr>
          <w:rStyle w:val="HTMLCode"/>
        </w:rPr>
        <w:t xml:space="preserve"> {</w:t>
      </w:r>
    </w:p>
    <w:p w14:paraId="224AE5A4" w14:textId="77777777" w:rsidR="00773425" w:rsidRDefault="00773425" w:rsidP="00773425">
      <w:pPr>
        <w:pStyle w:val="HTMLPreformatted"/>
        <w:rPr>
          <w:rStyle w:val="HTMLCode"/>
        </w:rPr>
      </w:pPr>
      <w:r>
        <w:rPr>
          <w:rStyle w:val="HTMLCode"/>
        </w:rPr>
        <w:t xml:space="preserve">    </w:t>
      </w:r>
      <w:r>
        <w:rPr>
          <w:rStyle w:val="hljs-keyword"/>
          <w:rFonts w:eastAsiaTheme="majorEastAsia"/>
        </w:rPr>
        <w:t>var</w:t>
      </w:r>
      <w:r>
        <w:rPr>
          <w:rStyle w:val="HTMLCode"/>
        </w:rPr>
        <w:t xml:space="preserve"> creds LoginCredentials</w:t>
      </w:r>
    </w:p>
    <w:p w14:paraId="2E588E02" w14:textId="77777777" w:rsidR="00773425" w:rsidRDefault="00773425" w:rsidP="00773425">
      <w:pPr>
        <w:pStyle w:val="HTMLPreformatted"/>
        <w:rPr>
          <w:rStyle w:val="HTMLCode"/>
        </w:rPr>
      </w:pPr>
      <w:r>
        <w:rPr>
          <w:rStyle w:val="HTMLCode"/>
        </w:rPr>
        <w:t xml:space="preserve">    </w:t>
      </w:r>
      <w:r>
        <w:rPr>
          <w:rStyle w:val="hljs-keyword"/>
          <w:rFonts w:eastAsiaTheme="majorEastAsia"/>
        </w:rPr>
        <w:t>if</w:t>
      </w:r>
      <w:r>
        <w:rPr>
          <w:rStyle w:val="HTMLCode"/>
        </w:rPr>
        <w:t xml:space="preserve"> err := c.ShouldBindJSON(&amp;creds); err != </w:t>
      </w:r>
      <w:r>
        <w:rPr>
          <w:rStyle w:val="hljs-literal"/>
        </w:rPr>
        <w:t>nil</w:t>
      </w:r>
      <w:r>
        <w:rPr>
          <w:rStyle w:val="HTMLCode"/>
        </w:rPr>
        <w:t xml:space="preserve"> {</w:t>
      </w:r>
    </w:p>
    <w:p w14:paraId="164CBCDE" w14:textId="77777777" w:rsidR="00773425" w:rsidRDefault="00773425" w:rsidP="00773425">
      <w:pPr>
        <w:pStyle w:val="HTMLPreformatted"/>
        <w:rPr>
          <w:rStyle w:val="HTMLCode"/>
        </w:rPr>
      </w:pPr>
      <w:r>
        <w:rPr>
          <w:rStyle w:val="HTMLCode"/>
        </w:rPr>
        <w:t xml:space="preserve">        c.JSON(http.StatusBadRequest, gin.H{</w:t>
      </w:r>
      <w:r>
        <w:rPr>
          <w:rStyle w:val="hljs-string"/>
        </w:rPr>
        <w:t>"error"</w:t>
      </w:r>
      <w:r>
        <w:rPr>
          <w:rStyle w:val="HTMLCode"/>
        </w:rPr>
        <w:t>: err.Error()})</w:t>
      </w:r>
    </w:p>
    <w:p w14:paraId="18F657D5" w14:textId="77777777" w:rsidR="00773425" w:rsidRDefault="00773425" w:rsidP="00773425">
      <w:pPr>
        <w:pStyle w:val="HTMLPreformatted"/>
        <w:rPr>
          <w:rStyle w:val="HTMLCode"/>
        </w:rPr>
      </w:pPr>
      <w:r>
        <w:rPr>
          <w:rStyle w:val="HTMLCode"/>
        </w:rPr>
        <w:t xml:space="preserve">        </w:t>
      </w:r>
      <w:r>
        <w:rPr>
          <w:rStyle w:val="hljs-keyword"/>
          <w:rFonts w:eastAsiaTheme="majorEastAsia"/>
        </w:rPr>
        <w:t>return</w:t>
      </w:r>
    </w:p>
    <w:p w14:paraId="3D944F49" w14:textId="77777777" w:rsidR="00773425" w:rsidRDefault="00773425" w:rsidP="00773425">
      <w:pPr>
        <w:pStyle w:val="HTMLPreformatted"/>
        <w:rPr>
          <w:rStyle w:val="HTMLCode"/>
        </w:rPr>
      </w:pPr>
      <w:r>
        <w:rPr>
          <w:rStyle w:val="HTMLCode"/>
        </w:rPr>
        <w:t xml:space="preserve">    }</w:t>
      </w:r>
    </w:p>
    <w:p w14:paraId="7DB2733D" w14:textId="77777777" w:rsidR="00773425" w:rsidRDefault="00773425" w:rsidP="00773425">
      <w:pPr>
        <w:pStyle w:val="HTMLPreformatted"/>
        <w:rPr>
          <w:rStyle w:val="HTMLCode"/>
        </w:rPr>
      </w:pPr>
    </w:p>
    <w:p w14:paraId="41FBF58E" w14:textId="77777777" w:rsidR="00773425" w:rsidRDefault="00773425" w:rsidP="00773425">
      <w:pPr>
        <w:pStyle w:val="HTMLPreformatted"/>
        <w:rPr>
          <w:rStyle w:val="HTMLCode"/>
        </w:rPr>
      </w:pPr>
      <w:r>
        <w:rPr>
          <w:rStyle w:val="HTMLCode"/>
        </w:rPr>
        <w:t xml:space="preserve">    userID, err := AuthenticateUser(creds)</w:t>
      </w:r>
    </w:p>
    <w:p w14:paraId="7A080EF1" w14:textId="77777777" w:rsidR="00773425" w:rsidRDefault="00773425" w:rsidP="00773425">
      <w:pPr>
        <w:pStyle w:val="HTMLPreformatted"/>
        <w:rPr>
          <w:rStyle w:val="HTMLCode"/>
        </w:rPr>
      </w:pPr>
      <w:r>
        <w:rPr>
          <w:rStyle w:val="HTMLCode"/>
        </w:rPr>
        <w:lastRenderedPageBreak/>
        <w:t xml:space="preserve">    </w:t>
      </w:r>
      <w:r>
        <w:rPr>
          <w:rStyle w:val="hljs-keyword"/>
          <w:rFonts w:eastAsiaTheme="majorEastAsia"/>
        </w:rPr>
        <w:t>if</w:t>
      </w:r>
      <w:r>
        <w:rPr>
          <w:rStyle w:val="HTMLCode"/>
        </w:rPr>
        <w:t xml:space="preserve"> err != </w:t>
      </w:r>
      <w:r>
        <w:rPr>
          <w:rStyle w:val="hljs-literal"/>
        </w:rPr>
        <w:t>nil</w:t>
      </w:r>
      <w:r>
        <w:rPr>
          <w:rStyle w:val="HTMLCode"/>
        </w:rPr>
        <w:t xml:space="preserve"> {</w:t>
      </w:r>
    </w:p>
    <w:p w14:paraId="223222E5" w14:textId="77777777" w:rsidR="00773425" w:rsidRDefault="00773425" w:rsidP="00773425">
      <w:pPr>
        <w:pStyle w:val="HTMLPreformatted"/>
        <w:rPr>
          <w:rStyle w:val="HTMLCode"/>
        </w:rPr>
      </w:pPr>
      <w:r>
        <w:rPr>
          <w:rStyle w:val="HTMLCode"/>
        </w:rPr>
        <w:t xml:space="preserve">        c.JSON(http.StatusUnauthorized, gin.H{</w:t>
      </w:r>
      <w:r>
        <w:rPr>
          <w:rStyle w:val="hljs-string"/>
        </w:rPr>
        <w:t>"error"</w:t>
      </w:r>
      <w:r>
        <w:rPr>
          <w:rStyle w:val="HTMLCode"/>
        </w:rPr>
        <w:t xml:space="preserve">: </w:t>
      </w:r>
      <w:r>
        <w:rPr>
          <w:rStyle w:val="hljs-string"/>
        </w:rPr>
        <w:t>"Invalid credentials"</w:t>
      </w:r>
      <w:r>
        <w:rPr>
          <w:rStyle w:val="HTMLCode"/>
        </w:rPr>
        <w:t>})</w:t>
      </w:r>
    </w:p>
    <w:p w14:paraId="78718208" w14:textId="77777777" w:rsidR="00773425" w:rsidRDefault="00773425" w:rsidP="00773425">
      <w:pPr>
        <w:pStyle w:val="HTMLPreformatted"/>
        <w:rPr>
          <w:rStyle w:val="HTMLCode"/>
        </w:rPr>
      </w:pPr>
      <w:r>
        <w:rPr>
          <w:rStyle w:val="HTMLCode"/>
        </w:rPr>
        <w:t xml:space="preserve">        </w:t>
      </w:r>
      <w:r>
        <w:rPr>
          <w:rStyle w:val="hljs-keyword"/>
          <w:rFonts w:eastAsiaTheme="majorEastAsia"/>
        </w:rPr>
        <w:t>return</w:t>
      </w:r>
    </w:p>
    <w:p w14:paraId="35965AC1" w14:textId="77777777" w:rsidR="00773425" w:rsidRDefault="00773425" w:rsidP="00773425">
      <w:pPr>
        <w:pStyle w:val="HTMLPreformatted"/>
        <w:rPr>
          <w:rStyle w:val="HTMLCode"/>
        </w:rPr>
      </w:pPr>
      <w:r>
        <w:rPr>
          <w:rStyle w:val="HTMLCode"/>
        </w:rPr>
        <w:t xml:space="preserve">    }</w:t>
      </w:r>
    </w:p>
    <w:p w14:paraId="64245CAD" w14:textId="77777777" w:rsidR="00773425" w:rsidRDefault="00773425" w:rsidP="00773425">
      <w:pPr>
        <w:pStyle w:val="HTMLPreformatted"/>
        <w:rPr>
          <w:rStyle w:val="HTMLCode"/>
        </w:rPr>
      </w:pPr>
    </w:p>
    <w:p w14:paraId="62044C63" w14:textId="77777777" w:rsidR="00773425" w:rsidRDefault="00773425" w:rsidP="00773425">
      <w:pPr>
        <w:pStyle w:val="HTMLPreformatted"/>
        <w:rPr>
          <w:rStyle w:val="HTMLCode"/>
        </w:rPr>
      </w:pPr>
      <w:r>
        <w:rPr>
          <w:rStyle w:val="HTMLCode"/>
        </w:rPr>
        <w:t xml:space="preserve">    c.JSON(http.StatusOK, gin.H{</w:t>
      </w:r>
      <w:r>
        <w:rPr>
          <w:rStyle w:val="hljs-string"/>
        </w:rPr>
        <w:t>"message"</w:t>
      </w:r>
      <w:r>
        <w:rPr>
          <w:rStyle w:val="HTMLCode"/>
        </w:rPr>
        <w:t xml:space="preserve">: </w:t>
      </w:r>
      <w:r>
        <w:rPr>
          <w:rStyle w:val="hljs-string"/>
        </w:rPr>
        <w:t>"Login successful"</w:t>
      </w:r>
      <w:r>
        <w:rPr>
          <w:rStyle w:val="HTMLCode"/>
        </w:rPr>
        <w:t xml:space="preserve">, </w:t>
      </w:r>
      <w:r>
        <w:rPr>
          <w:rStyle w:val="hljs-string"/>
        </w:rPr>
        <w:t>"user_id"</w:t>
      </w:r>
      <w:r>
        <w:rPr>
          <w:rStyle w:val="HTMLCode"/>
        </w:rPr>
        <w:t>: userID})</w:t>
      </w:r>
    </w:p>
    <w:p w14:paraId="59F34F40" w14:textId="77777777" w:rsidR="00773425" w:rsidRDefault="00773425" w:rsidP="00773425">
      <w:pPr>
        <w:pStyle w:val="HTMLPreformatted"/>
        <w:rPr>
          <w:rStyle w:val="HTMLCode"/>
        </w:rPr>
      </w:pPr>
      <w:r>
        <w:rPr>
          <w:rStyle w:val="HTMLCode"/>
        </w:rPr>
        <w:t>}</w:t>
      </w:r>
    </w:p>
    <w:p w14:paraId="6634298F" w14:textId="77777777" w:rsidR="00773425" w:rsidRDefault="00773425" w:rsidP="00773425">
      <w:pPr>
        <w:pStyle w:val="HTMLPreformatted"/>
        <w:rPr>
          <w:rStyle w:val="HTMLCode"/>
        </w:rPr>
      </w:pPr>
    </w:p>
    <w:p w14:paraId="7A2B2E95" w14:textId="77777777" w:rsidR="00773425" w:rsidRDefault="00773425" w:rsidP="00773425">
      <w:pPr>
        <w:pStyle w:val="HTMLPreformatted"/>
        <w:rPr>
          <w:rStyle w:val="HTMLCode"/>
        </w:rPr>
      </w:pPr>
      <w:r>
        <w:rPr>
          <w:rStyle w:val="hljs-comment"/>
          <w:rFonts w:eastAsiaTheme="majorEastAsia"/>
        </w:rPr>
        <w:t>// CreateProposalHandler handles the creation of proposals</w:t>
      </w:r>
    </w:p>
    <w:p w14:paraId="65A70FF3" w14:textId="77777777" w:rsidR="00773425" w:rsidRDefault="00773425" w:rsidP="00773425">
      <w:pPr>
        <w:pStyle w:val="HTMLPreformatted"/>
        <w:rPr>
          <w:rStyle w:val="HTMLCode"/>
        </w:rPr>
      </w:pPr>
      <w:r>
        <w:rPr>
          <w:rStyle w:val="hljs-keyword"/>
          <w:rFonts w:eastAsiaTheme="majorEastAsia"/>
        </w:rPr>
        <w:t>func</w:t>
      </w:r>
      <w:r>
        <w:rPr>
          <w:rStyle w:val="hljs-function"/>
        </w:rPr>
        <w:t xml:space="preserve"> </w:t>
      </w:r>
      <w:r>
        <w:rPr>
          <w:rStyle w:val="hljs-title"/>
          <w:rFonts w:eastAsiaTheme="majorEastAsia"/>
        </w:rPr>
        <w:t>CreateProposalHandler</w:t>
      </w:r>
      <w:r>
        <w:rPr>
          <w:rStyle w:val="hljs-params"/>
        </w:rPr>
        <w:t>(c *gin.Context)</w:t>
      </w:r>
      <w:r>
        <w:rPr>
          <w:rStyle w:val="HTMLCode"/>
        </w:rPr>
        <w:t xml:space="preserve"> {</w:t>
      </w:r>
    </w:p>
    <w:p w14:paraId="551BC700" w14:textId="77777777" w:rsidR="00773425" w:rsidRDefault="00773425" w:rsidP="00773425">
      <w:pPr>
        <w:pStyle w:val="HTMLPreformatted"/>
        <w:rPr>
          <w:rStyle w:val="HTMLCode"/>
        </w:rPr>
      </w:pPr>
      <w:r>
        <w:rPr>
          <w:rStyle w:val="HTMLCode"/>
        </w:rPr>
        <w:t xml:space="preserve">    </w:t>
      </w:r>
      <w:r>
        <w:rPr>
          <w:rStyle w:val="hljs-keyword"/>
          <w:rFonts w:eastAsiaTheme="majorEastAsia"/>
        </w:rPr>
        <w:t>var</w:t>
      </w:r>
      <w:r>
        <w:rPr>
          <w:rStyle w:val="HTMLCode"/>
        </w:rPr>
        <w:t xml:space="preserve"> proposal Proposal</w:t>
      </w:r>
    </w:p>
    <w:p w14:paraId="25AE3028" w14:textId="77777777" w:rsidR="00773425" w:rsidRDefault="00773425" w:rsidP="00773425">
      <w:pPr>
        <w:pStyle w:val="HTMLPreformatted"/>
        <w:rPr>
          <w:rStyle w:val="HTMLCode"/>
        </w:rPr>
      </w:pPr>
      <w:r>
        <w:rPr>
          <w:rStyle w:val="HTMLCode"/>
        </w:rPr>
        <w:t xml:space="preserve">    </w:t>
      </w:r>
      <w:r>
        <w:rPr>
          <w:rStyle w:val="hljs-keyword"/>
          <w:rFonts w:eastAsiaTheme="majorEastAsia"/>
        </w:rPr>
        <w:t>if</w:t>
      </w:r>
      <w:r>
        <w:rPr>
          <w:rStyle w:val="HTMLCode"/>
        </w:rPr>
        <w:t xml:space="preserve"> err := c.ShouldBindJSON(&amp;proposal); err != </w:t>
      </w:r>
      <w:r>
        <w:rPr>
          <w:rStyle w:val="hljs-literal"/>
        </w:rPr>
        <w:t>nil</w:t>
      </w:r>
      <w:r>
        <w:rPr>
          <w:rStyle w:val="HTMLCode"/>
        </w:rPr>
        <w:t xml:space="preserve"> {</w:t>
      </w:r>
    </w:p>
    <w:p w14:paraId="267A2A40" w14:textId="77777777" w:rsidR="00773425" w:rsidRDefault="00773425" w:rsidP="00773425">
      <w:pPr>
        <w:pStyle w:val="HTMLPreformatted"/>
        <w:rPr>
          <w:rStyle w:val="HTMLCode"/>
        </w:rPr>
      </w:pPr>
      <w:r>
        <w:rPr>
          <w:rStyle w:val="HTMLCode"/>
        </w:rPr>
        <w:t xml:space="preserve">        c.JSON(http.StatusBadRequest, gin.H{</w:t>
      </w:r>
      <w:r>
        <w:rPr>
          <w:rStyle w:val="hljs-string"/>
        </w:rPr>
        <w:t>"error"</w:t>
      </w:r>
      <w:r>
        <w:rPr>
          <w:rStyle w:val="HTMLCode"/>
        </w:rPr>
        <w:t>: err.Error()})</w:t>
      </w:r>
    </w:p>
    <w:p w14:paraId="37B3AA2C" w14:textId="77777777" w:rsidR="00773425" w:rsidRDefault="00773425" w:rsidP="00773425">
      <w:pPr>
        <w:pStyle w:val="HTMLPreformatted"/>
        <w:rPr>
          <w:rStyle w:val="HTMLCode"/>
        </w:rPr>
      </w:pPr>
      <w:r>
        <w:rPr>
          <w:rStyle w:val="HTMLCode"/>
        </w:rPr>
        <w:t xml:space="preserve">        </w:t>
      </w:r>
      <w:r>
        <w:rPr>
          <w:rStyle w:val="hljs-keyword"/>
          <w:rFonts w:eastAsiaTheme="majorEastAsia"/>
        </w:rPr>
        <w:t>return</w:t>
      </w:r>
    </w:p>
    <w:p w14:paraId="02943A6C" w14:textId="77777777" w:rsidR="00773425" w:rsidRDefault="00773425" w:rsidP="00773425">
      <w:pPr>
        <w:pStyle w:val="HTMLPreformatted"/>
        <w:rPr>
          <w:rStyle w:val="HTMLCode"/>
        </w:rPr>
      </w:pPr>
      <w:r>
        <w:rPr>
          <w:rStyle w:val="HTMLCode"/>
        </w:rPr>
        <w:t xml:space="preserve">    }</w:t>
      </w:r>
    </w:p>
    <w:p w14:paraId="0B91EBF2" w14:textId="77777777" w:rsidR="00773425" w:rsidRDefault="00773425" w:rsidP="00773425">
      <w:pPr>
        <w:pStyle w:val="HTMLPreformatted"/>
        <w:rPr>
          <w:rStyle w:val="HTMLCode"/>
        </w:rPr>
      </w:pPr>
      <w:r>
        <w:rPr>
          <w:rStyle w:val="HTMLCode"/>
        </w:rPr>
        <w:t xml:space="preserve">    </w:t>
      </w:r>
    </w:p>
    <w:p w14:paraId="78156AEB" w14:textId="77777777" w:rsidR="00773425" w:rsidRDefault="00773425" w:rsidP="00773425">
      <w:pPr>
        <w:pStyle w:val="HTMLPreformatted"/>
        <w:rPr>
          <w:rStyle w:val="HTMLCode"/>
        </w:rPr>
      </w:pPr>
      <w:r>
        <w:rPr>
          <w:rStyle w:val="HTMLCode"/>
        </w:rPr>
        <w:t xml:space="preserve">    </w:t>
      </w:r>
      <w:r>
        <w:rPr>
          <w:rStyle w:val="hljs-keyword"/>
          <w:rFonts w:eastAsiaTheme="majorEastAsia"/>
        </w:rPr>
        <w:t>if</w:t>
      </w:r>
      <w:r>
        <w:rPr>
          <w:rStyle w:val="HTMLCode"/>
        </w:rPr>
        <w:t xml:space="preserve"> err := CreateProposal(proposal); err != </w:t>
      </w:r>
      <w:r>
        <w:rPr>
          <w:rStyle w:val="hljs-literal"/>
        </w:rPr>
        <w:t>nil</w:t>
      </w:r>
      <w:r>
        <w:rPr>
          <w:rStyle w:val="HTMLCode"/>
        </w:rPr>
        <w:t xml:space="preserve"> {</w:t>
      </w:r>
    </w:p>
    <w:p w14:paraId="68B3BF8E" w14:textId="77777777" w:rsidR="00773425" w:rsidRDefault="00773425" w:rsidP="00773425">
      <w:pPr>
        <w:pStyle w:val="HTMLPreformatted"/>
        <w:rPr>
          <w:rStyle w:val="HTMLCode"/>
        </w:rPr>
      </w:pPr>
      <w:r>
        <w:rPr>
          <w:rStyle w:val="HTMLCode"/>
        </w:rPr>
        <w:t xml:space="preserve">        c.JSON(http.StatusInternalServerError, gin.H{</w:t>
      </w:r>
      <w:r>
        <w:rPr>
          <w:rStyle w:val="hljs-string"/>
        </w:rPr>
        <w:t>"error"</w:t>
      </w:r>
      <w:r>
        <w:rPr>
          <w:rStyle w:val="HTMLCode"/>
        </w:rPr>
        <w:t xml:space="preserve">: </w:t>
      </w:r>
      <w:r>
        <w:rPr>
          <w:rStyle w:val="hljs-string"/>
        </w:rPr>
        <w:t>"Failed to create proposal"</w:t>
      </w:r>
      <w:r>
        <w:rPr>
          <w:rStyle w:val="HTMLCode"/>
        </w:rPr>
        <w:t>})</w:t>
      </w:r>
    </w:p>
    <w:p w14:paraId="52C8A7CA" w14:textId="77777777" w:rsidR="00773425" w:rsidRDefault="00773425" w:rsidP="00773425">
      <w:pPr>
        <w:pStyle w:val="HTMLPreformatted"/>
        <w:rPr>
          <w:rStyle w:val="HTMLCode"/>
        </w:rPr>
      </w:pPr>
      <w:r>
        <w:rPr>
          <w:rStyle w:val="HTMLCode"/>
        </w:rPr>
        <w:t xml:space="preserve">        </w:t>
      </w:r>
      <w:r>
        <w:rPr>
          <w:rStyle w:val="hljs-keyword"/>
          <w:rFonts w:eastAsiaTheme="majorEastAsia"/>
        </w:rPr>
        <w:t>return</w:t>
      </w:r>
    </w:p>
    <w:p w14:paraId="76D9DE3A" w14:textId="77777777" w:rsidR="00773425" w:rsidRDefault="00773425" w:rsidP="00773425">
      <w:pPr>
        <w:pStyle w:val="HTMLPreformatted"/>
        <w:rPr>
          <w:rStyle w:val="HTMLCode"/>
        </w:rPr>
      </w:pPr>
      <w:r>
        <w:rPr>
          <w:rStyle w:val="HTMLCode"/>
        </w:rPr>
        <w:t xml:space="preserve">    }</w:t>
      </w:r>
    </w:p>
    <w:p w14:paraId="1F2F3BDA" w14:textId="77777777" w:rsidR="00773425" w:rsidRDefault="00773425" w:rsidP="00773425">
      <w:pPr>
        <w:pStyle w:val="HTMLPreformatted"/>
        <w:rPr>
          <w:rStyle w:val="HTMLCode"/>
        </w:rPr>
      </w:pPr>
      <w:r>
        <w:rPr>
          <w:rStyle w:val="HTMLCode"/>
        </w:rPr>
        <w:t xml:space="preserve">    </w:t>
      </w:r>
    </w:p>
    <w:p w14:paraId="7217D982" w14:textId="77777777" w:rsidR="00773425" w:rsidRDefault="00773425" w:rsidP="00773425">
      <w:pPr>
        <w:pStyle w:val="HTMLPreformatted"/>
        <w:rPr>
          <w:rStyle w:val="HTMLCode"/>
        </w:rPr>
      </w:pPr>
      <w:r>
        <w:rPr>
          <w:rStyle w:val="HTMLCode"/>
        </w:rPr>
        <w:t xml:space="preserve">    c.JSON(http.StatusOK, gin.H{</w:t>
      </w:r>
      <w:r>
        <w:rPr>
          <w:rStyle w:val="hljs-string"/>
        </w:rPr>
        <w:t>"message"</w:t>
      </w:r>
      <w:r>
        <w:rPr>
          <w:rStyle w:val="HTMLCode"/>
        </w:rPr>
        <w:t xml:space="preserve">: </w:t>
      </w:r>
      <w:r>
        <w:rPr>
          <w:rStyle w:val="hljs-string"/>
        </w:rPr>
        <w:t>"Proposal created successfully"</w:t>
      </w:r>
      <w:r>
        <w:rPr>
          <w:rStyle w:val="HTMLCode"/>
        </w:rPr>
        <w:t>})</w:t>
      </w:r>
    </w:p>
    <w:p w14:paraId="18003CBA" w14:textId="77777777" w:rsidR="00773425" w:rsidRDefault="00773425" w:rsidP="00773425">
      <w:pPr>
        <w:pStyle w:val="HTMLPreformatted"/>
        <w:rPr>
          <w:rStyle w:val="HTMLCode"/>
        </w:rPr>
      </w:pPr>
      <w:r>
        <w:rPr>
          <w:rStyle w:val="HTMLCode"/>
        </w:rPr>
        <w:t>}</w:t>
      </w:r>
    </w:p>
    <w:p w14:paraId="5C265FA5" w14:textId="77777777" w:rsidR="00773425" w:rsidRDefault="00773425" w:rsidP="00773425">
      <w:pPr>
        <w:pStyle w:val="HTMLPreformatted"/>
        <w:rPr>
          <w:rStyle w:val="HTMLCode"/>
        </w:rPr>
      </w:pPr>
    </w:p>
    <w:p w14:paraId="47301FFF" w14:textId="77777777" w:rsidR="00773425" w:rsidRDefault="00773425" w:rsidP="00773425">
      <w:pPr>
        <w:pStyle w:val="HTMLPreformatted"/>
        <w:rPr>
          <w:rStyle w:val="HTMLCode"/>
        </w:rPr>
      </w:pPr>
      <w:r>
        <w:rPr>
          <w:rStyle w:val="hljs-comment"/>
          <w:rFonts w:eastAsiaTheme="majorEastAsia"/>
        </w:rPr>
        <w:t>// CreateSubtaskHandler handles subtask creation</w:t>
      </w:r>
    </w:p>
    <w:p w14:paraId="1C48586C" w14:textId="77777777" w:rsidR="00773425" w:rsidRDefault="00773425" w:rsidP="00773425">
      <w:pPr>
        <w:pStyle w:val="HTMLPreformatted"/>
        <w:rPr>
          <w:rStyle w:val="HTMLCode"/>
        </w:rPr>
      </w:pPr>
      <w:r>
        <w:rPr>
          <w:rStyle w:val="hljs-keyword"/>
          <w:rFonts w:eastAsiaTheme="majorEastAsia"/>
        </w:rPr>
        <w:t>func</w:t>
      </w:r>
      <w:r>
        <w:rPr>
          <w:rStyle w:val="hljs-function"/>
        </w:rPr>
        <w:t xml:space="preserve"> </w:t>
      </w:r>
      <w:r>
        <w:rPr>
          <w:rStyle w:val="hljs-title"/>
          <w:rFonts w:eastAsiaTheme="majorEastAsia"/>
        </w:rPr>
        <w:t>CreateSubtaskHandler</w:t>
      </w:r>
      <w:r>
        <w:rPr>
          <w:rStyle w:val="hljs-params"/>
        </w:rPr>
        <w:t>(c *gin.Context)</w:t>
      </w:r>
      <w:r>
        <w:rPr>
          <w:rStyle w:val="HTMLCode"/>
        </w:rPr>
        <w:t xml:space="preserve"> {</w:t>
      </w:r>
    </w:p>
    <w:p w14:paraId="1E74F876" w14:textId="77777777" w:rsidR="00773425" w:rsidRDefault="00773425" w:rsidP="00773425">
      <w:pPr>
        <w:pStyle w:val="HTMLPreformatted"/>
        <w:rPr>
          <w:rStyle w:val="HTMLCode"/>
        </w:rPr>
      </w:pPr>
      <w:r>
        <w:rPr>
          <w:rStyle w:val="HTMLCode"/>
        </w:rPr>
        <w:t xml:space="preserve">    </w:t>
      </w:r>
      <w:r>
        <w:rPr>
          <w:rStyle w:val="hljs-keyword"/>
          <w:rFonts w:eastAsiaTheme="majorEastAsia"/>
        </w:rPr>
        <w:t>var</w:t>
      </w:r>
      <w:r>
        <w:rPr>
          <w:rStyle w:val="HTMLCode"/>
        </w:rPr>
        <w:t xml:space="preserve"> subtask Subtask</w:t>
      </w:r>
    </w:p>
    <w:p w14:paraId="086C7673" w14:textId="77777777" w:rsidR="00773425" w:rsidRDefault="00773425" w:rsidP="00773425">
      <w:pPr>
        <w:pStyle w:val="HTMLPreformatted"/>
        <w:rPr>
          <w:rStyle w:val="HTMLCode"/>
        </w:rPr>
      </w:pPr>
      <w:r>
        <w:rPr>
          <w:rStyle w:val="HTMLCode"/>
        </w:rPr>
        <w:t xml:space="preserve">    </w:t>
      </w:r>
      <w:r>
        <w:rPr>
          <w:rStyle w:val="hljs-keyword"/>
          <w:rFonts w:eastAsiaTheme="majorEastAsia"/>
        </w:rPr>
        <w:t>if</w:t>
      </w:r>
      <w:r>
        <w:rPr>
          <w:rStyle w:val="HTMLCode"/>
        </w:rPr>
        <w:t xml:space="preserve"> err := c.ShouldBindJSON(&amp;subtask); err != </w:t>
      </w:r>
      <w:r>
        <w:rPr>
          <w:rStyle w:val="hljs-literal"/>
        </w:rPr>
        <w:t>nil</w:t>
      </w:r>
      <w:r>
        <w:rPr>
          <w:rStyle w:val="HTMLCode"/>
        </w:rPr>
        <w:t xml:space="preserve"> {</w:t>
      </w:r>
    </w:p>
    <w:p w14:paraId="4408DA5E" w14:textId="77777777" w:rsidR="00773425" w:rsidRDefault="00773425" w:rsidP="00773425">
      <w:pPr>
        <w:pStyle w:val="HTMLPreformatted"/>
        <w:rPr>
          <w:rStyle w:val="HTMLCode"/>
        </w:rPr>
      </w:pPr>
      <w:r>
        <w:rPr>
          <w:rStyle w:val="HTMLCode"/>
        </w:rPr>
        <w:t xml:space="preserve">        c.JSON(http.StatusBadRequest, gin.H{</w:t>
      </w:r>
      <w:r>
        <w:rPr>
          <w:rStyle w:val="hljs-string"/>
        </w:rPr>
        <w:t>"error"</w:t>
      </w:r>
      <w:r>
        <w:rPr>
          <w:rStyle w:val="HTMLCode"/>
        </w:rPr>
        <w:t>: err.Error()})</w:t>
      </w:r>
    </w:p>
    <w:p w14:paraId="22AE11A8" w14:textId="77777777" w:rsidR="00773425" w:rsidRDefault="00773425" w:rsidP="00773425">
      <w:pPr>
        <w:pStyle w:val="HTMLPreformatted"/>
        <w:rPr>
          <w:rStyle w:val="HTMLCode"/>
        </w:rPr>
      </w:pPr>
      <w:r>
        <w:rPr>
          <w:rStyle w:val="HTMLCode"/>
        </w:rPr>
        <w:t xml:space="preserve">        </w:t>
      </w:r>
      <w:r>
        <w:rPr>
          <w:rStyle w:val="hljs-keyword"/>
          <w:rFonts w:eastAsiaTheme="majorEastAsia"/>
        </w:rPr>
        <w:t>return</w:t>
      </w:r>
    </w:p>
    <w:p w14:paraId="0AE814C7" w14:textId="77777777" w:rsidR="00773425" w:rsidRDefault="00773425" w:rsidP="00773425">
      <w:pPr>
        <w:pStyle w:val="HTMLPreformatted"/>
        <w:rPr>
          <w:rStyle w:val="HTMLCode"/>
        </w:rPr>
      </w:pPr>
      <w:r>
        <w:rPr>
          <w:rStyle w:val="HTMLCode"/>
        </w:rPr>
        <w:t xml:space="preserve">    }</w:t>
      </w:r>
    </w:p>
    <w:p w14:paraId="0471D95C" w14:textId="77777777" w:rsidR="00773425" w:rsidRDefault="00773425" w:rsidP="00773425">
      <w:pPr>
        <w:pStyle w:val="HTMLPreformatted"/>
        <w:rPr>
          <w:rStyle w:val="HTMLCode"/>
        </w:rPr>
      </w:pPr>
      <w:r>
        <w:rPr>
          <w:rStyle w:val="HTMLCode"/>
        </w:rPr>
        <w:t xml:space="preserve">    </w:t>
      </w:r>
    </w:p>
    <w:p w14:paraId="1EAC4157" w14:textId="77777777" w:rsidR="00773425" w:rsidRDefault="00773425" w:rsidP="00773425">
      <w:pPr>
        <w:pStyle w:val="HTMLPreformatted"/>
        <w:rPr>
          <w:rStyle w:val="HTMLCode"/>
        </w:rPr>
      </w:pPr>
      <w:r>
        <w:rPr>
          <w:rStyle w:val="HTMLCode"/>
        </w:rPr>
        <w:t xml:space="preserve">    </w:t>
      </w:r>
      <w:r>
        <w:rPr>
          <w:rStyle w:val="hljs-keyword"/>
          <w:rFonts w:eastAsiaTheme="majorEastAsia"/>
        </w:rPr>
        <w:t>if</w:t>
      </w:r>
      <w:r>
        <w:rPr>
          <w:rStyle w:val="HTMLCode"/>
        </w:rPr>
        <w:t xml:space="preserve"> err := CreateSubtask(subtask); err != </w:t>
      </w:r>
      <w:r>
        <w:rPr>
          <w:rStyle w:val="hljs-literal"/>
        </w:rPr>
        <w:t>nil</w:t>
      </w:r>
      <w:r>
        <w:rPr>
          <w:rStyle w:val="HTMLCode"/>
        </w:rPr>
        <w:t xml:space="preserve"> {</w:t>
      </w:r>
    </w:p>
    <w:p w14:paraId="515372CF" w14:textId="77777777" w:rsidR="00773425" w:rsidRDefault="00773425" w:rsidP="00773425">
      <w:pPr>
        <w:pStyle w:val="HTMLPreformatted"/>
        <w:rPr>
          <w:rStyle w:val="HTMLCode"/>
        </w:rPr>
      </w:pPr>
      <w:r>
        <w:rPr>
          <w:rStyle w:val="HTMLCode"/>
        </w:rPr>
        <w:t xml:space="preserve">        c.JSON(http.StatusInternalServerError, gin.H{</w:t>
      </w:r>
      <w:r>
        <w:rPr>
          <w:rStyle w:val="hljs-string"/>
        </w:rPr>
        <w:t>"error"</w:t>
      </w:r>
      <w:r>
        <w:rPr>
          <w:rStyle w:val="HTMLCode"/>
        </w:rPr>
        <w:t xml:space="preserve">: </w:t>
      </w:r>
      <w:r>
        <w:rPr>
          <w:rStyle w:val="hljs-string"/>
        </w:rPr>
        <w:t>"Failed to create subtask"</w:t>
      </w:r>
      <w:r>
        <w:rPr>
          <w:rStyle w:val="HTMLCode"/>
        </w:rPr>
        <w:t>})</w:t>
      </w:r>
    </w:p>
    <w:p w14:paraId="09683EA0" w14:textId="77777777" w:rsidR="00773425" w:rsidRDefault="00773425" w:rsidP="00773425">
      <w:pPr>
        <w:pStyle w:val="HTMLPreformatted"/>
        <w:rPr>
          <w:rStyle w:val="HTMLCode"/>
        </w:rPr>
      </w:pPr>
      <w:r>
        <w:rPr>
          <w:rStyle w:val="HTMLCode"/>
        </w:rPr>
        <w:t xml:space="preserve">        </w:t>
      </w:r>
      <w:r>
        <w:rPr>
          <w:rStyle w:val="hljs-keyword"/>
          <w:rFonts w:eastAsiaTheme="majorEastAsia"/>
        </w:rPr>
        <w:t>return</w:t>
      </w:r>
    </w:p>
    <w:p w14:paraId="7F374847" w14:textId="77777777" w:rsidR="00773425" w:rsidRDefault="00773425" w:rsidP="00773425">
      <w:pPr>
        <w:pStyle w:val="HTMLPreformatted"/>
        <w:rPr>
          <w:rStyle w:val="HTMLCode"/>
        </w:rPr>
      </w:pPr>
      <w:r>
        <w:rPr>
          <w:rStyle w:val="HTMLCode"/>
        </w:rPr>
        <w:t xml:space="preserve">    }</w:t>
      </w:r>
    </w:p>
    <w:p w14:paraId="06DCC8ED" w14:textId="77777777" w:rsidR="00773425" w:rsidRDefault="00773425" w:rsidP="00773425">
      <w:pPr>
        <w:pStyle w:val="HTMLPreformatted"/>
        <w:rPr>
          <w:rStyle w:val="HTMLCode"/>
        </w:rPr>
      </w:pPr>
      <w:r>
        <w:rPr>
          <w:rStyle w:val="HTMLCode"/>
        </w:rPr>
        <w:t xml:space="preserve">    </w:t>
      </w:r>
    </w:p>
    <w:p w14:paraId="5F14ECC2" w14:textId="77777777" w:rsidR="00773425" w:rsidRDefault="00773425" w:rsidP="00773425">
      <w:pPr>
        <w:pStyle w:val="HTMLPreformatted"/>
        <w:rPr>
          <w:rStyle w:val="HTMLCode"/>
        </w:rPr>
      </w:pPr>
      <w:r>
        <w:rPr>
          <w:rStyle w:val="HTMLCode"/>
        </w:rPr>
        <w:t xml:space="preserve">    c.JSON(http.StatusOK, gin.H{</w:t>
      </w:r>
      <w:r>
        <w:rPr>
          <w:rStyle w:val="hljs-string"/>
        </w:rPr>
        <w:t>"message"</w:t>
      </w:r>
      <w:r>
        <w:rPr>
          <w:rStyle w:val="HTMLCode"/>
        </w:rPr>
        <w:t xml:space="preserve">: </w:t>
      </w:r>
      <w:r>
        <w:rPr>
          <w:rStyle w:val="hljs-string"/>
        </w:rPr>
        <w:t>"Subtask created successfully"</w:t>
      </w:r>
      <w:r>
        <w:rPr>
          <w:rStyle w:val="HTMLCode"/>
        </w:rPr>
        <w:t>})</w:t>
      </w:r>
    </w:p>
    <w:p w14:paraId="40CBC550" w14:textId="77777777" w:rsidR="00773425" w:rsidRDefault="00773425" w:rsidP="00773425">
      <w:pPr>
        <w:pStyle w:val="HTMLPreformatted"/>
        <w:rPr>
          <w:rStyle w:val="HTMLCode"/>
        </w:rPr>
      </w:pPr>
      <w:r>
        <w:rPr>
          <w:rStyle w:val="HTMLCode"/>
        </w:rPr>
        <w:t>}</w:t>
      </w:r>
    </w:p>
    <w:p w14:paraId="645D6B0C" w14:textId="77777777" w:rsidR="00773425" w:rsidRDefault="00773425" w:rsidP="00773425">
      <w:pPr>
        <w:pStyle w:val="HTMLPreformatted"/>
        <w:rPr>
          <w:rStyle w:val="HTMLCode"/>
        </w:rPr>
      </w:pPr>
    </w:p>
    <w:p w14:paraId="6EE09528" w14:textId="77777777" w:rsidR="00773425" w:rsidRDefault="00773425" w:rsidP="00773425">
      <w:pPr>
        <w:pStyle w:val="HTMLPreformatted"/>
        <w:rPr>
          <w:rStyle w:val="HTMLCode"/>
        </w:rPr>
      </w:pPr>
      <w:r>
        <w:rPr>
          <w:rStyle w:val="hljs-comment"/>
          <w:rFonts w:eastAsiaTheme="majorEastAsia"/>
        </w:rPr>
        <w:t>// UploadSubtaskHandler handles the uploading of subtasks</w:t>
      </w:r>
    </w:p>
    <w:p w14:paraId="38C70BA7" w14:textId="77777777" w:rsidR="00773425" w:rsidRDefault="00773425" w:rsidP="00773425">
      <w:pPr>
        <w:pStyle w:val="HTMLPreformatted"/>
        <w:rPr>
          <w:rStyle w:val="HTMLCode"/>
        </w:rPr>
      </w:pPr>
      <w:r>
        <w:rPr>
          <w:rStyle w:val="hljs-keyword"/>
          <w:rFonts w:eastAsiaTheme="majorEastAsia"/>
        </w:rPr>
        <w:t>func</w:t>
      </w:r>
      <w:r>
        <w:rPr>
          <w:rStyle w:val="hljs-function"/>
        </w:rPr>
        <w:t xml:space="preserve"> </w:t>
      </w:r>
      <w:r>
        <w:rPr>
          <w:rStyle w:val="hljs-title"/>
          <w:rFonts w:eastAsiaTheme="majorEastAsia"/>
        </w:rPr>
        <w:t>UploadSubtaskHandler</w:t>
      </w:r>
      <w:r>
        <w:rPr>
          <w:rStyle w:val="hljs-params"/>
        </w:rPr>
        <w:t>(c *gin.Context)</w:t>
      </w:r>
      <w:r>
        <w:rPr>
          <w:rStyle w:val="HTMLCode"/>
        </w:rPr>
        <w:t xml:space="preserve"> {</w:t>
      </w:r>
    </w:p>
    <w:p w14:paraId="4716E3B4" w14:textId="77777777" w:rsidR="00773425" w:rsidRDefault="00773425" w:rsidP="00773425">
      <w:pPr>
        <w:pStyle w:val="HTMLPreformatted"/>
        <w:rPr>
          <w:rStyle w:val="HTMLCode"/>
        </w:rPr>
      </w:pPr>
      <w:r>
        <w:rPr>
          <w:rStyle w:val="HTMLCode"/>
        </w:rPr>
        <w:t xml:space="preserve">    </w:t>
      </w:r>
      <w:r>
        <w:rPr>
          <w:rStyle w:val="hljs-keyword"/>
          <w:rFonts w:eastAsiaTheme="majorEastAsia"/>
        </w:rPr>
        <w:t>var</w:t>
      </w:r>
      <w:r>
        <w:rPr>
          <w:rStyle w:val="HTMLCode"/>
        </w:rPr>
        <w:t xml:space="preserve"> submission Submission</w:t>
      </w:r>
    </w:p>
    <w:p w14:paraId="542A48A8" w14:textId="77777777" w:rsidR="00773425" w:rsidRDefault="00773425" w:rsidP="00773425">
      <w:pPr>
        <w:pStyle w:val="HTMLPreformatted"/>
        <w:rPr>
          <w:rStyle w:val="HTMLCode"/>
        </w:rPr>
      </w:pPr>
      <w:r>
        <w:rPr>
          <w:rStyle w:val="HTMLCode"/>
        </w:rPr>
        <w:t xml:space="preserve">    </w:t>
      </w:r>
      <w:r>
        <w:rPr>
          <w:rStyle w:val="hljs-keyword"/>
          <w:rFonts w:eastAsiaTheme="majorEastAsia"/>
        </w:rPr>
        <w:t>if</w:t>
      </w:r>
      <w:r>
        <w:rPr>
          <w:rStyle w:val="HTMLCode"/>
        </w:rPr>
        <w:t xml:space="preserve"> err := c.ShouldBindJSON(&amp;submission); err != </w:t>
      </w:r>
      <w:r>
        <w:rPr>
          <w:rStyle w:val="hljs-literal"/>
        </w:rPr>
        <w:t>nil</w:t>
      </w:r>
      <w:r>
        <w:rPr>
          <w:rStyle w:val="HTMLCode"/>
        </w:rPr>
        <w:t xml:space="preserve"> {</w:t>
      </w:r>
    </w:p>
    <w:p w14:paraId="75322DD1" w14:textId="77777777" w:rsidR="00773425" w:rsidRDefault="00773425" w:rsidP="00773425">
      <w:pPr>
        <w:pStyle w:val="HTMLPreformatted"/>
        <w:rPr>
          <w:rStyle w:val="HTMLCode"/>
        </w:rPr>
      </w:pPr>
      <w:r>
        <w:rPr>
          <w:rStyle w:val="HTMLCode"/>
        </w:rPr>
        <w:t xml:space="preserve">        c.JSON(http.StatusBadRequest, gin.H{</w:t>
      </w:r>
      <w:r>
        <w:rPr>
          <w:rStyle w:val="hljs-string"/>
        </w:rPr>
        <w:t>"error"</w:t>
      </w:r>
      <w:r>
        <w:rPr>
          <w:rStyle w:val="HTMLCode"/>
        </w:rPr>
        <w:t>: err.Error()})</w:t>
      </w:r>
    </w:p>
    <w:p w14:paraId="2114B47F" w14:textId="77777777" w:rsidR="00773425" w:rsidRDefault="00773425" w:rsidP="00773425">
      <w:pPr>
        <w:pStyle w:val="HTMLPreformatted"/>
        <w:rPr>
          <w:rStyle w:val="HTMLCode"/>
        </w:rPr>
      </w:pPr>
      <w:r>
        <w:rPr>
          <w:rStyle w:val="HTMLCode"/>
        </w:rPr>
        <w:t xml:space="preserve">        </w:t>
      </w:r>
      <w:r>
        <w:rPr>
          <w:rStyle w:val="hljs-keyword"/>
          <w:rFonts w:eastAsiaTheme="majorEastAsia"/>
        </w:rPr>
        <w:t>return</w:t>
      </w:r>
    </w:p>
    <w:p w14:paraId="325D327F" w14:textId="77777777" w:rsidR="00773425" w:rsidRDefault="00773425" w:rsidP="00773425">
      <w:pPr>
        <w:pStyle w:val="HTMLPreformatted"/>
        <w:rPr>
          <w:rStyle w:val="HTMLCode"/>
        </w:rPr>
      </w:pPr>
      <w:r>
        <w:rPr>
          <w:rStyle w:val="HTMLCode"/>
        </w:rPr>
        <w:t xml:space="preserve">    }</w:t>
      </w:r>
    </w:p>
    <w:p w14:paraId="3C66FB1E" w14:textId="77777777" w:rsidR="00773425" w:rsidRDefault="00773425" w:rsidP="00773425">
      <w:pPr>
        <w:pStyle w:val="HTMLPreformatted"/>
        <w:rPr>
          <w:rStyle w:val="HTMLCode"/>
        </w:rPr>
      </w:pPr>
      <w:r>
        <w:rPr>
          <w:rStyle w:val="HTMLCode"/>
        </w:rPr>
        <w:t xml:space="preserve">    </w:t>
      </w:r>
    </w:p>
    <w:p w14:paraId="55BC8497" w14:textId="77777777" w:rsidR="00773425" w:rsidRDefault="00773425" w:rsidP="00773425">
      <w:pPr>
        <w:pStyle w:val="HTMLPreformatted"/>
        <w:rPr>
          <w:rStyle w:val="HTMLCode"/>
        </w:rPr>
      </w:pPr>
      <w:r>
        <w:rPr>
          <w:rStyle w:val="HTMLCode"/>
        </w:rPr>
        <w:t xml:space="preserve">    submission.SubmissionDate = time.Now()</w:t>
      </w:r>
    </w:p>
    <w:p w14:paraId="3C3774C4" w14:textId="77777777" w:rsidR="00773425" w:rsidRDefault="00773425" w:rsidP="00773425">
      <w:pPr>
        <w:pStyle w:val="HTMLPreformatted"/>
        <w:rPr>
          <w:rStyle w:val="HTMLCode"/>
        </w:rPr>
      </w:pPr>
      <w:r>
        <w:rPr>
          <w:rStyle w:val="HTMLCode"/>
        </w:rPr>
        <w:t xml:space="preserve">    </w:t>
      </w:r>
    </w:p>
    <w:p w14:paraId="368749DD" w14:textId="77777777" w:rsidR="00773425" w:rsidRDefault="00773425" w:rsidP="00773425">
      <w:pPr>
        <w:pStyle w:val="HTMLPreformatted"/>
        <w:rPr>
          <w:rStyle w:val="HTMLCode"/>
        </w:rPr>
      </w:pPr>
      <w:r>
        <w:rPr>
          <w:rStyle w:val="HTMLCode"/>
        </w:rPr>
        <w:t xml:space="preserve">    </w:t>
      </w:r>
      <w:r>
        <w:rPr>
          <w:rStyle w:val="hljs-keyword"/>
          <w:rFonts w:eastAsiaTheme="majorEastAsia"/>
        </w:rPr>
        <w:t>if</w:t>
      </w:r>
      <w:r>
        <w:rPr>
          <w:rStyle w:val="HTMLCode"/>
        </w:rPr>
        <w:t xml:space="preserve"> err := UploadSubtask(submission); err != </w:t>
      </w:r>
      <w:r>
        <w:rPr>
          <w:rStyle w:val="hljs-literal"/>
        </w:rPr>
        <w:t>nil</w:t>
      </w:r>
      <w:r>
        <w:rPr>
          <w:rStyle w:val="HTMLCode"/>
        </w:rPr>
        <w:t xml:space="preserve"> {</w:t>
      </w:r>
    </w:p>
    <w:p w14:paraId="7F2961C6" w14:textId="77777777" w:rsidR="00773425" w:rsidRDefault="00773425" w:rsidP="00773425">
      <w:pPr>
        <w:pStyle w:val="HTMLPreformatted"/>
        <w:rPr>
          <w:rStyle w:val="HTMLCode"/>
        </w:rPr>
      </w:pPr>
      <w:r>
        <w:rPr>
          <w:rStyle w:val="HTMLCode"/>
        </w:rPr>
        <w:lastRenderedPageBreak/>
        <w:t xml:space="preserve">        c.JSON(http.StatusInternalServerError, gin.H{</w:t>
      </w:r>
      <w:r>
        <w:rPr>
          <w:rStyle w:val="hljs-string"/>
        </w:rPr>
        <w:t>"error"</w:t>
      </w:r>
      <w:r>
        <w:rPr>
          <w:rStyle w:val="HTMLCode"/>
        </w:rPr>
        <w:t xml:space="preserve">: </w:t>
      </w:r>
      <w:r>
        <w:rPr>
          <w:rStyle w:val="hljs-string"/>
        </w:rPr>
        <w:t>"Failed to upload subtask"</w:t>
      </w:r>
      <w:r>
        <w:rPr>
          <w:rStyle w:val="HTMLCode"/>
        </w:rPr>
        <w:t>})</w:t>
      </w:r>
    </w:p>
    <w:p w14:paraId="7198D580" w14:textId="77777777" w:rsidR="00773425" w:rsidRDefault="00773425" w:rsidP="00773425">
      <w:pPr>
        <w:pStyle w:val="HTMLPreformatted"/>
        <w:rPr>
          <w:rStyle w:val="HTMLCode"/>
        </w:rPr>
      </w:pPr>
      <w:r>
        <w:rPr>
          <w:rStyle w:val="HTMLCode"/>
        </w:rPr>
        <w:t xml:space="preserve">        </w:t>
      </w:r>
      <w:r>
        <w:rPr>
          <w:rStyle w:val="hljs-keyword"/>
          <w:rFonts w:eastAsiaTheme="majorEastAsia"/>
        </w:rPr>
        <w:t>return</w:t>
      </w:r>
    </w:p>
    <w:p w14:paraId="0F4370FC" w14:textId="77777777" w:rsidR="00773425" w:rsidRDefault="00773425" w:rsidP="00773425">
      <w:pPr>
        <w:pStyle w:val="HTMLPreformatted"/>
        <w:rPr>
          <w:rStyle w:val="HTMLCode"/>
        </w:rPr>
      </w:pPr>
      <w:r>
        <w:rPr>
          <w:rStyle w:val="HTMLCode"/>
        </w:rPr>
        <w:t xml:space="preserve">    }</w:t>
      </w:r>
    </w:p>
    <w:p w14:paraId="2952332A" w14:textId="77777777" w:rsidR="00773425" w:rsidRDefault="00773425" w:rsidP="00773425">
      <w:pPr>
        <w:pStyle w:val="HTMLPreformatted"/>
        <w:rPr>
          <w:rStyle w:val="HTMLCode"/>
        </w:rPr>
      </w:pPr>
      <w:r>
        <w:rPr>
          <w:rStyle w:val="HTMLCode"/>
        </w:rPr>
        <w:t xml:space="preserve">    </w:t>
      </w:r>
    </w:p>
    <w:p w14:paraId="51818DE6" w14:textId="77777777" w:rsidR="00773425" w:rsidRDefault="00773425" w:rsidP="00773425">
      <w:pPr>
        <w:pStyle w:val="HTMLPreformatted"/>
        <w:rPr>
          <w:rStyle w:val="HTMLCode"/>
        </w:rPr>
      </w:pPr>
      <w:r>
        <w:rPr>
          <w:rStyle w:val="HTMLCode"/>
        </w:rPr>
        <w:t xml:space="preserve">    c.JSON(http.StatusOK, gin.H{</w:t>
      </w:r>
      <w:r>
        <w:rPr>
          <w:rStyle w:val="hljs-string"/>
        </w:rPr>
        <w:t>"message"</w:t>
      </w:r>
      <w:r>
        <w:rPr>
          <w:rStyle w:val="HTMLCode"/>
        </w:rPr>
        <w:t xml:space="preserve">: </w:t>
      </w:r>
      <w:r>
        <w:rPr>
          <w:rStyle w:val="hljs-string"/>
        </w:rPr>
        <w:t>"Subtask uploaded successfully"</w:t>
      </w:r>
      <w:r>
        <w:rPr>
          <w:rStyle w:val="HTMLCode"/>
        </w:rPr>
        <w:t>})</w:t>
      </w:r>
    </w:p>
    <w:p w14:paraId="722DA0DF" w14:textId="77777777" w:rsidR="00773425" w:rsidRDefault="00773425" w:rsidP="00773425">
      <w:pPr>
        <w:pStyle w:val="HTMLPreformatted"/>
        <w:rPr>
          <w:rStyle w:val="HTMLCode"/>
        </w:rPr>
      </w:pPr>
      <w:r>
        <w:rPr>
          <w:rStyle w:val="HTMLCode"/>
        </w:rPr>
        <w:t>}</w:t>
      </w:r>
    </w:p>
    <w:p w14:paraId="5B816F90" w14:textId="77777777" w:rsidR="00773425" w:rsidRDefault="00773425" w:rsidP="00773425">
      <w:pPr>
        <w:pStyle w:val="HTMLPreformatted"/>
        <w:rPr>
          <w:rStyle w:val="HTMLCode"/>
        </w:rPr>
      </w:pPr>
    </w:p>
    <w:p w14:paraId="0FA1DE87" w14:textId="77777777" w:rsidR="00773425" w:rsidRDefault="00773425" w:rsidP="00773425">
      <w:pPr>
        <w:pStyle w:val="HTMLPreformatted"/>
        <w:rPr>
          <w:rStyle w:val="HTMLCode"/>
        </w:rPr>
      </w:pPr>
      <w:r>
        <w:rPr>
          <w:rStyle w:val="hljs-comment"/>
          <w:rFonts w:eastAsiaTheme="majorEastAsia"/>
        </w:rPr>
        <w:t>// ReviewSubtaskHandler handles the review of subtasks</w:t>
      </w:r>
    </w:p>
    <w:p w14:paraId="4FE29425" w14:textId="77777777" w:rsidR="00773425" w:rsidRDefault="00773425" w:rsidP="00773425">
      <w:pPr>
        <w:pStyle w:val="HTMLPreformatted"/>
        <w:rPr>
          <w:rStyle w:val="HTMLCode"/>
        </w:rPr>
      </w:pPr>
      <w:r>
        <w:rPr>
          <w:rStyle w:val="hljs-keyword"/>
          <w:rFonts w:eastAsiaTheme="majorEastAsia"/>
        </w:rPr>
        <w:t>func</w:t>
      </w:r>
      <w:r>
        <w:rPr>
          <w:rStyle w:val="hljs-function"/>
        </w:rPr>
        <w:t xml:space="preserve"> </w:t>
      </w:r>
      <w:r>
        <w:rPr>
          <w:rStyle w:val="hljs-title"/>
          <w:rFonts w:eastAsiaTheme="majorEastAsia"/>
        </w:rPr>
        <w:t>ReviewSubtaskHandler</w:t>
      </w:r>
      <w:r>
        <w:rPr>
          <w:rStyle w:val="hljs-params"/>
        </w:rPr>
        <w:t>(c *gin.Context)</w:t>
      </w:r>
      <w:r>
        <w:rPr>
          <w:rStyle w:val="HTMLCode"/>
        </w:rPr>
        <w:t xml:space="preserve"> {</w:t>
      </w:r>
    </w:p>
    <w:p w14:paraId="425A24A3" w14:textId="77777777" w:rsidR="00773425" w:rsidRDefault="00773425" w:rsidP="00773425">
      <w:pPr>
        <w:pStyle w:val="HTMLPreformatted"/>
        <w:rPr>
          <w:rStyle w:val="HTMLCode"/>
        </w:rPr>
      </w:pPr>
      <w:r>
        <w:rPr>
          <w:rStyle w:val="HTMLCode"/>
        </w:rPr>
        <w:t xml:space="preserve">    </w:t>
      </w:r>
      <w:r>
        <w:rPr>
          <w:rStyle w:val="hljs-keyword"/>
          <w:rFonts w:eastAsiaTheme="majorEastAsia"/>
        </w:rPr>
        <w:t>var</w:t>
      </w:r>
      <w:r>
        <w:rPr>
          <w:rStyle w:val="HTMLCode"/>
        </w:rPr>
        <w:t xml:space="preserve"> review SubmissionReview</w:t>
      </w:r>
    </w:p>
    <w:p w14:paraId="173C48D9" w14:textId="77777777" w:rsidR="00773425" w:rsidRDefault="00773425" w:rsidP="00773425">
      <w:pPr>
        <w:pStyle w:val="HTMLPreformatted"/>
        <w:rPr>
          <w:rStyle w:val="HTMLCode"/>
        </w:rPr>
      </w:pPr>
      <w:r>
        <w:rPr>
          <w:rStyle w:val="HTMLCode"/>
        </w:rPr>
        <w:t xml:space="preserve">    </w:t>
      </w:r>
      <w:r>
        <w:rPr>
          <w:rStyle w:val="hljs-keyword"/>
          <w:rFonts w:eastAsiaTheme="majorEastAsia"/>
        </w:rPr>
        <w:t>if</w:t>
      </w:r>
      <w:r>
        <w:rPr>
          <w:rStyle w:val="HTMLCode"/>
        </w:rPr>
        <w:t xml:space="preserve"> err := c.ShouldBindJSON(&amp;review); err != </w:t>
      </w:r>
      <w:r>
        <w:rPr>
          <w:rStyle w:val="hljs-literal"/>
        </w:rPr>
        <w:t>nil</w:t>
      </w:r>
      <w:r>
        <w:rPr>
          <w:rStyle w:val="HTMLCode"/>
        </w:rPr>
        <w:t xml:space="preserve"> {</w:t>
      </w:r>
    </w:p>
    <w:p w14:paraId="7EC3792E" w14:textId="77777777" w:rsidR="00773425" w:rsidRDefault="00773425" w:rsidP="00773425">
      <w:pPr>
        <w:pStyle w:val="HTMLPreformatted"/>
        <w:rPr>
          <w:rStyle w:val="HTMLCode"/>
        </w:rPr>
      </w:pPr>
      <w:r>
        <w:rPr>
          <w:rStyle w:val="HTMLCode"/>
        </w:rPr>
        <w:t xml:space="preserve">        c.JSON(http.StatusBadRequest, gin.H{</w:t>
      </w:r>
      <w:r>
        <w:rPr>
          <w:rStyle w:val="hljs-string"/>
        </w:rPr>
        <w:t>"error"</w:t>
      </w:r>
      <w:r>
        <w:rPr>
          <w:rStyle w:val="HTMLCode"/>
        </w:rPr>
        <w:t>: err.Error()})</w:t>
      </w:r>
    </w:p>
    <w:p w14:paraId="2C0CDD70" w14:textId="77777777" w:rsidR="00773425" w:rsidRDefault="00773425" w:rsidP="00773425">
      <w:pPr>
        <w:pStyle w:val="HTMLPreformatted"/>
        <w:rPr>
          <w:rStyle w:val="HTMLCode"/>
        </w:rPr>
      </w:pPr>
      <w:r>
        <w:rPr>
          <w:rStyle w:val="HTMLCode"/>
        </w:rPr>
        <w:t xml:space="preserve">        </w:t>
      </w:r>
      <w:r>
        <w:rPr>
          <w:rStyle w:val="hljs-keyword"/>
          <w:rFonts w:eastAsiaTheme="majorEastAsia"/>
        </w:rPr>
        <w:t>return</w:t>
      </w:r>
    </w:p>
    <w:p w14:paraId="0497D1C1" w14:textId="77777777" w:rsidR="00773425" w:rsidRDefault="00773425" w:rsidP="00773425">
      <w:pPr>
        <w:pStyle w:val="HTMLPreformatted"/>
        <w:rPr>
          <w:rStyle w:val="HTMLCode"/>
        </w:rPr>
      </w:pPr>
      <w:r>
        <w:rPr>
          <w:rStyle w:val="HTMLCode"/>
        </w:rPr>
        <w:t xml:space="preserve">    }</w:t>
      </w:r>
    </w:p>
    <w:p w14:paraId="4F569834" w14:textId="77777777" w:rsidR="00773425" w:rsidRDefault="00773425" w:rsidP="00773425">
      <w:pPr>
        <w:pStyle w:val="HTMLPreformatted"/>
        <w:rPr>
          <w:rStyle w:val="HTMLCode"/>
        </w:rPr>
      </w:pPr>
      <w:r>
        <w:rPr>
          <w:rStyle w:val="HTMLCode"/>
        </w:rPr>
        <w:t xml:space="preserve">    </w:t>
      </w:r>
    </w:p>
    <w:p w14:paraId="4819DA7B" w14:textId="77777777" w:rsidR="00773425" w:rsidRDefault="00773425" w:rsidP="00773425">
      <w:pPr>
        <w:pStyle w:val="HTMLPreformatted"/>
        <w:rPr>
          <w:rStyle w:val="HTMLCode"/>
        </w:rPr>
      </w:pPr>
      <w:r>
        <w:rPr>
          <w:rStyle w:val="HTMLCode"/>
        </w:rPr>
        <w:t xml:space="preserve">    review.ReviewDate = time.Now()</w:t>
      </w:r>
    </w:p>
    <w:p w14:paraId="22DF877D" w14:textId="77777777" w:rsidR="00773425" w:rsidRDefault="00773425" w:rsidP="00773425">
      <w:pPr>
        <w:pStyle w:val="HTMLPreformatted"/>
        <w:rPr>
          <w:rStyle w:val="HTMLCode"/>
        </w:rPr>
      </w:pPr>
      <w:r>
        <w:rPr>
          <w:rStyle w:val="HTMLCode"/>
        </w:rPr>
        <w:t xml:space="preserve">    </w:t>
      </w:r>
    </w:p>
    <w:p w14:paraId="745D81FA" w14:textId="77777777" w:rsidR="00773425" w:rsidRDefault="00773425" w:rsidP="00773425">
      <w:pPr>
        <w:pStyle w:val="HTMLPreformatted"/>
        <w:rPr>
          <w:rStyle w:val="HTMLCode"/>
        </w:rPr>
      </w:pPr>
      <w:r>
        <w:rPr>
          <w:rStyle w:val="HTMLCode"/>
        </w:rPr>
        <w:t xml:space="preserve">    </w:t>
      </w:r>
      <w:r>
        <w:rPr>
          <w:rStyle w:val="hljs-keyword"/>
          <w:rFonts w:eastAsiaTheme="majorEastAsia"/>
        </w:rPr>
        <w:t>if</w:t>
      </w:r>
      <w:r>
        <w:rPr>
          <w:rStyle w:val="HTMLCode"/>
        </w:rPr>
        <w:t xml:space="preserve"> err := ReviewSubtask(review); err != </w:t>
      </w:r>
      <w:r>
        <w:rPr>
          <w:rStyle w:val="hljs-literal"/>
        </w:rPr>
        <w:t>nil</w:t>
      </w:r>
      <w:r>
        <w:rPr>
          <w:rStyle w:val="HTMLCode"/>
        </w:rPr>
        <w:t xml:space="preserve"> {</w:t>
      </w:r>
    </w:p>
    <w:p w14:paraId="42503D2B" w14:textId="77777777" w:rsidR="00773425" w:rsidRDefault="00773425" w:rsidP="00773425">
      <w:pPr>
        <w:pStyle w:val="HTMLPreformatted"/>
        <w:rPr>
          <w:rStyle w:val="HTMLCode"/>
        </w:rPr>
      </w:pPr>
      <w:r>
        <w:rPr>
          <w:rStyle w:val="HTMLCode"/>
        </w:rPr>
        <w:t xml:space="preserve">        c.JSON(http.StatusInternalServerError, gin.H{</w:t>
      </w:r>
      <w:r>
        <w:rPr>
          <w:rStyle w:val="hljs-string"/>
        </w:rPr>
        <w:t>"error"</w:t>
      </w:r>
      <w:r>
        <w:rPr>
          <w:rStyle w:val="HTMLCode"/>
        </w:rPr>
        <w:t xml:space="preserve">: </w:t>
      </w:r>
      <w:r>
        <w:rPr>
          <w:rStyle w:val="hljs-string"/>
        </w:rPr>
        <w:t>"Failed to review subtask"</w:t>
      </w:r>
      <w:r>
        <w:rPr>
          <w:rStyle w:val="HTMLCode"/>
        </w:rPr>
        <w:t>})</w:t>
      </w:r>
    </w:p>
    <w:p w14:paraId="1B478373" w14:textId="77777777" w:rsidR="00773425" w:rsidRDefault="00773425" w:rsidP="00773425">
      <w:pPr>
        <w:pStyle w:val="HTMLPreformatted"/>
        <w:rPr>
          <w:rStyle w:val="HTMLCode"/>
        </w:rPr>
      </w:pPr>
      <w:r>
        <w:rPr>
          <w:rStyle w:val="HTMLCode"/>
        </w:rPr>
        <w:t xml:space="preserve">        </w:t>
      </w:r>
      <w:r>
        <w:rPr>
          <w:rStyle w:val="hljs-keyword"/>
          <w:rFonts w:eastAsiaTheme="majorEastAsia"/>
        </w:rPr>
        <w:t>return</w:t>
      </w:r>
    </w:p>
    <w:p w14:paraId="218A8AAD" w14:textId="77777777" w:rsidR="00773425" w:rsidRDefault="00773425" w:rsidP="00773425">
      <w:pPr>
        <w:pStyle w:val="HTMLPreformatted"/>
        <w:rPr>
          <w:rStyle w:val="HTMLCode"/>
        </w:rPr>
      </w:pPr>
      <w:r>
        <w:rPr>
          <w:rStyle w:val="HTMLCode"/>
        </w:rPr>
        <w:t xml:space="preserve">    }</w:t>
      </w:r>
    </w:p>
    <w:p w14:paraId="5AF6D5A7" w14:textId="77777777" w:rsidR="00773425" w:rsidRDefault="00773425" w:rsidP="00773425">
      <w:pPr>
        <w:pStyle w:val="HTMLPreformatted"/>
        <w:rPr>
          <w:rStyle w:val="HTMLCode"/>
        </w:rPr>
      </w:pPr>
      <w:r>
        <w:rPr>
          <w:rStyle w:val="HTMLCode"/>
        </w:rPr>
        <w:t xml:space="preserve">    </w:t>
      </w:r>
    </w:p>
    <w:p w14:paraId="4A6F5A75" w14:textId="77777777" w:rsidR="00773425" w:rsidRDefault="00773425" w:rsidP="00773425">
      <w:pPr>
        <w:pStyle w:val="HTMLPreformatted"/>
        <w:rPr>
          <w:rStyle w:val="HTMLCode"/>
        </w:rPr>
      </w:pPr>
      <w:r>
        <w:rPr>
          <w:rStyle w:val="HTMLCode"/>
        </w:rPr>
        <w:t xml:space="preserve">    c.JSON(http.StatusOK, gin.H{</w:t>
      </w:r>
      <w:r>
        <w:rPr>
          <w:rStyle w:val="hljs-string"/>
        </w:rPr>
        <w:t>"message"</w:t>
      </w:r>
      <w:r>
        <w:rPr>
          <w:rStyle w:val="HTMLCode"/>
        </w:rPr>
        <w:t xml:space="preserve">: </w:t>
      </w:r>
      <w:r>
        <w:rPr>
          <w:rStyle w:val="hljs-string"/>
        </w:rPr>
        <w:t>"Subtask reviewed successfully"</w:t>
      </w:r>
      <w:r>
        <w:rPr>
          <w:rStyle w:val="HTMLCode"/>
        </w:rPr>
        <w:t>})</w:t>
      </w:r>
    </w:p>
    <w:p w14:paraId="2CEE1ED6" w14:textId="77777777" w:rsidR="00773425" w:rsidRDefault="00773425" w:rsidP="00773425">
      <w:pPr>
        <w:pStyle w:val="HTMLPreformatted"/>
        <w:rPr>
          <w:rStyle w:val="HTMLCode"/>
        </w:rPr>
      </w:pPr>
      <w:r>
        <w:rPr>
          <w:rStyle w:val="HTMLCode"/>
        </w:rPr>
        <w:t>}</w:t>
      </w:r>
    </w:p>
    <w:p w14:paraId="4621B389" w14:textId="77777777" w:rsidR="00773425" w:rsidRDefault="00773425" w:rsidP="00773425">
      <w:pPr>
        <w:pStyle w:val="Heading3"/>
      </w:pPr>
      <w:r>
        <w:t xml:space="preserve">2. </w:t>
      </w:r>
      <w:r>
        <w:rPr>
          <w:rStyle w:val="Strong"/>
          <w:b/>
          <w:bCs/>
        </w:rPr>
        <w:t>models.go</w:t>
      </w:r>
    </w:p>
    <w:p w14:paraId="15F166AA" w14:textId="77777777" w:rsidR="00773425" w:rsidRDefault="00773425" w:rsidP="00773425">
      <w:pPr>
        <w:pStyle w:val="NormalWeb"/>
      </w:pPr>
      <w:r>
        <w:t xml:space="preserve">This file contains the models and structs that represent the entities in your application, like </w:t>
      </w:r>
      <w:r>
        <w:rPr>
          <w:rStyle w:val="HTMLCode"/>
        </w:rPr>
        <w:t>User</w:t>
      </w:r>
      <w:r>
        <w:t xml:space="preserve">, </w:t>
      </w:r>
      <w:r>
        <w:rPr>
          <w:rStyle w:val="HTMLCode"/>
        </w:rPr>
        <w:t>Proposal</w:t>
      </w:r>
      <w:r>
        <w:t xml:space="preserve">, </w:t>
      </w:r>
      <w:r>
        <w:rPr>
          <w:rStyle w:val="HTMLCode"/>
        </w:rPr>
        <w:t>Subtask</w:t>
      </w:r>
      <w:r>
        <w:t>, etc.</w:t>
      </w:r>
    </w:p>
    <w:p w14:paraId="68FC3DB4" w14:textId="77777777" w:rsidR="00773425" w:rsidRDefault="00773425" w:rsidP="00773425">
      <w:pPr>
        <w:pStyle w:val="HTMLPreformatted"/>
      </w:pPr>
      <w:r>
        <w:t>go</w:t>
      </w:r>
    </w:p>
    <w:p w14:paraId="2FD81A34" w14:textId="77777777" w:rsidR="00773425" w:rsidRDefault="00773425" w:rsidP="00773425">
      <w:pPr>
        <w:pStyle w:val="HTMLPreformatted"/>
      </w:pPr>
      <w:r>
        <w:t>Copy code</w:t>
      </w:r>
    </w:p>
    <w:p w14:paraId="10720161" w14:textId="77777777" w:rsidR="00773425" w:rsidRDefault="00773425" w:rsidP="00773425">
      <w:pPr>
        <w:pStyle w:val="HTMLPreformatted"/>
        <w:rPr>
          <w:rStyle w:val="HTMLCode"/>
        </w:rPr>
      </w:pPr>
      <w:r>
        <w:rPr>
          <w:rStyle w:val="hljs-keyword"/>
          <w:rFonts w:eastAsiaTheme="majorEastAsia"/>
        </w:rPr>
        <w:t>package</w:t>
      </w:r>
      <w:r>
        <w:rPr>
          <w:rStyle w:val="HTMLCode"/>
        </w:rPr>
        <w:t xml:space="preserve"> main</w:t>
      </w:r>
    </w:p>
    <w:p w14:paraId="00AB9A78" w14:textId="77777777" w:rsidR="00773425" w:rsidRDefault="00773425" w:rsidP="00773425">
      <w:pPr>
        <w:pStyle w:val="HTMLPreformatted"/>
        <w:rPr>
          <w:rStyle w:val="HTMLCode"/>
        </w:rPr>
      </w:pPr>
    </w:p>
    <w:p w14:paraId="525191DC" w14:textId="77777777" w:rsidR="00773425" w:rsidRDefault="00773425" w:rsidP="00773425">
      <w:pPr>
        <w:pStyle w:val="HTMLPreformatted"/>
        <w:rPr>
          <w:rStyle w:val="HTMLCode"/>
        </w:rPr>
      </w:pPr>
      <w:r>
        <w:rPr>
          <w:rStyle w:val="hljs-keyword"/>
          <w:rFonts w:eastAsiaTheme="majorEastAsia"/>
        </w:rPr>
        <w:t>import</w:t>
      </w:r>
      <w:r>
        <w:rPr>
          <w:rStyle w:val="HTMLCode"/>
        </w:rPr>
        <w:t xml:space="preserve"> </w:t>
      </w:r>
      <w:r>
        <w:rPr>
          <w:rStyle w:val="hljs-string"/>
        </w:rPr>
        <w:t>"time"</w:t>
      </w:r>
    </w:p>
    <w:p w14:paraId="1E557B78" w14:textId="77777777" w:rsidR="00773425" w:rsidRDefault="00773425" w:rsidP="00773425">
      <w:pPr>
        <w:pStyle w:val="HTMLPreformatted"/>
        <w:rPr>
          <w:rStyle w:val="HTMLCode"/>
        </w:rPr>
      </w:pPr>
    </w:p>
    <w:p w14:paraId="506E61AA" w14:textId="77777777" w:rsidR="00773425" w:rsidRDefault="00773425" w:rsidP="00773425">
      <w:pPr>
        <w:pStyle w:val="HTMLPreformatted"/>
        <w:rPr>
          <w:rStyle w:val="HTMLCode"/>
        </w:rPr>
      </w:pPr>
      <w:r>
        <w:rPr>
          <w:rStyle w:val="hljs-comment"/>
          <w:rFonts w:eastAsiaTheme="majorEastAsia"/>
        </w:rPr>
        <w:t>// User struct represents a user in the system</w:t>
      </w:r>
    </w:p>
    <w:p w14:paraId="35A5A401" w14:textId="77777777" w:rsidR="00773425" w:rsidRDefault="00773425" w:rsidP="00773425">
      <w:pPr>
        <w:pStyle w:val="HTMLPreformatted"/>
        <w:rPr>
          <w:rStyle w:val="HTMLCode"/>
        </w:rPr>
      </w:pPr>
      <w:r>
        <w:rPr>
          <w:rStyle w:val="hljs-keyword"/>
          <w:rFonts w:eastAsiaTheme="majorEastAsia"/>
        </w:rPr>
        <w:t>type</w:t>
      </w:r>
      <w:r>
        <w:rPr>
          <w:rStyle w:val="HTMLCode"/>
        </w:rPr>
        <w:t xml:space="preserve"> User </w:t>
      </w:r>
      <w:r>
        <w:rPr>
          <w:rStyle w:val="hljs-keyword"/>
          <w:rFonts w:eastAsiaTheme="majorEastAsia"/>
        </w:rPr>
        <w:t>struct</w:t>
      </w:r>
      <w:r>
        <w:rPr>
          <w:rStyle w:val="HTMLCode"/>
        </w:rPr>
        <w:t xml:space="preserve"> {</w:t>
      </w:r>
    </w:p>
    <w:p w14:paraId="2E918DC3" w14:textId="77777777" w:rsidR="00773425" w:rsidRDefault="00773425" w:rsidP="00773425">
      <w:pPr>
        <w:pStyle w:val="HTMLPreformatted"/>
        <w:rPr>
          <w:rStyle w:val="HTMLCode"/>
        </w:rPr>
      </w:pPr>
      <w:r>
        <w:rPr>
          <w:rStyle w:val="HTMLCode"/>
        </w:rPr>
        <w:t xml:space="preserve">    ID          </w:t>
      </w:r>
      <w:r>
        <w:rPr>
          <w:rStyle w:val="hljs-type"/>
        </w:rPr>
        <w:t>int</w:t>
      </w:r>
      <w:r>
        <w:rPr>
          <w:rStyle w:val="HTMLCode"/>
        </w:rPr>
        <w:t xml:space="preserve">    </w:t>
      </w:r>
      <w:r>
        <w:rPr>
          <w:rStyle w:val="hljs-string"/>
        </w:rPr>
        <w:t>`json:"id"`</w:t>
      </w:r>
    </w:p>
    <w:p w14:paraId="20F82BB0" w14:textId="77777777" w:rsidR="00773425" w:rsidRDefault="00773425" w:rsidP="00773425">
      <w:pPr>
        <w:pStyle w:val="HTMLPreformatted"/>
        <w:rPr>
          <w:rStyle w:val="HTMLCode"/>
        </w:rPr>
      </w:pPr>
      <w:r>
        <w:rPr>
          <w:rStyle w:val="HTMLCode"/>
        </w:rPr>
        <w:t xml:space="preserve">    Name        </w:t>
      </w:r>
      <w:r>
        <w:rPr>
          <w:rStyle w:val="hljs-type"/>
        </w:rPr>
        <w:t>string</w:t>
      </w:r>
      <w:r>
        <w:rPr>
          <w:rStyle w:val="HTMLCode"/>
        </w:rPr>
        <w:t xml:space="preserve"> </w:t>
      </w:r>
      <w:r>
        <w:rPr>
          <w:rStyle w:val="hljs-string"/>
        </w:rPr>
        <w:t>`json:"name"`</w:t>
      </w:r>
    </w:p>
    <w:p w14:paraId="6BB0BB1A" w14:textId="77777777" w:rsidR="00773425" w:rsidRDefault="00773425" w:rsidP="00773425">
      <w:pPr>
        <w:pStyle w:val="HTMLPreformatted"/>
        <w:rPr>
          <w:rStyle w:val="HTMLCode"/>
        </w:rPr>
      </w:pPr>
      <w:r>
        <w:rPr>
          <w:rStyle w:val="HTMLCode"/>
        </w:rPr>
        <w:t xml:space="preserve">    Designation </w:t>
      </w:r>
      <w:r>
        <w:rPr>
          <w:rStyle w:val="hljs-type"/>
        </w:rPr>
        <w:t>string</w:t>
      </w:r>
      <w:r>
        <w:rPr>
          <w:rStyle w:val="HTMLCode"/>
        </w:rPr>
        <w:t xml:space="preserve"> </w:t>
      </w:r>
      <w:r>
        <w:rPr>
          <w:rStyle w:val="hljs-string"/>
        </w:rPr>
        <w:t>`json:"designation"`</w:t>
      </w:r>
    </w:p>
    <w:p w14:paraId="7606CF2D" w14:textId="77777777" w:rsidR="00773425" w:rsidRDefault="00773425" w:rsidP="00773425">
      <w:pPr>
        <w:pStyle w:val="HTMLPreformatted"/>
        <w:rPr>
          <w:rStyle w:val="HTMLCode"/>
        </w:rPr>
      </w:pPr>
      <w:r>
        <w:rPr>
          <w:rStyle w:val="HTMLCode"/>
        </w:rPr>
        <w:t xml:space="preserve">    Experience  </w:t>
      </w:r>
      <w:r>
        <w:rPr>
          <w:rStyle w:val="hljs-type"/>
        </w:rPr>
        <w:t>int</w:t>
      </w:r>
      <w:r>
        <w:rPr>
          <w:rStyle w:val="HTMLCode"/>
        </w:rPr>
        <w:t xml:space="preserve">    </w:t>
      </w:r>
      <w:r>
        <w:rPr>
          <w:rStyle w:val="hljs-string"/>
        </w:rPr>
        <w:t>`json:"experience"`</w:t>
      </w:r>
    </w:p>
    <w:p w14:paraId="7E46DF90" w14:textId="77777777" w:rsidR="00773425" w:rsidRDefault="00773425" w:rsidP="00773425">
      <w:pPr>
        <w:pStyle w:val="HTMLPreformatted"/>
        <w:rPr>
          <w:rStyle w:val="HTMLCode"/>
        </w:rPr>
      </w:pPr>
      <w:r>
        <w:rPr>
          <w:rStyle w:val="HTMLCode"/>
        </w:rPr>
        <w:t xml:space="preserve">    Skills      </w:t>
      </w:r>
      <w:r>
        <w:rPr>
          <w:rStyle w:val="hljs-type"/>
        </w:rPr>
        <w:t>string</w:t>
      </w:r>
      <w:r>
        <w:rPr>
          <w:rStyle w:val="HTMLCode"/>
        </w:rPr>
        <w:t xml:space="preserve"> </w:t>
      </w:r>
      <w:r>
        <w:rPr>
          <w:rStyle w:val="hljs-string"/>
        </w:rPr>
        <w:t>`json:"skills"`</w:t>
      </w:r>
      <w:r>
        <w:rPr>
          <w:rStyle w:val="HTMLCode"/>
        </w:rPr>
        <w:t xml:space="preserve">  </w:t>
      </w:r>
      <w:r>
        <w:rPr>
          <w:rStyle w:val="hljs-comment"/>
          <w:rFonts w:eastAsiaTheme="majorEastAsia"/>
        </w:rPr>
        <w:t>// Comma-separated list</w:t>
      </w:r>
    </w:p>
    <w:p w14:paraId="7FFB9F01" w14:textId="77777777" w:rsidR="00773425" w:rsidRDefault="00773425" w:rsidP="00773425">
      <w:pPr>
        <w:pStyle w:val="HTMLPreformatted"/>
        <w:rPr>
          <w:rStyle w:val="HTMLCode"/>
        </w:rPr>
      </w:pPr>
      <w:r>
        <w:rPr>
          <w:rStyle w:val="HTMLCode"/>
        </w:rPr>
        <w:t xml:space="preserve">    Email       </w:t>
      </w:r>
      <w:r>
        <w:rPr>
          <w:rStyle w:val="hljs-type"/>
        </w:rPr>
        <w:t>string</w:t>
      </w:r>
      <w:r>
        <w:rPr>
          <w:rStyle w:val="HTMLCode"/>
        </w:rPr>
        <w:t xml:space="preserve"> </w:t>
      </w:r>
      <w:r>
        <w:rPr>
          <w:rStyle w:val="hljs-string"/>
        </w:rPr>
        <w:t>`json:"email"`</w:t>
      </w:r>
    </w:p>
    <w:p w14:paraId="730FE7C4" w14:textId="77777777" w:rsidR="00773425" w:rsidRDefault="00773425" w:rsidP="00773425">
      <w:pPr>
        <w:pStyle w:val="HTMLPreformatted"/>
        <w:rPr>
          <w:rStyle w:val="HTMLCode"/>
        </w:rPr>
      </w:pPr>
      <w:r>
        <w:rPr>
          <w:rStyle w:val="HTMLCode"/>
        </w:rPr>
        <w:t xml:space="preserve">    Password    </w:t>
      </w:r>
      <w:r>
        <w:rPr>
          <w:rStyle w:val="hljs-type"/>
        </w:rPr>
        <w:t>string</w:t>
      </w:r>
      <w:r>
        <w:rPr>
          <w:rStyle w:val="HTMLCode"/>
        </w:rPr>
        <w:t xml:space="preserve"> </w:t>
      </w:r>
      <w:r>
        <w:rPr>
          <w:rStyle w:val="hljs-string"/>
        </w:rPr>
        <w:t>`json:"password"`</w:t>
      </w:r>
    </w:p>
    <w:p w14:paraId="443B3487" w14:textId="77777777" w:rsidR="00773425" w:rsidRDefault="00773425" w:rsidP="00773425">
      <w:pPr>
        <w:pStyle w:val="HTMLPreformatted"/>
        <w:rPr>
          <w:rStyle w:val="HTMLCode"/>
        </w:rPr>
      </w:pPr>
      <w:r>
        <w:rPr>
          <w:rStyle w:val="HTMLCode"/>
        </w:rPr>
        <w:t>}</w:t>
      </w:r>
    </w:p>
    <w:p w14:paraId="2E5AEF4B" w14:textId="77777777" w:rsidR="00773425" w:rsidRDefault="00773425" w:rsidP="00773425">
      <w:pPr>
        <w:pStyle w:val="HTMLPreformatted"/>
        <w:rPr>
          <w:rStyle w:val="HTMLCode"/>
        </w:rPr>
      </w:pPr>
    </w:p>
    <w:p w14:paraId="719AD853" w14:textId="77777777" w:rsidR="00773425" w:rsidRDefault="00773425" w:rsidP="00773425">
      <w:pPr>
        <w:pStyle w:val="HTMLPreformatted"/>
        <w:rPr>
          <w:rStyle w:val="HTMLCode"/>
        </w:rPr>
      </w:pPr>
      <w:r>
        <w:rPr>
          <w:rStyle w:val="hljs-comment"/>
          <w:rFonts w:eastAsiaTheme="majorEastAsia"/>
        </w:rPr>
        <w:t>// LoginCredentials struct for user login</w:t>
      </w:r>
    </w:p>
    <w:p w14:paraId="5C69DE50" w14:textId="77777777" w:rsidR="00773425" w:rsidRDefault="00773425" w:rsidP="00773425">
      <w:pPr>
        <w:pStyle w:val="HTMLPreformatted"/>
        <w:rPr>
          <w:rStyle w:val="HTMLCode"/>
        </w:rPr>
      </w:pPr>
      <w:r>
        <w:rPr>
          <w:rStyle w:val="hljs-keyword"/>
          <w:rFonts w:eastAsiaTheme="majorEastAsia"/>
        </w:rPr>
        <w:t>type</w:t>
      </w:r>
      <w:r>
        <w:rPr>
          <w:rStyle w:val="HTMLCode"/>
        </w:rPr>
        <w:t xml:space="preserve"> LoginCredentials </w:t>
      </w:r>
      <w:r>
        <w:rPr>
          <w:rStyle w:val="hljs-keyword"/>
          <w:rFonts w:eastAsiaTheme="majorEastAsia"/>
        </w:rPr>
        <w:t>struct</w:t>
      </w:r>
      <w:r>
        <w:rPr>
          <w:rStyle w:val="HTMLCode"/>
        </w:rPr>
        <w:t xml:space="preserve"> {</w:t>
      </w:r>
    </w:p>
    <w:p w14:paraId="64828E22" w14:textId="77777777" w:rsidR="00773425" w:rsidRDefault="00773425" w:rsidP="00773425">
      <w:pPr>
        <w:pStyle w:val="HTMLPreformatted"/>
        <w:rPr>
          <w:rStyle w:val="HTMLCode"/>
        </w:rPr>
      </w:pPr>
      <w:r>
        <w:rPr>
          <w:rStyle w:val="HTMLCode"/>
        </w:rPr>
        <w:t xml:space="preserve">    Email    </w:t>
      </w:r>
      <w:r>
        <w:rPr>
          <w:rStyle w:val="hljs-type"/>
        </w:rPr>
        <w:t>string</w:t>
      </w:r>
      <w:r>
        <w:rPr>
          <w:rStyle w:val="HTMLCode"/>
        </w:rPr>
        <w:t xml:space="preserve"> </w:t>
      </w:r>
      <w:r>
        <w:rPr>
          <w:rStyle w:val="hljs-string"/>
        </w:rPr>
        <w:t>`json:"email"`</w:t>
      </w:r>
    </w:p>
    <w:p w14:paraId="7F939DD7" w14:textId="77777777" w:rsidR="00773425" w:rsidRDefault="00773425" w:rsidP="00773425">
      <w:pPr>
        <w:pStyle w:val="HTMLPreformatted"/>
        <w:rPr>
          <w:rStyle w:val="HTMLCode"/>
        </w:rPr>
      </w:pPr>
      <w:r>
        <w:rPr>
          <w:rStyle w:val="HTMLCode"/>
        </w:rPr>
        <w:t xml:space="preserve">    Password </w:t>
      </w:r>
      <w:r>
        <w:rPr>
          <w:rStyle w:val="hljs-type"/>
        </w:rPr>
        <w:t>string</w:t>
      </w:r>
      <w:r>
        <w:rPr>
          <w:rStyle w:val="HTMLCode"/>
        </w:rPr>
        <w:t xml:space="preserve"> </w:t>
      </w:r>
      <w:r>
        <w:rPr>
          <w:rStyle w:val="hljs-string"/>
        </w:rPr>
        <w:t>`json:"password"`</w:t>
      </w:r>
    </w:p>
    <w:p w14:paraId="5D1B4C19" w14:textId="77777777" w:rsidR="00773425" w:rsidRDefault="00773425" w:rsidP="00773425">
      <w:pPr>
        <w:pStyle w:val="HTMLPreformatted"/>
        <w:rPr>
          <w:rStyle w:val="HTMLCode"/>
        </w:rPr>
      </w:pPr>
      <w:r>
        <w:rPr>
          <w:rStyle w:val="HTMLCode"/>
        </w:rPr>
        <w:t>}</w:t>
      </w:r>
    </w:p>
    <w:p w14:paraId="7B4332D2" w14:textId="77777777" w:rsidR="00773425" w:rsidRDefault="00773425" w:rsidP="00773425">
      <w:pPr>
        <w:pStyle w:val="HTMLPreformatted"/>
        <w:rPr>
          <w:rStyle w:val="HTMLCode"/>
        </w:rPr>
      </w:pPr>
    </w:p>
    <w:p w14:paraId="5C019707" w14:textId="77777777" w:rsidR="00773425" w:rsidRDefault="00773425" w:rsidP="00773425">
      <w:pPr>
        <w:pStyle w:val="HTMLPreformatted"/>
        <w:rPr>
          <w:rStyle w:val="HTMLCode"/>
        </w:rPr>
      </w:pPr>
      <w:r>
        <w:rPr>
          <w:rStyle w:val="hljs-comment"/>
          <w:rFonts w:eastAsiaTheme="majorEastAsia"/>
        </w:rPr>
        <w:t>// Proposal struct represents a proposal</w:t>
      </w:r>
    </w:p>
    <w:p w14:paraId="440BC162" w14:textId="77777777" w:rsidR="00773425" w:rsidRDefault="00773425" w:rsidP="00773425">
      <w:pPr>
        <w:pStyle w:val="HTMLPreformatted"/>
        <w:rPr>
          <w:rStyle w:val="HTMLCode"/>
        </w:rPr>
      </w:pPr>
      <w:r>
        <w:rPr>
          <w:rStyle w:val="hljs-keyword"/>
          <w:rFonts w:eastAsiaTheme="majorEastAsia"/>
        </w:rPr>
        <w:t>type</w:t>
      </w:r>
      <w:r>
        <w:rPr>
          <w:rStyle w:val="HTMLCode"/>
        </w:rPr>
        <w:t xml:space="preserve"> Proposal </w:t>
      </w:r>
      <w:r>
        <w:rPr>
          <w:rStyle w:val="hljs-keyword"/>
          <w:rFonts w:eastAsiaTheme="majorEastAsia"/>
        </w:rPr>
        <w:t>struct</w:t>
      </w:r>
      <w:r>
        <w:rPr>
          <w:rStyle w:val="HTMLCode"/>
        </w:rPr>
        <w:t xml:space="preserve"> {</w:t>
      </w:r>
    </w:p>
    <w:p w14:paraId="12069E47" w14:textId="77777777" w:rsidR="00773425" w:rsidRDefault="00773425" w:rsidP="00773425">
      <w:pPr>
        <w:pStyle w:val="HTMLPreformatted"/>
        <w:rPr>
          <w:rStyle w:val="HTMLCode"/>
        </w:rPr>
      </w:pPr>
      <w:r>
        <w:rPr>
          <w:rStyle w:val="HTMLCode"/>
        </w:rPr>
        <w:t xml:space="preserve">    ID           </w:t>
      </w:r>
      <w:r>
        <w:rPr>
          <w:rStyle w:val="hljs-type"/>
        </w:rPr>
        <w:t>int</w:t>
      </w:r>
      <w:r>
        <w:rPr>
          <w:rStyle w:val="HTMLCode"/>
        </w:rPr>
        <w:t xml:space="preserve">    </w:t>
      </w:r>
      <w:r>
        <w:rPr>
          <w:rStyle w:val="hljs-string"/>
        </w:rPr>
        <w:t>`json:"id"`</w:t>
      </w:r>
    </w:p>
    <w:p w14:paraId="22F2BCD2" w14:textId="77777777" w:rsidR="00773425" w:rsidRDefault="00773425" w:rsidP="00773425">
      <w:pPr>
        <w:pStyle w:val="HTMLPreformatted"/>
        <w:rPr>
          <w:rStyle w:val="HTMLCode"/>
        </w:rPr>
      </w:pPr>
      <w:r>
        <w:rPr>
          <w:rStyle w:val="HTMLCode"/>
        </w:rPr>
        <w:t xml:space="preserve">    Title        </w:t>
      </w:r>
      <w:r>
        <w:rPr>
          <w:rStyle w:val="hljs-type"/>
        </w:rPr>
        <w:t>string</w:t>
      </w:r>
      <w:r>
        <w:rPr>
          <w:rStyle w:val="HTMLCode"/>
        </w:rPr>
        <w:t xml:space="preserve"> </w:t>
      </w:r>
      <w:r>
        <w:rPr>
          <w:rStyle w:val="hljs-string"/>
        </w:rPr>
        <w:t>`json:"title"`</w:t>
      </w:r>
    </w:p>
    <w:p w14:paraId="55429283" w14:textId="77777777" w:rsidR="00773425" w:rsidRDefault="00773425" w:rsidP="00773425">
      <w:pPr>
        <w:pStyle w:val="HTMLPreformatted"/>
        <w:rPr>
          <w:rStyle w:val="HTMLCode"/>
        </w:rPr>
      </w:pPr>
      <w:r>
        <w:rPr>
          <w:rStyle w:val="HTMLCode"/>
        </w:rPr>
        <w:t xml:space="preserve">    Description  </w:t>
      </w:r>
      <w:r>
        <w:rPr>
          <w:rStyle w:val="hljs-type"/>
        </w:rPr>
        <w:t>string</w:t>
      </w:r>
      <w:r>
        <w:rPr>
          <w:rStyle w:val="HTMLCode"/>
        </w:rPr>
        <w:t xml:space="preserve"> </w:t>
      </w:r>
      <w:r>
        <w:rPr>
          <w:rStyle w:val="hljs-string"/>
        </w:rPr>
        <w:t>`json:"description"`</w:t>
      </w:r>
    </w:p>
    <w:p w14:paraId="75FB9DB4" w14:textId="77777777" w:rsidR="00773425" w:rsidRDefault="00773425" w:rsidP="00773425">
      <w:pPr>
        <w:pStyle w:val="HTMLPreformatted"/>
        <w:rPr>
          <w:rStyle w:val="HTMLCode"/>
        </w:rPr>
      </w:pPr>
      <w:r>
        <w:rPr>
          <w:rStyle w:val="HTMLCode"/>
        </w:rPr>
        <w:t xml:space="preserve">    CoordinatorID </w:t>
      </w:r>
      <w:r>
        <w:rPr>
          <w:rStyle w:val="hljs-type"/>
        </w:rPr>
        <w:t>int</w:t>
      </w:r>
      <w:r>
        <w:rPr>
          <w:rStyle w:val="HTMLCode"/>
        </w:rPr>
        <w:t xml:space="preserve">   </w:t>
      </w:r>
      <w:r>
        <w:rPr>
          <w:rStyle w:val="hljs-string"/>
        </w:rPr>
        <w:t>`json:"coordinator_id"`</w:t>
      </w:r>
    </w:p>
    <w:p w14:paraId="50DDF4BB" w14:textId="77777777" w:rsidR="00773425" w:rsidRDefault="00773425" w:rsidP="00773425">
      <w:pPr>
        <w:pStyle w:val="HTMLPreformatted"/>
        <w:rPr>
          <w:rStyle w:val="HTMLCode"/>
        </w:rPr>
      </w:pPr>
      <w:r>
        <w:rPr>
          <w:rStyle w:val="HTMLCode"/>
        </w:rPr>
        <w:t xml:space="preserve">    Deadline     </w:t>
      </w:r>
      <w:r>
        <w:rPr>
          <w:rStyle w:val="hljs-type"/>
        </w:rPr>
        <w:t>string</w:t>
      </w:r>
      <w:r>
        <w:rPr>
          <w:rStyle w:val="HTMLCode"/>
        </w:rPr>
        <w:t xml:space="preserve"> </w:t>
      </w:r>
      <w:r>
        <w:rPr>
          <w:rStyle w:val="hljs-string"/>
        </w:rPr>
        <w:t>`json:"deadline"`</w:t>
      </w:r>
      <w:r>
        <w:rPr>
          <w:rStyle w:val="HTMLCode"/>
        </w:rPr>
        <w:t xml:space="preserve">  </w:t>
      </w:r>
      <w:r>
        <w:rPr>
          <w:rStyle w:val="hljs-comment"/>
          <w:rFonts w:eastAsiaTheme="majorEastAsia"/>
        </w:rPr>
        <w:t>// YYYY-MM-DD format</w:t>
      </w:r>
    </w:p>
    <w:p w14:paraId="6E028AF7" w14:textId="77777777" w:rsidR="00773425" w:rsidRDefault="00773425" w:rsidP="00773425">
      <w:pPr>
        <w:pStyle w:val="HTMLPreformatted"/>
        <w:rPr>
          <w:rStyle w:val="HTMLCode"/>
        </w:rPr>
      </w:pPr>
      <w:r>
        <w:rPr>
          <w:rStyle w:val="HTMLCode"/>
        </w:rPr>
        <w:t>}</w:t>
      </w:r>
    </w:p>
    <w:p w14:paraId="729A082F" w14:textId="77777777" w:rsidR="00773425" w:rsidRDefault="00773425" w:rsidP="00773425">
      <w:pPr>
        <w:pStyle w:val="HTMLPreformatted"/>
        <w:rPr>
          <w:rStyle w:val="HTMLCode"/>
        </w:rPr>
      </w:pPr>
    </w:p>
    <w:p w14:paraId="1A38E6FE" w14:textId="77777777" w:rsidR="00773425" w:rsidRDefault="00773425" w:rsidP="00773425">
      <w:pPr>
        <w:pStyle w:val="HTMLPreformatted"/>
        <w:rPr>
          <w:rStyle w:val="HTMLCode"/>
        </w:rPr>
      </w:pPr>
      <w:r>
        <w:rPr>
          <w:rStyle w:val="hljs-comment"/>
          <w:rFonts w:eastAsiaTheme="majorEastAsia"/>
        </w:rPr>
        <w:t>// Subtask struct represents a subtask</w:t>
      </w:r>
    </w:p>
    <w:p w14:paraId="140251C1" w14:textId="77777777" w:rsidR="00773425" w:rsidRDefault="00773425" w:rsidP="00773425">
      <w:pPr>
        <w:pStyle w:val="HTMLPreformatted"/>
        <w:rPr>
          <w:rStyle w:val="HTMLCode"/>
        </w:rPr>
      </w:pPr>
      <w:r>
        <w:rPr>
          <w:rStyle w:val="hljs-keyword"/>
          <w:rFonts w:eastAsiaTheme="majorEastAsia"/>
        </w:rPr>
        <w:t>type</w:t>
      </w:r>
      <w:r>
        <w:rPr>
          <w:rStyle w:val="HTMLCode"/>
        </w:rPr>
        <w:t xml:space="preserve"> Subtask </w:t>
      </w:r>
      <w:r>
        <w:rPr>
          <w:rStyle w:val="hljs-keyword"/>
          <w:rFonts w:eastAsiaTheme="majorEastAsia"/>
        </w:rPr>
        <w:t>struct</w:t>
      </w:r>
      <w:r>
        <w:rPr>
          <w:rStyle w:val="HTMLCode"/>
        </w:rPr>
        <w:t xml:space="preserve"> {</w:t>
      </w:r>
    </w:p>
    <w:p w14:paraId="3807046C" w14:textId="77777777" w:rsidR="00773425" w:rsidRDefault="00773425" w:rsidP="00773425">
      <w:pPr>
        <w:pStyle w:val="HTMLPreformatted"/>
        <w:rPr>
          <w:rStyle w:val="HTMLCode"/>
        </w:rPr>
      </w:pPr>
      <w:r>
        <w:rPr>
          <w:rStyle w:val="HTMLCode"/>
        </w:rPr>
        <w:t xml:space="preserve">    ID              </w:t>
      </w:r>
      <w:r>
        <w:rPr>
          <w:rStyle w:val="hljs-type"/>
        </w:rPr>
        <w:t>int</w:t>
      </w:r>
      <w:r>
        <w:rPr>
          <w:rStyle w:val="HTMLCode"/>
        </w:rPr>
        <w:t xml:space="preserve">    </w:t>
      </w:r>
      <w:r>
        <w:rPr>
          <w:rStyle w:val="hljs-string"/>
        </w:rPr>
        <w:t>`json:"id"`</w:t>
      </w:r>
    </w:p>
    <w:p w14:paraId="00417CA1" w14:textId="77777777" w:rsidR="00773425" w:rsidRDefault="00773425" w:rsidP="00773425">
      <w:pPr>
        <w:pStyle w:val="HTMLPreformatted"/>
        <w:rPr>
          <w:rStyle w:val="HTMLCode"/>
        </w:rPr>
      </w:pPr>
      <w:r>
        <w:rPr>
          <w:rStyle w:val="HTMLCode"/>
        </w:rPr>
        <w:t xml:space="preserve">    ProposalID      </w:t>
      </w:r>
      <w:r>
        <w:rPr>
          <w:rStyle w:val="hljs-type"/>
        </w:rPr>
        <w:t>int</w:t>
      </w:r>
      <w:r>
        <w:rPr>
          <w:rStyle w:val="HTMLCode"/>
        </w:rPr>
        <w:t xml:space="preserve">    </w:t>
      </w:r>
      <w:r>
        <w:rPr>
          <w:rStyle w:val="hljs-string"/>
        </w:rPr>
        <w:t>`json:"proposal_id"`</w:t>
      </w:r>
    </w:p>
    <w:p w14:paraId="6B56D459" w14:textId="77777777" w:rsidR="00773425" w:rsidRDefault="00773425" w:rsidP="00773425">
      <w:pPr>
        <w:pStyle w:val="HTMLPreformatted"/>
        <w:rPr>
          <w:rStyle w:val="HTMLCode"/>
        </w:rPr>
      </w:pPr>
      <w:r>
        <w:rPr>
          <w:rStyle w:val="HTMLCode"/>
        </w:rPr>
        <w:t xml:space="preserve">    TopicName       </w:t>
      </w:r>
      <w:r>
        <w:rPr>
          <w:rStyle w:val="hljs-type"/>
        </w:rPr>
        <w:t>string</w:t>
      </w:r>
      <w:r>
        <w:rPr>
          <w:rStyle w:val="HTMLCode"/>
        </w:rPr>
        <w:t xml:space="preserve"> </w:t>
      </w:r>
      <w:r>
        <w:rPr>
          <w:rStyle w:val="hljs-string"/>
        </w:rPr>
        <w:t>`json:"topic_name"`</w:t>
      </w:r>
    </w:p>
    <w:p w14:paraId="7D1D4C72" w14:textId="77777777" w:rsidR="00773425" w:rsidRDefault="00773425" w:rsidP="00773425">
      <w:pPr>
        <w:pStyle w:val="HTMLPreformatted"/>
        <w:rPr>
          <w:rStyle w:val="HTMLCode"/>
        </w:rPr>
      </w:pPr>
      <w:r>
        <w:rPr>
          <w:rStyle w:val="HTMLCode"/>
        </w:rPr>
        <w:t xml:space="preserve">    Description     </w:t>
      </w:r>
      <w:r>
        <w:rPr>
          <w:rStyle w:val="hljs-type"/>
        </w:rPr>
        <w:t>string</w:t>
      </w:r>
      <w:r>
        <w:rPr>
          <w:rStyle w:val="HTMLCode"/>
        </w:rPr>
        <w:t xml:space="preserve"> </w:t>
      </w:r>
      <w:r>
        <w:rPr>
          <w:rStyle w:val="hljs-string"/>
        </w:rPr>
        <w:t>`json:"description"`</w:t>
      </w:r>
    </w:p>
    <w:p w14:paraId="680AB237" w14:textId="77777777" w:rsidR="00773425" w:rsidRDefault="00773425" w:rsidP="00773425">
      <w:pPr>
        <w:pStyle w:val="HTMLPreformatted"/>
        <w:rPr>
          <w:rStyle w:val="HTMLCode"/>
        </w:rPr>
      </w:pPr>
      <w:r>
        <w:rPr>
          <w:rStyle w:val="HTMLCode"/>
        </w:rPr>
        <w:t xml:space="preserve">    SkillsRequired  </w:t>
      </w:r>
      <w:r>
        <w:rPr>
          <w:rStyle w:val="hljs-type"/>
        </w:rPr>
        <w:t>string</w:t>
      </w:r>
      <w:r>
        <w:rPr>
          <w:rStyle w:val="HTMLCode"/>
        </w:rPr>
        <w:t xml:space="preserve"> </w:t>
      </w:r>
      <w:r>
        <w:rPr>
          <w:rStyle w:val="hljs-string"/>
        </w:rPr>
        <w:t>`json:"skills_required"`</w:t>
      </w:r>
      <w:r>
        <w:rPr>
          <w:rStyle w:val="HTMLCode"/>
        </w:rPr>
        <w:t xml:space="preserve">  </w:t>
      </w:r>
      <w:r>
        <w:rPr>
          <w:rStyle w:val="hljs-comment"/>
          <w:rFonts w:eastAsiaTheme="majorEastAsia"/>
        </w:rPr>
        <w:t>// Comma-separated list</w:t>
      </w:r>
    </w:p>
    <w:p w14:paraId="7D63CB1B" w14:textId="77777777" w:rsidR="00773425" w:rsidRDefault="00773425" w:rsidP="00773425">
      <w:pPr>
        <w:pStyle w:val="HTMLPreformatted"/>
        <w:rPr>
          <w:rStyle w:val="HTMLCode"/>
        </w:rPr>
      </w:pPr>
      <w:r>
        <w:rPr>
          <w:rStyle w:val="HTMLCode"/>
        </w:rPr>
        <w:t xml:space="preserve">    SubmissionDate  </w:t>
      </w:r>
      <w:r>
        <w:rPr>
          <w:rStyle w:val="hljs-type"/>
        </w:rPr>
        <w:t>string</w:t>
      </w:r>
      <w:r>
        <w:rPr>
          <w:rStyle w:val="HTMLCode"/>
        </w:rPr>
        <w:t xml:space="preserve"> </w:t>
      </w:r>
      <w:r>
        <w:rPr>
          <w:rStyle w:val="hljs-string"/>
        </w:rPr>
        <w:t>`json:"submission_date"`</w:t>
      </w:r>
      <w:r>
        <w:rPr>
          <w:rStyle w:val="HTMLCode"/>
        </w:rPr>
        <w:t xml:space="preserve">  </w:t>
      </w:r>
      <w:r>
        <w:rPr>
          <w:rStyle w:val="hljs-comment"/>
          <w:rFonts w:eastAsiaTheme="majorEastAsia"/>
        </w:rPr>
        <w:t>// YYYY-MM-DD format</w:t>
      </w:r>
    </w:p>
    <w:p w14:paraId="7873D6EC" w14:textId="77777777" w:rsidR="00773425" w:rsidRDefault="00773425" w:rsidP="00773425">
      <w:pPr>
        <w:pStyle w:val="HTMLPreformatted"/>
        <w:rPr>
          <w:rStyle w:val="HTMLCode"/>
        </w:rPr>
      </w:pPr>
      <w:r>
        <w:rPr>
          <w:rStyle w:val="HTMLCode"/>
        </w:rPr>
        <w:t xml:space="preserve">    Status          </w:t>
      </w:r>
      <w:r>
        <w:rPr>
          <w:rStyle w:val="hljs-type"/>
        </w:rPr>
        <w:t>string</w:t>
      </w:r>
      <w:r>
        <w:rPr>
          <w:rStyle w:val="HTMLCode"/>
        </w:rPr>
        <w:t xml:space="preserve"> </w:t>
      </w:r>
      <w:r>
        <w:rPr>
          <w:rStyle w:val="hljs-string"/>
        </w:rPr>
        <w:t>`json:"status"`</w:t>
      </w:r>
    </w:p>
    <w:p w14:paraId="0F090F5A" w14:textId="77777777" w:rsidR="00773425" w:rsidRDefault="00773425" w:rsidP="00773425">
      <w:pPr>
        <w:pStyle w:val="HTMLPreformatted"/>
        <w:rPr>
          <w:rStyle w:val="HTMLCode"/>
        </w:rPr>
      </w:pPr>
      <w:r>
        <w:rPr>
          <w:rStyle w:val="HTMLCode"/>
        </w:rPr>
        <w:t>}</w:t>
      </w:r>
    </w:p>
    <w:p w14:paraId="699EADA9" w14:textId="77777777" w:rsidR="00773425" w:rsidRDefault="00773425" w:rsidP="00773425">
      <w:pPr>
        <w:pStyle w:val="HTMLPreformatted"/>
        <w:rPr>
          <w:rStyle w:val="HTMLCode"/>
        </w:rPr>
      </w:pPr>
    </w:p>
    <w:p w14:paraId="07790E8E" w14:textId="77777777" w:rsidR="00773425" w:rsidRDefault="00773425" w:rsidP="00773425">
      <w:pPr>
        <w:pStyle w:val="HTMLPreformatted"/>
        <w:rPr>
          <w:rStyle w:val="HTMLCode"/>
        </w:rPr>
      </w:pPr>
      <w:r>
        <w:rPr>
          <w:rStyle w:val="hljs-comment"/>
          <w:rFonts w:eastAsiaTheme="majorEastAsia"/>
        </w:rPr>
        <w:t>// Submission struct represents a subtask submission</w:t>
      </w:r>
    </w:p>
    <w:p w14:paraId="4A300F1D" w14:textId="77777777" w:rsidR="00773425" w:rsidRDefault="00773425" w:rsidP="00773425">
      <w:pPr>
        <w:pStyle w:val="HTMLPreformatted"/>
        <w:rPr>
          <w:rStyle w:val="HTMLCode"/>
        </w:rPr>
      </w:pPr>
      <w:r>
        <w:rPr>
          <w:rStyle w:val="hljs-keyword"/>
          <w:rFonts w:eastAsiaTheme="majorEastAsia"/>
        </w:rPr>
        <w:t>type</w:t>
      </w:r>
      <w:r>
        <w:rPr>
          <w:rStyle w:val="HTMLCode"/>
        </w:rPr>
        <w:t xml:space="preserve"> Submission </w:t>
      </w:r>
      <w:r>
        <w:rPr>
          <w:rStyle w:val="hljs-keyword"/>
          <w:rFonts w:eastAsiaTheme="majorEastAsia"/>
        </w:rPr>
        <w:t>struct</w:t>
      </w:r>
      <w:r>
        <w:rPr>
          <w:rStyle w:val="HTMLCode"/>
        </w:rPr>
        <w:t xml:space="preserve"> {</w:t>
      </w:r>
    </w:p>
    <w:p w14:paraId="30C0A7D9" w14:textId="77777777" w:rsidR="00773425" w:rsidRDefault="00773425" w:rsidP="00773425">
      <w:pPr>
        <w:pStyle w:val="HTMLPreformatted"/>
        <w:rPr>
          <w:rStyle w:val="HTMLCode"/>
        </w:rPr>
      </w:pPr>
      <w:r>
        <w:rPr>
          <w:rStyle w:val="HTMLCode"/>
        </w:rPr>
        <w:t xml:space="preserve">    ID             </w:t>
      </w:r>
      <w:r>
        <w:rPr>
          <w:rStyle w:val="hljs-type"/>
        </w:rPr>
        <w:t>int</w:t>
      </w:r>
      <w:r>
        <w:rPr>
          <w:rStyle w:val="HTMLCode"/>
        </w:rPr>
        <w:t xml:space="preserve">       </w:t>
      </w:r>
      <w:r>
        <w:rPr>
          <w:rStyle w:val="hljs-string"/>
        </w:rPr>
        <w:t>`json:"id"`</w:t>
      </w:r>
    </w:p>
    <w:p w14:paraId="69F40147" w14:textId="77777777" w:rsidR="00773425" w:rsidRDefault="00773425" w:rsidP="00773425">
      <w:pPr>
        <w:pStyle w:val="HTMLPreformatted"/>
        <w:rPr>
          <w:rStyle w:val="HTMLCode"/>
        </w:rPr>
      </w:pPr>
      <w:r>
        <w:rPr>
          <w:rStyle w:val="HTMLCode"/>
        </w:rPr>
        <w:t xml:space="preserve">    SubtaskID      </w:t>
      </w:r>
      <w:r>
        <w:rPr>
          <w:rStyle w:val="hljs-type"/>
        </w:rPr>
        <w:t>int</w:t>
      </w:r>
      <w:r>
        <w:rPr>
          <w:rStyle w:val="HTMLCode"/>
        </w:rPr>
        <w:t xml:space="preserve">       </w:t>
      </w:r>
      <w:r>
        <w:rPr>
          <w:rStyle w:val="hljs-string"/>
        </w:rPr>
        <w:t>`json:"subtask_id"`</w:t>
      </w:r>
    </w:p>
    <w:p w14:paraId="50E1EBA4" w14:textId="77777777" w:rsidR="00773425" w:rsidRDefault="00773425" w:rsidP="00773425">
      <w:pPr>
        <w:pStyle w:val="HTMLPreformatted"/>
        <w:rPr>
          <w:rStyle w:val="HTMLCode"/>
        </w:rPr>
      </w:pPr>
      <w:r>
        <w:rPr>
          <w:rStyle w:val="HTMLCode"/>
        </w:rPr>
        <w:t xml:space="preserve">    UserID         </w:t>
      </w:r>
      <w:r>
        <w:rPr>
          <w:rStyle w:val="hljs-type"/>
        </w:rPr>
        <w:t>int</w:t>
      </w:r>
      <w:r>
        <w:rPr>
          <w:rStyle w:val="HTMLCode"/>
        </w:rPr>
        <w:t xml:space="preserve">       </w:t>
      </w:r>
      <w:r>
        <w:rPr>
          <w:rStyle w:val="hljs-string"/>
        </w:rPr>
        <w:t>`json:"user_id"`</w:t>
      </w:r>
    </w:p>
    <w:p w14:paraId="0619CD2C" w14:textId="77777777" w:rsidR="00773425" w:rsidRDefault="00773425" w:rsidP="00773425">
      <w:pPr>
        <w:pStyle w:val="HTMLPreformatted"/>
        <w:rPr>
          <w:rStyle w:val="HTMLCode"/>
        </w:rPr>
      </w:pPr>
      <w:r>
        <w:rPr>
          <w:rStyle w:val="HTMLCode"/>
        </w:rPr>
        <w:t xml:space="preserve">    FilePath       </w:t>
      </w:r>
      <w:r>
        <w:rPr>
          <w:rStyle w:val="hljs-type"/>
        </w:rPr>
        <w:t>string</w:t>
      </w:r>
      <w:r>
        <w:rPr>
          <w:rStyle w:val="HTMLCode"/>
        </w:rPr>
        <w:t xml:space="preserve">    </w:t>
      </w:r>
      <w:r>
        <w:rPr>
          <w:rStyle w:val="hljs-string"/>
        </w:rPr>
        <w:t>`json:"file_path"`</w:t>
      </w:r>
    </w:p>
    <w:p w14:paraId="26E0B540" w14:textId="77777777" w:rsidR="00773425" w:rsidRDefault="00773425" w:rsidP="00773425">
      <w:pPr>
        <w:pStyle w:val="HTMLPreformatted"/>
        <w:rPr>
          <w:rStyle w:val="HTMLCode"/>
        </w:rPr>
      </w:pPr>
      <w:r>
        <w:rPr>
          <w:rStyle w:val="HTMLCode"/>
        </w:rPr>
        <w:t xml:space="preserve">    SubmissionDate time.Time </w:t>
      </w:r>
      <w:r>
        <w:rPr>
          <w:rStyle w:val="hljs-string"/>
        </w:rPr>
        <w:t>`json:"submission_date"`</w:t>
      </w:r>
    </w:p>
    <w:p w14:paraId="15962ECC" w14:textId="77777777" w:rsidR="00773425" w:rsidRDefault="00773425" w:rsidP="00773425">
      <w:pPr>
        <w:pStyle w:val="HTMLPreformatted"/>
        <w:rPr>
          <w:rStyle w:val="HTMLCode"/>
        </w:rPr>
      </w:pPr>
      <w:r>
        <w:rPr>
          <w:rStyle w:val="HTMLCode"/>
        </w:rPr>
        <w:t>}</w:t>
      </w:r>
    </w:p>
    <w:p w14:paraId="3D8DF3B8" w14:textId="77777777" w:rsidR="00773425" w:rsidRDefault="00773425" w:rsidP="00773425">
      <w:pPr>
        <w:pStyle w:val="HTMLPreformatted"/>
        <w:rPr>
          <w:rStyle w:val="HTMLCode"/>
        </w:rPr>
      </w:pPr>
    </w:p>
    <w:p w14:paraId="09CBA8BF" w14:textId="77777777" w:rsidR="00773425" w:rsidRDefault="00773425" w:rsidP="00773425">
      <w:pPr>
        <w:pStyle w:val="HTMLPreformatted"/>
        <w:rPr>
          <w:rStyle w:val="HTMLCode"/>
        </w:rPr>
      </w:pPr>
      <w:r>
        <w:rPr>
          <w:rStyle w:val="hljs-comment"/>
          <w:rFonts w:eastAsiaTheme="majorEastAsia"/>
        </w:rPr>
        <w:t>// SubmissionReview struct for reviewing a submission</w:t>
      </w:r>
    </w:p>
    <w:p w14:paraId="65156520" w14:textId="77777777" w:rsidR="00773425" w:rsidRDefault="00773425" w:rsidP="00773425">
      <w:pPr>
        <w:pStyle w:val="HTMLPreformatted"/>
        <w:rPr>
          <w:rStyle w:val="HTMLCode"/>
        </w:rPr>
      </w:pPr>
      <w:r>
        <w:rPr>
          <w:rStyle w:val="hljs-keyword"/>
          <w:rFonts w:eastAsiaTheme="majorEastAsia"/>
        </w:rPr>
        <w:t>type</w:t>
      </w:r>
      <w:r>
        <w:rPr>
          <w:rStyle w:val="HTMLCode"/>
        </w:rPr>
        <w:t xml:space="preserve"> SubmissionReview </w:t>
      </w:r>
      <w:r>
        <w:rPr>
          <w:rStyle w:val="hljs-keyword"/>
          <w:rFonts w:eastAsiaTheme="majorEastAsia"/>
        </w:rPr>
        <w:t>struct</w:t>
      </w:r>
      <w:r>
        <w:rPr>
          <w:rStyle w:val="HTMLCode"/>
        </w:rPr>
        <w:t xml:space="preserve"> {</w:t>
      </w:r>
    </w:p>
    <w:p w14:paraId="00D5703E" w14:textId="77777777" w:rsidR="00773425" w:rsidRDefault="00773425" w:rsidP="00773425">
      <w:pPr>
        <w:pStyle w:val="HTMLPreformatted"/>
        <w:rPr>
          <w:rStyle w:val="HTMLCode"/>
        </w:rPr>
      </w:pPr>
      <w:r>
        <w:rPr>
          <w:rStyle w:val="HTMLCode"/>
        </w:rPr>
        <w:t xml:space="preserve">    SubmissionID </w:t>
      </w:r>
      <w:r>
        <w:rPr>
          <w:rStyle w:val="hljs-type"/>
        </w:rPr>
        <w:t>int</w:t>
      </w:r>
      <w:r>
        <w:rPr>
          <w:rStyle w:val="HTMLCode"/>
        </w:rPr>
        <w:t xml:space="preserve">       </w:t>
      </w:r>
      <w:r>
        <w:rPr>
          <w:rStyle w:val="hljs-string"/>
        </w:rPr>
        <w:t>`json:"submission_id"`</w:t>
      </w:r>
    </w:p>
    <w:p w14:paraId="173FB86B" w14:textId="77777777" w:rsidR="00773425" w:rsidRDefault="00773425" w:rsidP="00773425">
      <w:pPr>
        <w:pStyle w:val="HTMLPreformatted"/>
        <w:rPr>
          <w:rStyle w:val="HTMLCode"/>
        </w:rPr>
      </w:pPr>
      <w:r>
        <w:rPr>
          <w:rStyle w:val="HTMLCode"/>
        </w:rPr>
        <w:t xml:space="preserve">    ReviewerID   </w:t>
      </w:r>
      <w:r>
        <w:rPr>
          <w:rStyle w:val="hljs-type"/>
        </w:rPr>
        <w:t>int</w:t>
      </w:r>
      <w:r>
        <w:rPr>
          <w:rStyle w:val="HTMLCode"/>
        </w:rPr>
        <w:t xml:space="preserve">       </w:t>
      </w:r>
      <w:r>
        <w:rPr>
          <w:rStyle w:val="hljs-string"/>
        </w:rPr>
        <w:t>`json:"reviewer_id"`</w:t>
      </w:r>
    </w:p>
    <w:p w14:paraId="029295B3" w14:textId="77777777" w:rsidR="00773425" w:rsidRDefault="00773425" w:rsidP="00773425">
      <w:pPr>
        <w:pStyle w:val="HTMLPreformatted"/>
        <w:rPr>
          <w:rStyle w:val="HTMLCode"/>
        </w:rPr>
      </w:pPr>
      <w:r>
        <w:rPr>
          <w:rStyle w:val="HTMLCode"/>
        </w:rPr>
        <w:t xml:space="preserve">    ReviewStatus </w:t>
      </w:r>
      <w:r>
        <w:rPr>
          <w:rStyle w:val="hljs-type"/>
        </w:rPr>
        <w:t>string</w:t>
      </w:r>
      <w:r>
        <w:rPr>
          <w:rStyle w:val="HTMLCode"/>
        </w:rPr>
        <w:t xml:space="preserve">    </w:t>
      </w:r>
      <w:r>
        <w:rPr>
          <w:rStyle w:val="hljs-string"/>
        </w:rPr>
        <w:t>`json:"review_status"`</w:t>
      </w:r>
    </w:p>
    <w:p w14:paraId="4C85B52D" w14:textId="77777777" w:rsidR="00773425" w:rsidRDefault="00773425" w:rsidP="00773425">
      <w:pPr>
        <w:pStyle w:val="HTMLPreformatted"/>
        <w:rPr>
          <w:rStyle w:val="HTMLCode"/>
        </w:rPr>
      </w:pPr>
      <w:r>
        <w:rPr>
          <w:rStyle w:val="HTMLCode"/>
        </w:rPr>
        <w:t xml:space="preserve">    ReviewDate   time.Time </w:t>
      </w:r>
      <w:r>
        <w:rPr>
          <w:rStyle w:val="hljs-string"/>
        </w:rPr>
        <w:t>`json:"review_date"`</w:t>
      </w:r>
    </w:p>
    <w:p w14:paraId="408469F0" w14:textId="77777777" w:rsidR="00773425" w:rsidRDefault="00773425" w:rsidP="00773425">
      <w:pPr>
        <w:pStyle w:val="HTMLPreformatted"/>
        <w:rPr>
          <w:rStyle w:val="HTMLCode"/>
        </w:rPr>
      </w:pPr>
      <w:r>
        <w:rPr>
          <w:rStyle w:val="HTMLCode"/>
        </w:rPr>
        <w:t>}</w:t>
      </w:r>
    </w:p>
    <w:p w14:paraId="32E0E22C" w14:textId="77777777" w:rsidR="00773425" w:rsidRDefault="00773425" w:rsidP="00773425">
      <w:pPr>
        <w:pStyle w:val="Heading3"/>
      </w:pPr>
      <w:r>
        <w:t xml:space="preserve">3. </w:t>
      </w:r>
      <w:r>
        <w:rPr>
          <w:rStyle w:val="Strong"/>
          <w:b/>
          <w:bCs/>
        </w:rPr>
        <w:t>db.go</w:t>
      </w:r>
    </w:p>
    <w:p w14:paraId="78517E7C" w14:textId="77777777" w:rsidR="00773425" w:rsidRDefault="00773425" w:rsidP="00773425">
      <w:pPr>
        <w:pStyle w:val="NormalWeb"/>
      </w:pPr>
      <w:r>
        <w:t>This file handles all database interactions, such as inserting, querying, and updating records.</w:t>
      </w:r>
    </w:p>
    <w:p w14:paraId="696E4658" w14:textId="77777777" w:rsidR="00773425" w:rsidRDefault="00773425" w:rsidP="00773425">
      <w:pPr>
        <w:pStyle w:val="HTMLPreformatted"/>
      </w:pPr>
      <w:r>
        <w:t>go</w:t>
      </w:r>
    </w:p>
    <w:p w14:paraId="468D7C01" w14:textId="77777777" w:rsidR="00773425" w:rsidRDefault="00773425" w:rsidP="00773425">
      <w:pPr>
        <w:pStyle w:val="HTMLPreformatted"/>
      </w:pPr>
      <w:r>
        <w:t>Copy code</w:t>
      </w:r>
    </w:p>
    <w:p w14:paraId="3CDB0AA1" w14:textId="77777777" w:rsidR="00773425" w:rsidRDefault="00773425" w:rsidP="00773425">
      <w:pPr>
        <w:pStyle w:val="HTMLPreformatted"/>
        <w:rPr>
          <w:rStyle w:val="HTMLCode"/>
        </w:rPr>
      </w:pPr>
      <w:r>
        <w:rPr>
          <w:rStyle w:val="hljs-keyword"/>
          <w:rFonts w:eastAsiaTheme="majorEastAsia"/>
        </w:rPr>
        <w:t>package</w:t>
      </w:r>
      <w:r>
        <w:rPr>
          <w:rStyle w:val="HTMLCode"/>
        </w:rPr>
        <w:t xml:space="preserve"> main</w:t>
      </w:r>
    </w:p>
    <w:p w14:paraId="3A339B47" w14:textId="77777777" w:rsidR="00773425" w:rsidRDefault="00773425" w:rsidP="00773425">
      <w:pPr>
        <w:pStyle w:val="HTMLPreformatted"/>
        <w:rPr>
          <w:rStyle w:val="HTMLCode"/>
        </w:rPr>
      </w:pPr>
    </w:p>
    <w:p w14:paraId="68D8D5FF" w14:textId="77777777" w:rsidR="00773425" w:rsidRDefault="00773425" w:rsidP="00773425">
      <w:pPr>
        <w:pStyle w:val="HTMLPreformatted"/>
        <w:rPr>
          <w:rStyle w:val="HTMLCode"/>
        </w:rPr>
      </w:pPr>
      <w:r>
        <w:rPr>
          <w:rStyle w:val="hljs-keyword"/>
          <w:rFonts w:eastAsiaTheme="majorEastAsia"/>
        </w:rPr>
        <w:t>import</w:t>
      </w:r>
      <w:r>
        <w:rPr>
          <w:rStyle w:val="HTMLCode"/>
        </w:rPr>
        <w:t xml:space="preserve"> (</w:t>
      </w:r>
    </w:p>
    <w:p w14:paraId="6196845B" w14:textId="77777777" w:rsidR="00773425" w:rsidRDefault="00773425" w:rsidP="00773425">
      <w:pPr>
        <w:pStyle w:val="HTMLPreformatted"/>
        <w:rPr>
          <w:rStyle w:val="HTMLCode"/>
        </w:rPr>
      </w:pPr>
      <w:r>
        <w:rPr>
          <w:rStyle w:val="HTMLCode"/>
        </w:rPr>
        <w:t xml:space="preserve">    </w:t>
      </w:r>
      <w:r>
        <w:rPr>
          <w:rStyle w:val="hljs-string"/>
        </w:rPr>
        <w:t>"database/sql"</w:t>
      </w:r>
    </w:p>
    <w:p w14:paraId="66608666" w14:textId="77777777" w:rsidR="00773425" w:rsidRDefault="00773425" w:rsidP="00773425">
      <w:pPr>
        <w:pStyle w:val="HTMLPreformatted"/>
        <w:rPr>
          <w:rStyle w:val="HTMLCode"/>
        </w:rPr>
      </w:pPr>
      <w:r>
        <w:rPr>
          <w:rStyle w:val="HTMLCode"/>
        </w:rPr>
        <w:t xml:space="preserve">    _ </w:t>
      </w:r>
      <w:r>
        <w:rPr>
          <w:rStyle w:val="hljs-string"/>
        </w:rPr>
        <w:t>"github.com/go-sql-driver/mysql"</w:t>
      </w:r>
    </w:p>
    <w:p w14:paraId="2010F41D" w14:textId="77777777" w:rsidR="00773425" w:rsidRDefault="00773425" w:rsidP="00773425">
      <w:pPr>
        <w:pStyle w:val="HTMLPreformatted"/>
        <w:rPr>
          <w:rStyle w:val="HTMLCode"/>
        </w:rPr>
      </w:pPr>
      <w:r>
        <w:rPr>
          <w:rStyle w:val="HTMLCode"/>
        </w:rPr>
        <w:t xml:space="preserve">    </w:t>
      </w:r>
      <w:r>
        <w:rPr>
          <w:rStyle w:val="hljs-string"/>
        </w:rPr>
        <w:t>"errors"</w:t>
      </w:r>
    </w:p>
    <w:p w14:paraId="4571B615" w14:textId="77777777" w:rsidR="00773425" w:rsidRDefault="00773425" w:rsidP="00773425">
      <w:pPr>
        <w:pStyle w:val="HTMLPreformatted"/>
        <w:rPr>
          <w:rStyle w:val="HTMLCode"/>
        </w:rPr>
      </w:pPr>
      <w:r>
        <w:rPr>
          <w:rStyle w:val="HTMLCode"/>
        </w:rPr>
        <w:t>)</w:t>
      </w:r>
    </w:p>
    <w:p w14:paraId="36630A4A" w14:textId="77777777" w:rsidR="00773425" w:rsidRDefault="00773425" w:rsidP="00773425">
      <w:pPr>
        <w:pStyle w:val="HTMLPreformatted"/>
        <w:rPr>
          <w:rStyle w:val="HTMLCode"/>
        </w:rPr>
      </w:pPr>
    </w:p>
    <w:p w14:paraId="108E7760" w14:textId="77777777" w:rsidR="00773425" w:rsidRDefault="00773425" w:rsidP="00773425">
      <w:pPr>
        <w:pStyle w:val="HTMLPreformatted"/>
        <w:rPr>
          <w:rStyle w:val="HTMLCode"/>
        </w:rPr>
      </w:pPr>
      <w:r>
        <w:rPr>
          <w:rStyle w:val="hljs-keyword"/>
          <w:rFonts w:eastAsiaTheme="majorEastAsia"/>
        </w:rPr>
        <w:t>var</w:t>
      </w:r>
      <w:r>
        <w:rPr>
          <w:rStyle w:val="HTMLCode"/>
        </w:rPr>
        <w:t xml:space="preserve"> db *sql.DB</w:t>
      </w:r>
    </w:p>
    <w:p w14:paraId="44866415" w14:textId="77777777" w:rsidR="00773425" w:rsidRDefault="00773425" w:rsidP="00773425">
      <w:pPr>
        <w:pStyle w:val="HTMLPreformatted"/>
        <w:rPr>
          <w:rStyle w:val="HTMLCode"/>
        </w:rPr>
      </w:pPr>
    </w:p>
    <w:p w14:paraId="72BA5B08" w14:textId="77777777" w:rsidR="00773425" w:rsidRDefault="00773425" w:rsidP="00773425">
      <w:pPr>
        <w:pStyle w:val="HTMLPreformatted"/>
        <w:rPr>
          <w:rStyle w:val="HTMLCode"/>
        </w:rPr>
      </w:pPr>
      <w:r>
        <w:rPr>
          <w:rStyle w:val="hljs-comment"/>
          <w:rFonts w:eastAsiaTheme="majorEastAsia"/>
        </w:rPr>
        <w:t>// Initialize database connection</w:t>
      </w:r>
    </w:p>
    <w:p w14:paraId="72434733" w14:textId="77777777" w:rsidR="00773425" w:rsidRDefault="00773425" w:rsidP="00773425">
      <w:pPr>
        <w:pStyle w:val="HTMLPreformatted"/>
        <w:rPr>
          <w:rStyle w:val="HTMLCode"/>
        </w:rPr>
      </w:pPr>
      <w:r>
        <w:rPr>
          <w:rStyle w:val="hljs-keyword"/>
          <w:rFonts w:eastAsiaTheme="majorEastAsia"/>
        </w:rPr>
        <w:t>func</w:t>
      </w:r>
      <w:r>
        <w:rPr>
          <w:rStyle w:val="hljs-function"/>
        </w:rPr>
        <w:t xml:space="preserve"> </w:t>
      </w:r>
      <w:r>
        <w:rPr>
          <w:rStyle w:val="hljs-title"/>
          <w:rFonts w:eastAsiaTheme="majorEastAsia"/>
        </w:rPr>
        <w:t>init</w:t>
      </w:r>
      <w:r>
        <w:rPr>
          <w:rStyle w:val="hljs-params"/>
        </w:rPr>
        <w:t>()</w:t>
      </w:r>
      <w:r>
        <w:rPr>
          <w:rStyle w:val="HTMLCode"/>
        </w:rPr>
        <w:t xml:space="preserve"> {</w:t>
      </w:r>
    </w:p>
    <w:p w14:paraId="1A0F7521" w14:textId="77777777" w:rsidR="00773425" w:rsidRDefault="00773425" w:rsidP="00773425">
      <w:pPr>
        <w:pStyle w:val="HTMLPreformatted"/>
        <w:rPr>
          <w:rStyle w:val="HTMLCode"/>
        </w:rPr>
      </w:pPr>
      <w:r>
        <w:rPr>
          <w:rStyle w:val="HTMLCode"/>
        </w:rPr>
        <w:t xml:space="preserve">    </w:t>
      </w:r>
      <w:r>
        <w:rPr>
          <w:rStyle w:val="hljs-keyword"/>
          <w:rFonts w:eastAsiaTheme="majorEastAsia"/>
        </w:rPr>
        <w:t>var</w:t>
      </w:r>
      <w:r>
        <w:rPr>
          <w:rStyle w:val="HTMLCode"/>
        </w:rPr>
        <w:t xml:space="preserve"> err </w:t>
      </w:r>
      <w:r>
        <w:rPr>
          <w:rStyle w:val="hljs-type"/>
        </w:rPr>
        <w:t>error</w:t>
      </w:r>
    </w:p>
    <w:p w14:paraId="5E0D215E" w14:textId="77777777" w:rsidR="00773425" w:rsidRDefault="00773425" w:rsidP="00773425">
      <w:pPr>
        <w:pStyle w:val="HTMLPreformatted"/>
        <w:rPr>
          <w:rStyle w:val="HTMLCode"/>
        </w:rPr>
      </w:pPr>
      <w:r>
        <w:rPr>
          <w:rStyle w:val="HTMLCode"/>
        </w:rPr>
        <w:t xml:space="preserve">    db, err = sql.Open(</w:t>
      </w:r>
      <w:r>
        <w:rPr>
          <w:rStyle w:val="hljs-string"/>
        </w:rPr>
        <w:t>"mysql"</w:t>
      </w:r>
      <w:r>
        <w:rPr>
          <w:rStyle w:val="HTMLCode"/>
        </w:rPr>
        <w:t xml:space="preserve">, </w:t>
      </w:r>
      <w:r>
        <w:rPr>
          <w:rStyle w:val="hljs-string"/>
        </w:rPr>
        <w:t>"root:root@tcp(127.0.0.1:3306)/hackathon"</w:t>
      </w:r>
      <w:r>
        <w:rPr>
          <w:rStyle w:val="HTMLCode"/>
        </w:rPr>
        <w:t>)</w:t>
      </w:r>
    </w:p>
    <w:p w14:paraId="38C5FDB2" w14:textId="77777777" w:rsidR="00773425" w:rsidRDefault="00773425" w:rsidP="00773425">
      <w:pPr>
        <w:pStyle w:val="HTMLPreformatted"/>
        <w:rPr>
          <w:rStyle w:val="HTMLCode"/>
        </w:rPr>
      </w:pPr>
      <w:r>
        <w:rPr>
          <w:rStyle w:val="HTMLCode"/>
        </w:rPr>
        <w:t xml:space="preserve">    </w:t>
      </w:r>
      <w:r>
        <w:rPr>
          <w:rStyle w:val="hljs-keyword"/>
          <w:rFonts w:eastAsiaTheme="majorEastAsia"/>
        </w:rPr>
        <w:t>if</w:t>
      </w:r>
      <w:r>
        <w:rPr>
          <w:rStyle w:val="HTMLCode"/>
        </w:rPr>
        <w:t xml:space="preserve"> err != </w:t>
      </w:r>
      <w:r>
        <w:rPr>
          <w:rStyle w:val="hljs-literal"/>
        </w:rPr>
        <w:t>nil</w:t>
      </w:r>
      <w:r>
        <w:rPr>
          <w:rStyle w:val="HTMLCode"/>
        </w:rPr>
        <w:t xml:space="preserve"> {</w:t>
      </w:r>
    </w:p>
    <w:p w14:paraId="1EA27ABF" w14:textId="77777777" w:rsidR="00773425" w:rsidRDefault="00773425" w:rsidP="00773425">
      <w:pPr>
        <w:pStyle w:val="HTMLPreformatted"/>
        <w:rPr>
          <w:rStyle w:val="HTMLCode"/>
        </w:rPr>
      </w:pPr>
      <w:r>
        <w:rPr>
          <w:rStyle w:val="HTMLCode"/>
        </w:rPr>
        <w:t xml:space="preserve">        </w:t>
      </w:r>
      <w:r>
        <w:rPr>
          <w:rStyle w:val="hljs-builtin"/>
        </w:rPr>
        <w:t>panic</w:t>
      </w:r>
      <w:r>
        <w:rPr>
          <w:rStyle w:val="HTMLCode"/>
        </w:rPr>
        <w:t>(err)</w:t>
      </w:r>
    </w:p>
    <w:p w14:paraId="5A4BA623" w14:textId="77777777" w:rsidR="00773425" w:rsidRDefault="00773425" w:rsidP="00773425">
      <w:pPr>
        <w:pStyle w:val="HTMLPreformatted"/>
        <w:rPr>
          <w:rStyle w:val="HTMLCode"/>
        </w:rPr>
      </w:pPr>
      <w:r>
        <w:rPr>
          <w:rStyle w:val="HTMLCode"/>
        </w:rPr>
        <w:t xml:space="preserve">    }</w:t>
      </w:r>
    </w:p>
    <w:p w14:paraId="233161C3" w14:textId="77777777" w:rsidR="00773425" w:rsidRDefault="00773425" w:rsidP="00773425">
      <w:pPr>
        <w:pStyle w:val="HTMLPreformatted"/>
        <w:rPr>
          <w:rStyle w:val="HTMLCode"/>
        </w:rPr>
      </w:pPr>
      <w:r>
        <w:rPr>
          <w:rStyle w:val="HTMLCode"/>
        </w:rPr>
        <w:t>}</w:t>
      </w:r>
    </w:p>
    <w:p w14:paraId="38802F89" w14:textId="77777777" w:rsidR="00773425" w:rsidRDefault="00773425" w:rsidP="00773425">
      <w:pPr>
        <w:pStyle w:val="HTMLPreformatted"/>
        <w:rPr>
          <w:rStyle w:val="HTMLCode"/>
        </w:rPr>
      </w:pPr>
    </w:p>
    <w:p w14:paraId="28AC6F5E" w14:textId="77777777" w:rsidR="00773425" w:rsidRDefault="00773425" w:rsidP="00773425">
      <w:pPr>
        <w:pStyle w:val="HTMLPreformatted"/>
        <w:rPr>
          <w:rStyle w:val="HTMLCode"/>
        </w:rPr>
      </w:pPr>
      <w:r>
        <w:rPr>
          <w:rStyle w:val="hljs-comment"/>
          <w:rFonts w:eastAsiaTheme="majorEastAsia"/>
        </w:rPr>
        <w:t>// CreateUser inserts a new user into the database</w:t>
      </w:r>
    </w:p>
    <w:p w14:paraId="7A391F65" w14:textId="77777777" w:rsidR="00773425" w:rsidRDefault="00773425" w:rsidP="00773425">
      <w:pPr>
        <w:pStyle w:val="HTMLPreformatted"/>
        <w:rPr>
          <w:rStyle w:val="HTMLCode"/>
        </w:rPr>
      </w:pPr>
      <w:r>
        <w:rPr>
          <w:rStyle w:val="hljs-keyword"/>
          <w:rFonts w:eastAsiaTheme="majorEastAsia"/>
        </w:rPr>
        <w:t>func</w:t>
      </w:r>
      <w:r>
        <w:rPr>
          <w:rStyle w:val="hljs-function"/>
        </w:rPr>
        <w:t xml:space="preserve"> </w:t>
      </w:r>
      <w:r>
        <w:rPr>
          <w:rStyle w:val="hljs-title"/>
          <w:rFonts w:eastAsiaTheme="majorEastAsia"/>
        </w:rPr>
        <w:t>CreateUser</w:t>
      </w:r>
      <w:r>
        <w:rPr>
          <w:rStyle w:val="hljs-params"/>
        </w:rPr>
        <w:t>(user User)</w:t>
      </w:r>
      <w:r>
        <w:rPr>
          <w:rStyle w:val="HTMLCode"/>
        </w:rPr>
        <w:t xml:space="preserve"> </w:t>
      </w:r>
      <w:r>
        <w:rPr>
          <w:rStyle w:val="hljs-type"/>
        </w:rPr>
        <w:t>error</w:t>
      </w:r>
      <w:r>
        <w:rPr>
          <w:rStyle w:val="HTMLCode"/>
        </w:rPr>
        <w:t xml:space="preserve"> {</w:t>
      </w:r>
    </w:p>
    <w:p w14:paraId="7C765302" w14:textId="77777777" w:rsidR="00773425" w:rsidRDefault="00773425" w:rsidP="00773425">
      <w:pPr>
        <w:pStyle w:val="HTMLPreformatted"/>
        <w:rPr>
          <w:rStyle w:val="HTMLCode"/>
        </w:rPr>
      </w:pPr>
      <w:r>
        <w:rPr>
          <w:rStyle w:val="HTMLCode"/>
        </w:rPr>
        <w:t xml:space="preserve">    query := </w:t>
      </w:r>
      <w:r>
        <w:rPr>
          <w:rStyle w:val="hljs-string"/>
        </w:rPr>
        <w:t>"INSERT INTO users (name, designation, experience, skills, email, password) VALUES (?, ?, ?, ?, ?, ?)"</w:t>
      </w:r>
    </w:p>
    <w:p w14:paraId="625B7487" w14:textId="77777777" w:rsidR="00773425" w:rsidRDefault="00773425" w:rsidP="00773425">
      <w:pPr>
        <w:pStyle w:val="HTMLPreformatted"/>
        <w:rPr>
          <w:rStyle w:val="HTMLCode"/>
        </w:rPr>
      </w:pPr>
      <w:r>
        <w:rPr>
          <w:rStyle w:val="HTMLCode"/>
        </w:rPr>
        <w:t xml:space="preserve">    _, err := db.Exec(query, user.Name, user.Designation, user.Experience, user.Skills, user.Email, user.Password)</w:t>
      </w:r>
    </w:p>
    <w:p w14:paraId="6992422C" w14:textId="77777777" w:rsidR="00773425" w:rsidRDefault="00773425" w:rsidP="00773425">
      <w:pPr>
        <w:pStyle w:val="HTMLPreformatted"/>
        <w:rPr>
          <w:rStyle w:val="HTMLCode"/>
        </w:rPr>
      </w:pPr>
      <w:r>
        <w:rPr>
          <w:rStyle w:val="HTMLCode"/>
        </w:rPr>
        <w:t xml:space="preserve">    </w:t>
      </w:r>
      <w:r>
        <w:rPr>
          <w:rStyle w:val="hljs-keyword"/>
          <w:rFonts w:eastAsiaTheme="majorEastAsia"/>
        </w:rPr>
        <w:t>return</w:t>
      </w:r>
      <w:r>
        <w:rPr>
          <w:rStyle w:val="HTMLCode"/>
        </w:rPr>
        <w:t xml:space="preserve"> err</w:t>
      </w:r>
    </w:p>
    <w:p w14:paraId="2B0177BD" w14:textId="77777777" w:rsidR="00773425" w:rsidRDefault="00773425" w:rsidP="00773425">
      <w:pPr>
        <w:pStyle w:val="HTMLPreformatted"/>
        <w:rPr>
          <w:rStyle w:val="HTMLCode"/>
        </w:rPr>
      </w:pPr>
      <w:r>
        <w:rPr>
          <w:rStyle w:val="HTMLCode"/>
        </w:rPr>
        <w:t>}</w:t>
      </w:r>
    </w:p>
    <w:p w14:paraId="725B5AC2" w14:textId="77777777" w:rsidR="00773425" w:rsidRDefault="00773425" w:rsidP="00773425">
      <w:pPr>
        <w:pStyle w:val="HTMLPreformatted"/>
        <w:rPr>
          <w:rStyle w:val="HTMLCode"/>
        </w:rPr>
      </w:pPr>
    </w:p>
    <w:p w14:paraId="35B5C128" w14:textId="77777777" w:rsidR="00773425" w:rsidRDefault="00773425" w:rsidP="00773425">
      <w:pPr>
        <w:pStyle w:val="HTMLPreformatted"/>
        <w:rPr>
          <w:rStyle w:val="HTMLCode"/>
        </w:rPr>
      </w:pPr>
      <w:r>
        <w:rPr>
          <w:rStyle w:val="hljs-comment"/>
          <w:rFonts w:eastAsiaTheme="majorEastAsia"/>
        </w:rPr>
        <w:t>// AuthenticateUser checks if the user's credentials are correct</w:t>
      </w:r>
    </w:p>
    <w:p w14:paraId="18BFFEF7" w14:textId="77777777" w:rsidR="00773425" w:rsidRDefault="00773425" w:rsidP="00773425">
      <w:pPr>
        <w:pStyle w:val="HTMLPreformatted"/>
        <w:rPr>
          <w:rStyle w:val="HTMLCode"/>
        </w:rPr>
      </w:pPr>
      <w:r>
        <w:rPr>
          <w:rStyle w:val="hljs-keyword"/>
          <w:rFonts w:eastAsiaTheme="majorEastAsia"/>
        </w:rPr>
        <w:t>func</w:t>
      </w:r>
      <w:r>
        <w:rPr>
          <w:rStyle w:val="hljs-function"/>
        </w:rPr>
        <w:t xml:space="preserve"> </w:t>
      </w:r>
      <w:r>
        <w:rPr>
          <w:rStyle w:val="hljs-title"/>
          <w:rFonts w:eastAsiaTheme="majorEastAsia"/>
        </w:rPr>
        <w:t>AuthenticateUser</w:t>
      </w:r>
      <w:r>
        <w:rPr>
          <w:rStyle w:val="hljs-params"/>
        </w:rPr>
        <w:t>(creds LoginCredentials)</w:t>
      </w:r>
      <w:r>
        <w:rPr>
          <w:rStyle w:val="HTMLCode"/>
        </w:rPr>
        <w:t xml:space="preserve"> (</w:t>
      </w:r>
      <w:r>
        <w:rPr>
          <w:rStyle w:val="hljs-type"/>
        </w:rPr>
        <w:t>int</w:t>
      </w:r>
      <w:r>
        <w:rPr>
          <w:rStyle w:val="HTMLCode"/>
        </w:rPr>
        <w:t xml:space="preserve">, </w:t>
      </w:r>
      <w:r>
        <w:rPr>
          <w:rStyle w:val="hljs-type"/>
        </w:rPr>
        <w:t>error</w:t>
      </w:r>
      <w:r>
        <w:rPr>
          <w:rStyle w:val="HTMLCode"/>
        </w:rPr>
        <w:t>) {</w:t>
      </w:r>
    </w:p>
    <w:p w14:paraId="18A4FEA2" w14:textId="77777777" w:rsidR="00773425" w:rsidRDefault="00773425" w:rsidP="00773425">
      <w:pPr>
        <w:pStyle w:val="HTMLPreformatted"/>
        <w:rPr>
          <w:rStyle w:val="HTMLCode"/>
        </w:rPr>
      </w:pPr>
      <w:r>
        <w:rPr>
          <w:rStyle w:val="HTMLCode"/>
        </w:rPr>
        <w:t xml:space="preserve">    query := </w:t>
      </w:r>
      <w:r>
        <w:rPr>
          <w:rStyle w:val="hljs-string"/>
        </w:rPr>
        <w:t>"SELECT id FROM users WHERE email = ? AND password = ?"</w:t>
      </w:r>
    </w:p>
    <w:p w14:paraId="0CC94979" w14:textId="77777777" w:rsidR="00773425" w:rsidRDefault="00773425" w:rsidP="00773425">
      <w:pPr>
        <w:pStyle w:val="HTMLPreformatted"/>
        <w:rPr>
          <w:rStyle w:val="HTMLCode"/>
        </w:rPr>
      </w:pPr>
      <w:r>
        <w:rPr>
          <w:rStyle w:val="HTMLCode"/>
        </w:rPr>
        <w:t xml:space="preserve">    </w:t>
      </w:r>
      <w:r>
        <w:rPr>
          <w:rStyle w:val="hljs-keyword"/>
          <w:rFonts w:eastAsiaTheme="majorEastAsia"/>
        </w:rPr>
        <w:t>var</w:t>
      </w:r>
      <w:r>
        <w:rPr>
          <w:rStyle w:val="HTMLCode"/>
        </w:rPr>
        <w:t xml:space="preserve"> userID </w:t>
      </w:r>
      <w:r>
        <w:rPr>
          <w:rStyle w:val="hljs-type"/>
        </w:rPr>
        <w:t>int</w:t>
      </w:r>
    </w:p>
    <w:p w14:paraId="21145869" w14:textId="77777777" w:rsidR="00773425" w:rsidRDefault="00773425" w:rsidP="00773425">
      <w:pPr>
        <w:pStyle w:val="HTMLPreformatted"/>
        <w:rPr>
          <w:rStyle w:val="HTMLCode"/>
        </w:rPr>
      </w:pPr>
      <w:r>
        <w:rPr>
          <w:rStyle w:val="HTMLCode"/>
        </w:rPr>
        <w:t xml:space="preserve">    err := db.QueryRow(query, creds.Email, creds.Password).Scan(&amp;userID)</w:t>
      </w:r>
    </w:p>
    <w:p w14:paraId="2490897D" w14:textId="77777777" w:rsidR="00773425" w:rsidRDefault="00773425" w:rsidP="00773425">
      <w:pPr>
        <w:pStyle w:val="HTMLPreformatted"/>
        <w:rPr>
          <w:rStyle w:val="HTMLCode"/>
        </w:rPr>
      </w:pPr>
      <w:r>
        <w:rPr>
          <w:rStyle w:val="HTMLCode"/>
        </w:rPr>
        <w:t xml:space="preserve">    </w:t>
      </w:r>
      <w:r>
        <w:rPr>
          <w:rStyle w:val="hljs-keyword"/>
          <w:rFonts w:eastAsiaTheme="majorEastAsia"/>
        </w:rPr>
        <w:t>if</w:t>
      </w:r>
      <w:r>
        <w:rPr>
          <w:rStyle w:val="HTMLCode"/>
        </w:rPr>
        <w:t xml:space="preserve"> err != </w:t>
      </w:r>
      <w:r>
        <w:rPr>
          <w:rStyle w:val="hljs-literal"/>
        </w:rPr>
        <w:t>nil</w:t>
      </w:r>
      <w:r>
        <w:rPr>
          <w:rStyle w:val="HTMLCode"/>
        </w:rPr>
        <w:t xml:space="preserve"> {</w:t>
      </w:r>
    </w:p>
    <w:p w14:paraId="57F755FA" w14:textId="77777777" w:rsidR="00773425" w:rsidRDefault="00773425" w:rsidP="00773425">
      <w:pPr>
        <w:pStyle w:val="HTMLPreformatted"/>
        <w:rPr>
          <w:rStyle w:val="HTMLCode"/>
        </w:rPr>
      </w:pPr>
      <w:r>
        <w:rPr>
          <w:rStyle w:val="HTMLCode"/>
        </w:rPr>
        <w:t xml:space="preserve">        </w:t>
      </w:r>
      <w:r>
        <w:rPr>
          <w:rStyle w:val="hljs-keyword"/>
          <w:rFonts w:eastAsiaTheme="majorEastAsia"/>
        </w:rPr>
        <w:t>return</w:t>
      </w:r>
      <w:r>
        <w:rPr>
          <w:rStyle w:val="HTMLCode"/>
        </w:rPr>
        <w:t xml:space="preserve"> </w:t>
      </w:r>
      <w:r>
        <w:rPr>
          <w:rStyle w:val="hljs-number"/>
        </w:rPr>
        <w:t>0</w:t>
      </w:r>
      <w:r>
        <w:rPr>
          <w:rStyle w:val="HTMLCode"/>
        </w:rPr>
        <w:t>, errors.New(</w:t>
      </w:r>
      <w:r>
        <w:rPr>
          <w:rStyle w:val="hljs-string"/>
        </w:rPr>
        <w:t>"invalid credentials"</w:t>
      </w:r>
      <w:r>
        <w:rPr>
          <w:rStyle w:val="HTMLCode"/>
        </w:rPr>
        <w:t>)</w:t>
      </w:r>
    </w:p>
    <w:p w14:paraId="46AA424B" w14:textId="77777777" w:rsidR="00773425" w:rsidRDefault="00773425" w:rsidP="00773425">
      <w:pPr>
        <w:pStyle w:val="HTMLPreformatted"/>
        <w:rPr>
          <w:rStyle w:val="HTMLCode"/>
        </w:rPr>
      </w:pPr>
      <w:r>
        <w:rPr>
          <w:rStyle w:val="HTMLCode"/>
        </w:rPr>
        <w:t xml:space="preserve">    }</w:t>
      </w:r>
    </w:p>
    <w:p w14:paraId="0CBE155C" w14:textId="77777777" w:rsidR="00773425" w:rsidRDefault="00773425" w:rsidP="00773425">
      <w:pPr>
        <w:pStyle w:val="HTMLPreformatted"/>
        <w:rPr>
          <w:rStyle w:val="HTMLCode"/>
        </w:rPr>
      </w:pPr>
      <w:r>
        <w:rPr>
          <w:rStyle w:val="HTMLCode"/>
        </w:rPr>
        <w:t xml:space="preserve">    </w:t>
      </w:r>
      <w:r>
        <w:rPr>
          <w:rStyle w:val="hljs-keyword"/>
          <w:rFonts w:eastAsiaTheme="majorEastAsia"/>
        </w:rPr>
        <w:t>return</w:t>
      </w:r>
      <w:r>
        <w:rPr>
          <w:rStyle w:val="HTMLCode"/>
        </w:rPr>
        <w:t xml:space="preserve"> userID, </w:t>
      </w:r>
      <w:r>
        <w:rPr>
          <w:rStyle w:val="hljs-literal"/>
        </w:rPr>
        <w:t>nil</w:t>
      </w:r>
    </w:p>
    <w:p w14:paraId="7346234A" w14:textId="77777777" w:rsidR="00773425" w:rsidRDefault="00773425" w:rsidP="00773425">
      <w:pPr>
        <w:pStyle w:val="HTMLPreformatted"/>
        <w:rPr>
          <w:rStyle w:val="HTMLCode"/>
        </w:rPr>
      </w:pPr>
      <w:r>
        <w:rPr>
          <w:rStyle w:val="HTMLCode"/>
        </w:rPr>
        <w:t>}</w:t>
      </w:r>
    </w:p>
    <w:p w14:paraId="64C4C8EA" w14:textId="77777777" w:rsidR="00773425" w:rsidRDefault="00773425" w:rsidP="00773425">
      <w:pPr>
        <w:pStyle w:val="HTMLPreformatted"/>
        <w:rPr>
          <w:rStyle w:val="HTMLCode"/>
        </w:rPr>
      </w:pPr>
    </w:p>
    <w:p w14:paraId="6C5C9CBC" w14:textId="77777777" w:rsidR="00773425" w:rsidRDefault="00773425" w:rsidP="00773425">
      <w:pPr>
        <w:pStyle w:val="HTMLPreformatted"/>
        <w:rPr>
          <w:rStyle w:val="HTMLCode"/>
        </w:rPr>
      </w:pPr>
      <w:r>
        <w:rPr>
          <w:rStyle w:val="hljs-comment"/>
          <w:rFonts w:eastAsiaTheme="majorEastAsia"/>
        </w:rPr>
        <w:t>// CreateProposal inserts a new proposal into the database</w:t>
      </w:r>
    </w:p>
    <w:p w14:paraId="37F5CF6F" w14:textId="77777777" w:rsidR="00773425" w:rsidRDefault="00773425" w:rsidP="00773425">
      <w:pPr>
        <w:pStyle w:val="HTMLPreformatted"/>
        <w:rPr>
          <w:rStyle w:val="HTMLCode"/>
        </w:rPr>
      </w:pPr>
      <w:r>
        <w:rPr>
          <w:rStyle w:val="hljs-keyword"/>
          <w:rFonts w:eastAsiaTheme="majorEastAsia"/>
        </w:rPr>
        <w:t>func</w:t>
      </w:r>
      <w:r>
        <w:rPr>
          <w:rStyle w:val="hljs-function"/>
        </w:rPr>
        <w:t xml:space="preserve"> </w:t>
      </w:r>
      <w:r>
        <w:rPr>
          <w:rStyle w:val="hljs-title"/>
          <w:rFonts w:eastAsiaTheme="majorEastAsia"/>
        </w:rPr>
        <w:t>CreateProposal</w:t>
      </w:r>
      <w:r>
        <w:rPr>
          <w:rStyle w:val="hljs-params"/>
        </w:rPr>
        <w:t>(proposal Proposal)</w:t>
      </w:r>
      <w:r>
        <w:rPr>
          <w:rStyle w:val="HTMLCode"/>
        </w:rPr>
        <w:t xml:space="preserve"> </w:t>
      </w:r>
      <w:r>
        <w:rPr>
          <w:rStyle w:val="hljs-type"/>
        </w:rPr>
        <w:t>error</w:t>
      </w:r>
      <w:r>
        <w:rPr>
          <w:rStyle w:val="HTMLCode"/>
        </w:rPr>
        <w:t xml:space="preserve"> {</w:t>
      </w:r>
    </w:p>
    <w:p w14:paraId="6C23A7F8" w14:textId="77777777" w:rsidR="00773425" w:rsidRDefault="00773425" w:rsidP="00773425">
      <w:pPr>
        <w:pStyle w:val="HTMLPreformatted"/>
        <w:rPr>
          <w:rStyle w:val="HTMLCode"/>
        </w:rPr>
      </w:pPr>
      <w:r>
        <w:rPr>
          <w:rStyle w:val="HTMLCode"/>
        </w:rPr>
        <w:t xml:space="preserve">    query := </w:t>
      </w:r>
      <w:r>
        <w:rPr>
          <w:rStyle w:val="hljs-string"/>
        </w:rPr>
        <w:t>"INSERT INTO proposals (title, description, coordinator_id, deadline) VALUES (?, ?, ?, ?)"</w:t>
      </w:r>
    </w:p>
    <w:p w14:paraId="2EEFBC59" w14:textId="77777777" w:rsidR="00773425" w:rsidRDefault="00773425" w:rsidP="00773425">
      <w:pPr>
        <w:pStyle w:val="HTMLPreformatted"/>
        <w:rPr>
          <w:rStyle w:val="HTMLCode"/>
        </w:rPr>
      </w:pPr>
      <w:r>
        <w:rPr>
          <w:rStyle w:val="HTMLCode"/>
        </w:rPr>
        <w:t xml:space="preserve">    _, err := db.Exec(query, proposal.Title, proposal.Description, proposal.CoordinatorID, proposal.Deadline)</w:t>
      </w:r>
    </w:p>
    <w:p w14:paraId="3E19617F" w14:textId="77777777" w:rsidR="00773425" w:rsidRDefault="00773425" w:rsidP="00773425">
      <w:pPr>
        <w:pStyle w:val="HTMLPreformatted"/>
        <w:rPr>
          <w:rStyle w:val="HTMLCode"/>
        </w:rPr>
      </w:pPr>
      <w:r>
        <w:rPr>
          <w:rStyle w:val="HTMLCode"/>
        </w:rPr>
        <w:t xml:space="preserve">    </w:t>
      </w:r>
      <w:r>
        <w:rPr>
          <w:rStyle w:val="hljs-keyword"/>
          <w:rFonts w:eastAsiaTheme="majorEastAsia"/>
        </w:rPr>
        <w:t>return</w:t>
      </w:r>
      <w:r>
        <w:rPr>
          <w:rStyle w:val="HTMLCode"/>
        </w:rPr>
        <w:t xml:space="preserve"> err</w:t>
      </w:r>
    </w:p>
    <w:p w14:paraId="6EBE23B2" w14:textId="77777777" w:rsidR="00773425" w:rsidRDefault="00773425" w:rsidP="00773425">
      <w:pPr>
        <w:pStyle w:val="HTMLPreformatted"/>
        <w:rPr>
          <w:rStyle w:val="HTMLCode"/>
        </w:rPr>
      </w:pPr>
      <w:r>
        <w:rPr>
          <w:rStyle w:val="HTMLCode"/>
        </w:rPr>
        <w:t>}</w:t>
      </w:r>
    </w:p>
    <w:p w14:paraId="0F6C4659" w14:textId="77777777" w:rsidR="00773425" w:rsidRDefault="00773425" w:rsidP="00773425">
      <w:pPr>
        <w:pStyle w:val="HTMLPreformatted"/>
        <w:rPr>
          <w:rStyle w:val="HTMLCode"/>
        </w:rPr>
      </w:pPr>
    </w:p>
    <w:p w14:paraId="47D38059" w14:textId="77777777" w:rsidR="00773425" w:rsidRDefault="00773425" w:rsidP="00773425">
      <w:pPr>
        <w:pStyle w:val="HTMLPreformatted"/>
        <w:rPr>
          <w:rStyle w:val="HTMLCode"/>
        </w:rPr>
      </w:pPr>
      <w:r>
        <w:rPr>
          <w:rStyle w:val="hljs-comment"/>
          <w:rFonts w:eastAsiaTheme="majorEastAsia"/>
        </w:rPr>
        <w:t>// CreateSubtask inserts a new subtask into the database</w:t>
      </w:r>
    </w:p>
    <w:p w14:paraId="17EFC321" w14:textId="77777777" w:rsidR="00773425" w:rsidRDefault="00773425" w:rsidP="00773425">
      <w:pPr>
        <w:pStyle w:val="HTMLPreformatted"/>
        <w:rPr>
          <w:rStyle w:val="HTMLCode"/>
        </w:rPr>
      </w:pPr>
      <w:r>
        <w:rPr>
          <w:rStyle w:val="hljs-keyword"/>
          <w:rFonts w:eastAsiaTheme="majorEastAsia"/>
        </w:rPr>
        <w:t>func</w:t>
      </w:r>
      <w:r>
        <w:rPr>
          <w:rStyle w:val="hljs-function"/>
        </w:rPr>
        <w:t xml:space="preserve"> </w:t>
      </w:r>
      <w:r>
        <w:rPr>
          <w:rStyle w:val="hljs-title"/>
          <w:rFonts w:eastAsiaTheme="majorEastAsia"/>
        </w:rPr>
        <w:t>CreateSubtask</w:t>
      </w:r>
      <w:r>
        <w:rPr>
          <w:rStyle w:val="hljs-params"/>
        </w:rPr>
        <w:t>(subtask Subtask)</w:t>
      </w:r>
      <w:r>
        <w:rPr>
          <w:rStyle w:val="HTMLCode"/>
        </w:rPr>
        <w:t xml:space="preserve"> </w:t>
      </w:r>
      <w:r>
        <w:rPr>
          <w:rStyle w:val="hljs-type"/>
        </w:rPr>
        <w:t>error</w:t>
      </w:r>
      <w:r>
        <w:rPr>
          <w:rStyle w:val="HTMLCode"/>
        </w:rPr>
        <w:t xml:space="preserve"> {</w:t>
      </w:r>
    </w:p>
    <w:p w14:paraId="641D98EF" w14:textId="77777777" w:rsidR="00773425" w:rsidRDefault="00773425" w:rsidP="00773425">
      <w:pPr>
        <w:pStyle w:val="HTMLPreformatted"/>
        <w:rPr>
          <w:rStyle w:val="HTMLCode"/>
        </w:rPr>
      </w:pPr>
      <w:r>
        <w:rPr>
          <w:rStyle w:val="HTMLCode"/>
        </w:rPr>
        <w:t xml:space="preserve">    query := </w:t>
      </w:r>
      <w:r>
        <w:rPr>
          <w:rStyle w:val="hljs-string"/>
        </w:rPr>
        <w:t>"INSERT INTO subtasks (proposal_id, topic_name, description, skills_required, submission_date, status) VALUES (?, ?, ?, ?, ?, ?)"</w:t>
      </w:r>
    </w:p>
    <w:p w14:paraId="5E8101C2" w14:textId="77777777" w:rsidR="00773425" w:rsidRDefault="00773425" w:rsidP="00773425">
      <w:pPr>
        <w:pStyle w:val="HTMLPreformatted"/>
        <w:rPr>
          <w:rStyle w:val="HTMLCode"/>
        </w:rPr>
      </w:pPr>
      <w:r>
        <w:rPr>
          <w:rStyle w:val="HTMLCode"/>
        </w:rPr>
        <w:t xml:space="preserve">    _, err := db.Exec(query, subtask.ProposalID, subtask.TopicName, subtask.Description, subtask.SkillsRequired, subtask.SubmissionDate, subtask.Status)</w:t>
      </w:r>
    </w:p>
    <w:p w14:paraId="162D4FC3" w14:textId="77777777" w:rsidR="00773425" w:rsidRDefault="00773425" w:rsidP="00773425">
      <w:pPr>
        <w:pStyle w:val="HTMLPreformatted"/>
        <w:rPr>
          <w:rStyle w:val="HTMLCode"/>
        </w:rPr>
      </w:pPr>
      <w:r>
        <w:rPr>
          <w:rStyle w:val="HTMLCode"/>
        </w:rPr>
        <w:t xml:space="preserve">    </w:t>
      </w:r>
      <w:r>
        <w:rPr>
          <w:rStyle w:val="hljs-keyword"/>
          <w:rFonts w:eastAsiaTheme="majorEastAsia"/>
        </w:rPr>
        <w:t>return</w:t>
      </w:r>
      <w:r>
        <w:rPr>
          <w:rStyle w:val="HTMLCode"/>
        </w:rPr>
        <w:t xml:space="preserve"> err</w:t>
      </w:r>
    </w:p>
    <w:p w14:paraId="6359AEF9" w14:textId="77777777" w:rsidR="00773425" w:rsidRDefault="00773425" w:rsidP="00773425">
      <w:pPr>
        <w:pStyle w:val="HTMLPreformatted"/>
        <w:rPr>
          <w:rStyle w:val="HTMLCode"/>
        </w:rPr>
      </w:pPr>
      <w:r>
        <w:rPr>
          <w:rStyle w:val="HTMLCode"/>
        </w:rPr>
        <w:t>}</w:t>
      </w:r>
    </w:p>
    <w:p w14:paraId="029A7D13" w14:textId="77777777" w:rsidR="00773425" w:rsidRDefault="00773425" w:rsidP="00773425">
      <w:pPr>
        <w:pStyle w:val="HTMLPreformatted"/>
        <w:rPr>
          <w:rStyle w:val="HTMLCode"/>
        </w:rPr>
      </w:pPr>
    </w:p>
    <w:p w14:paraId="7BBCE39E" w14:textId="77777777" w:rsidR="00773425" w:rsidRDefault="00773425" w:rsidP="00773425">
      <w:pPr>
        <w:pStyle w:val="HTMLPreformatted"/>
        <w:rPr>
          <w:rStyle w:val="HTMLCode"/>
        </w:rPr>
      </w:pPr>
      <w:r>
        <w:rPr>
          <w:rStyle w:val="hljs-comment"/>
          <w:rFonts w:eastAsiaTheme="majorEastAsia"/>
        </w:rPr>
        <w:t>// UploadSubtask inserts a subtask submission into the database</w:t>
      </w:r>
    </w:p>
    <w:p w14:paraId="18751A91" w14:textId="77777777" w:rsidR="00773425" w:rsidRDefault="00773425" w:rsidP="00773425">
      <w:pPr>
        <w:pStyle w:val="HTMLPreformatted"/>
        <w:rPr>
          <w:rStyle w:val="HTMLCode"/>
        </w:rPr>
      </w:pPr>
      <w:r>
        <w:rPr>
          <w:rStyle w:val="hljs-keyword"/>
          <w:rFonts w:eastAsiaTheme="majorEastAsia"/>
        </w:rPr>
        <w:t>func</w:t>
      </w:r>
      <w:r>
        <w:rPr>
          <w:rStyle w:val="hljs-function"/>
        </w:rPr>
        <w:t xml:space="preserve"> </w:t>
      </w:r>
      <w:r>
        <w:rPr>
          <w:rStyle w:val="hljs-title"/>
          <w:rFonts w:eastAsiaTheme="majorEastAsia"/>
        </w:rPr>
        <w:t>UploadSubtask</w:t>
      </w:r>
      <w:r>
        <w:rPr>
          <w:rStyle w:val="hljs-params"/>
        </w:rPr>
        <w:t>(submission Submission)</w:t>
      </w:r>
      <w:r>
        <w:rPr>
          <w:rStyle w:val="HTMLCode"/>
        </w:rPr>
        <w:t xml:space="preserve"> </w:t>
      </w:r>
      <w:r>
        <w:rPr>
          <w:rStyle w:val="hljs-type"/>
        </w:rPr>
        <w:t>error</w:t>
      </w:r>
      <w:r>
        <w:rPr>
          <w:rStyle w:val="HTMLCode"/>
        </w:rPr>
        <w:t xml:space="preserve"> {</w:t>
      </w:r>
    </w:p>
    <w:p w14:paraId="5F88E1F3" w14:textId="77777777" w:rsidR="00773425" w:rsidRDefault="00773425" w:rsidP="00773425">
      <w:pPr>
        <w:pStyle w:val="HTMLPreformatted"/>
        <w:rPr>
          <w:rStyle w:val="HTMLCode"/>
        </w:rPr>
      </w:pPr>
      <w:r>
        <w:rPr>
          <w:rStyle w:val="HTMLCode"/>
        </w:rPr>
        <w:t xml:space="preserve">    query := </w:t>
      </w:r>
      <w:r>
        <w:rPr>
          <w:rStyle w:val="hljs-string"/>
        </w:rPr>
        <w:t>"INSERT INTO submissions (subtask_id, user_id, file_path, submission_date) VALUES (?, ?, ?, ?)"</w:t>
      </w:r>
    </w:p>
    <w:p w14:paraId="215106BD" w14:textId="77777777" w:rsidR="00773425" w:rsidRDefault="00773425" w:rsidP="00773425">
      <w:pPr>
        <w:pStyle w:val="HTMLPreformatted"/>
        <w:rPr>
          <w:rStyle w:val="HTMLCode"/>
        </w:rPr>
      </w:pPr>
      <w:r>
        <w:rPr>
          <w:rStyle w:val="HTMLCode"/>
        </w:rPr>
        <w:lastRenderedPageBreak/>
        <w:t xml:space="preserve">    _, err := db.Exec(query, submission.SubtaskID, submission.UserID, submission.FilePath, submission.SubmissionDate)</w:t>
      </w:r>
    </w:p>
    <w:p w14:paraId="3C7C43DF" w14:textId="77777777" w:rsidR="00773425" w:rsidRDefault="00773425" w:rsidP="00773425">
      <w:pPr>
        <w:pStyle w:val="HTMLPreformatted"/>
        <w:rPr>
          <w:rStyle w:val="HTMLCode"/>
        </w:rPr>
      </w:pPr>
      <w:r>
        <w:rPr>
          <w:rStyle w:val="HTMLCode"/>
        </w:rPr>
        <w:t xml:space="preserve">    </w:t>
      </w:r>
      <w:r>
        <w:rPr>
          <w:rStyle w:val="hljs-keyword"/>
          <w:rFonts w:eastAsiaTheme="majorEastAsia"/>
        </w:rPr>
        <w:t>return</w:t>
      </w:r>
      <w:r>
        <w:rPr>
          <w:rStyle w:val="HTMLCode"/>
        </w:rPr>
        <w:t xml:space="preserve"> err</w:t>
      </w:r>
    </w:p>
    <w:p w14:paraId="0644993B" w14:textId="77777777" w:rsidR="00773425" w:rsidRDefault="00773425" w:rsidP="00773425">
      <w:pPr>
        <w:pStyle w:val="HTMLPreformatted"/>
        <w:rPr>
          <w:rStyle w:val="HTMLCode"/>
        </w:rPr>
      </w:pPr>
      <w:r>
        <w:rPr>
          <w:rStyle w:val="HTMLCode"/>
        </w:rPr>
        <w:t>}</w:t>
      </w:r>
    </w:p>
    <w:p w14:paraId="10B73066" w14:textId="77777777" w:rsidR="00773425" w:rsidRDefault="00773425" w:rsidP="00773425">
      <w:pPr>
        <w:pStyle w:val="HTMLPreformatted"/>
        <w:rPr>
          <w:rStyle w:val="HTMLCode"/>
        </w:rPr>
      </w:pPr>
    </w:p>
    <w:p w14:paraId="5EC862DD" w14:textId="77777777" w:rsidR="00773425" w:rsidRDefault="00773425" w:rsidP="00773425">
      <w:pPr>
        <w:pStyle w:val="HTMLPreformatted"/>
        <w:rPr>
          <w:rStyle w:val="HTMLCode"/>
        </w:rPr>
      </w:pPr>
      <w:r>
        <w:rPr>
          <w:rStyle w:val="hljs-comment"/>
          <w:rFonts w:eastAsiaTheme="majorEastAsia"/>
        </w:rPr>
        <w:t>// ReviewSubtask updates the status of a subtask submission</w:t>
      </w:r>
    </w:p>
    <w:p w14:paraId="48859FC3" w14:textId="77777777" w:rsidR="00773425" w:rsidRDefault="00773425" w:rsidP="00773425">
      <w:pPr>
        <w:pStyle w:val="HTMLPreformatted"/>
        <w:rPr>
          <w:rStyle w:val="HTMLCode"/>
        </w:rPr>
      </w:pPr>
      <w:r>
        <w:rPr>
          <w:rStyle w:val="hljs-keyword"/>
          <w:rFonts w:eastAsiaTheme="majorEastAsia"/>
        </w:rPr>
        <w:t>func</w:t>
      </w:r>
      <w:r>
        <w:rPr>
          <w:rStyle w:val="hljs-function"/>
        </w:rPr>
        <w:t xml:space="preserve"> </w:t>
      </w:r>
      <w:r>
        <w:rPr>
          <w:rStyle w:val="hljs-title"/>
          <w:rFonts w:eastAsiaTheme="majorEastAsia"/>
        </w:rPr>
        <w:t>ReviewSubtask</w:t>
      </w:r>
      <w:r>
        <w:rPr>
          <w:rStyle w:val="hljs-params"/>
        </w:rPr>
        <w:t>(review SubmissionReview)</w:t>
      </w:r>
      <w:r>
        <w:rPr>
          <w:rStyle w:val="HTMLCode"/>
        </w:rPr>
        <w:t xml:space="preserve"> </w:t>
      </w:r>
      <w:r>
        <w:rPr>
          <w:rStyle w:val="hljs-type"/>
        </w:rPr>
        <w:t>error</w:t>
      </w:r>
      <w:r>
        <w:rPr>
          <w:rStyle w:val="HTMLCode"/>
        </w:rPr>
        <w:t xml:space="preserve"> {</w:t>
      </w:r>
    </w:p>
    <w:p w14:paraId="494ECFC2" w14:textId="77777777" w:rsidR="00773425" w:rsidRDefault="00773425" w:rsidP="00773425">
      <w:pPr>
        <w:pStyle w:val="HTMLPreformatted"/>
        <w:rPr>
          <w:rStyle w:val="HTMLCode"/>
        </w:rPr>
      </w:pPr>
      <w:r>
        <w:rPr>
          <w:rStyle w:val="HTMLCode"/>
        </w:rPr>
        <w:t xml:space="preserve">    query := </w:t>
      </w:r>
      <w:r>
        <w:rPr>
          <w:rStyle w:val="hljs-string"/>
        </w:rPr>
        <w:t>"UPDATE submissions SET review_status = ?, reviewer_id = ?, review_date = ? WHERE id = ?"</w:t>
      </w:r>
    </w:p>
    <w:p w14:paraId="6F853019" w14:textId="77777777" w:rsidR="00773425" w:rsidRDefault="00773425" w:rsidP="00773425">
      <w:pPr>
        <w:pStyle w:val="HTMLPreformatted"/>
        <w:rPr>
          <w:rStyle w:val="HTMLCode"/>
        </w:rPr>
      </w:pPr>
      <w:r>
        <w:rPr>
          <w:rStyle w:val="HTMLCode"/>
        </w:rPr>
        <w:t xml:space="preserve">    _, err := db.Exec(query, review.ReviewStatus, review.ReviewerID, review.ReviewDate, review.SubmissionID)</w:t>
      </w:r>
    </w:p>
    <w:p w14:paraId="63931B20" w14:textId="77777777" w:rsidR="00773425" w:rsidRDefault="00773425" w:rsidP="00773425">
      <w:pPr>
        <w:pStyle w:val="HTMLPreformatted"/>
        <w:rPr>
          <w:rStyle w:val="HTMLCode"/>
        </w:rPr>
      </w:pPr>
      <w:r>
        <w:rPr>
          <w:rStyle w:val="HTMLCode"/>
        </w:rPr>
        <w:t xml:space="preserve">    </w:t>
      </w:r>
      <w:r>
        <w:rPr>
          <w:rStyle w:val="hljs-keyword"/>
          <w:rFonts w:eastAsiaTheme="majorEastAsia"/>
        </w:rPr>
        <w:t>return</w:t>
      </w:r>
      <w:r>
        <w:rPr>
          <w:rStyle w:val="HTMLCode"/>
        </w:rPr>
        <w:t xml:space="preserve"> err</w:t>
      </w:r>
    </w:p>
    <w:p w14:paraId="1D849822" w14:textId="77777777" w:rsidR="00773425" w:rsidRDefault="00773425" w:rsidP="00773425">
      <w:pPr>
        <w:pStyle w:val="HTMLPreformatted"/>
        <w:rPr>
          <w:rStyle w:val="HTMLCode"/>
        </w:rPr>
      </w:pPr>
      <w:r>
        <w:rPr>
          <w:rStyle w:val="HTMLCode"/>
        </w:rPr>
        <w:t>}</w:t>
      </w:r>
    </w:p>
    <w:p w14:paraId="02CD0D59" w14:textId="77777777" w:rsidR="00773425" w:rsidRDefault="00773425" w:rsidP="00773425">
      <w:pPr>
        <w:pStyle w:val="Heading3"/>
      </w:pPr>
      <w:r>
        <w:t>Putting it all together</w:t>
      </w:r>
    </w:p>
    <w:p w14:paraId="0F85BD44" w14:textId="77777777" w:rsidR="00773425" w:rsidRDefault="00773425" w:rsidP="00773425">
      <w:pPr>
        <w:numPr>
          <w:ilvl w:val="0"/>
          <w:numId w:val="20"/>
        </w:numPr>
        <w:spacing w:before="100" w:beforeAutospacing="1" w:after="100" w:afterAutospacing="1" w:line="240" w:lineRule="auto"/>
      </w:pPr>
      <w:r>
        <w:rPr>
          <w:rStyle w:val="Strong"/>
        </w:rPr>
        <w:t>handlers.go</w:t>
      </w:r>
      <w:r>
        <w:t xml:space="preserve"> defines the handlers for each API endpoint.</w:t>
      </w:r>
    </w:p>
    <w:p w14:paraId="18BA9A72" w14:textId="77777777" w:rsidR="00773425" w:rsidRDefault="00773425" w:rsidP="00773425">
      <w:pPr>
        <w:numPr>
          <w:ilvl w:val="0"/>
          <w:numId w:val="20"/>
        </w:numPr>
        <w:spacing w:before="100" w:beforeAutospacing="1" w:after="100" w:afterAutospacing="1" w:line="240" w:lineRule="auto"/>
      </w:pPr>
      <w:r>
        <w:rPr>
          <w:rStyle w:val="Strong"/>
        </w:rPr>
        <w:t>models.go</w:t>
      </w:r>
      <w:r>
        <w:t xml:space="preserve"> defines the data models (structs) for users, proposals, subtasks, and submissions.</w:t>
      </w:r>
    </w:p>
    <w:p w14:paraId="49C3CF7F" w14:textId="77777777" w:rsidR="00773425" w:rsidRDefault="00773425" w:rsidP="00773425">
      <w:pPr>
        <w:numPr>
          <w:ilvl w:val="0"/>
          <w:numId w:val="20"/>
        </w:numPr>
        <w:spacing w:before="100" w:beforeAutospacing="1" w:after="100" w:afterAutospacing="1" w:line="240" w:lineRule="auto"/>
      </w:pPr>
      <w:r>
        <w:rPr>
          <w:rStyle w:val="Strong"/>
        </w:rPr>
        <w:t>db.go</w:t>
      </w:r>
      <w:r>
        <w:t xml:space="preserve"> contains functions that perform database operations like creating users, proposals, and subtasks, and uploading and reviewing submissions.</w:t>
      </w:r>
    </w:p>
    <w:p w14:paraId="77FC0AEF" w14:textId="77777777" w:rsidR="00773425" w:rsidRDefault="00773425" w:rsidP="00773425">
      <w:pPr>
        <w:pStyle w:val="Heading3"/>
      </w:pPr>
      <w:r>
        <w:t xml:space="preserve">Server Setup (in </w:t>
      </w:r>
      <w:r>
        <w:rPr>
          <w:rStyle w:val="HTMLCode"/>
          <w:rFonts w:eastAsiaTheme="majorEastAsia"/>
        </w:rPr>
        <w:t>main.go</w:t>
      </w:r>
      <w:r>
        <w:t>)</w:t>
      </w:r>
    </w:p>
    <w:p w14:paraId="1B3C5DD3" w14:textId="77777777" w:rsidR="00773425" w:rsidRDefault="00773425" w:rsidP="00773425">
      <w:pPr>
        <w:pStyle w:val="HTMLPreformatted"/>
      </w:pPr>
      <w:r>
        <w:t>go</w:t>
      </w:r>
    </w:p>
    <w:p w14:paraId="75E829D0" w14:textId="77777777" w:rsidR="00773425" w:rsidRDefault="00773425" w:rsidP="00773425">
      <w:pPr>
        <w:pStyle w:val="HTMLPreformatted"/>
      </w:pPr>
      <w:r>
        <w:t>Copy code</w:t>
      </w:r>
    </w:p>
    <w:p w14:paraId="6698F94F" w14:textId="77777777" w:rsidR="00773425" w:rsidRDefault="00773425" w:rsidP="00773425">
      <w:pPr>
        <w:pStyle w:val="HTMLPreformatted"/>
        <w:rPr>
          <w:rStyle w:val="HTMLCode"/>
        </w:rPr>
      </w:pPr>
      <w:r>
        <w:rPr>
          <w:rStyle w:val="hljs-keyword"/>
          <w:rFonts w:eastAsiaTheme="majorEastAsia"/>
        </w:rPr>
        <w:t>package</w:t>
      </w:r>
      <w:r>
        <w:rPr>
          <w:rStyle w:val="HTMLCode"/>
        </w:rPr>
        <w:t xml:space="preserve"> main</w:t>
      </w:r>
    </w:p>
    <w:p w14:paraId="15A14982" w14:textId="77777777" w:rsidR="00773425" w:rsidRDefault="00773425" w:rsidP="00773425">
      <w:pPr>
        <w:pStyle w:val="HTMLPreformatted"/>
        <w:rPr>
          <w:rStyle w:val="HTMLCode"/>
        </w:rPr>
      </w:pPr>
    </w:p>
    <w:p w14:paraId="678DB2BA" w14:textId="77777777" w:rsidR="00773425" w:rsidRDefault="00773425" w:rsidP="00773425">
      <w:pPr>
        <w:pStyle w:val="HTMLPreformatted"/>
        <w:rPr>
          <w:rStyle w:val="HTMLCode"/>
        </w:rPr>
      </w:pPr>
      <w:r>
        <w:rPr>
          <w:rStyle w:val="hljs-keyword"/>
          <w:rFonts w:eastAsiaTheme="majorEastAsia"/>
        </w:rPr>
        <w:t>import</w:t>
      </w:r>
      <w:r>
        <w:rPr>
          <w:rStyle w:val="HTMLCode"/>
        </w:rPr>
        <w:t xml:space="preserve"> (</w:t>
      </w:r>
    </w:p>
    <w:p w14:paraId="420E73BE" w14:textId="77777777" w:rsidR="00773425" w:rsidRDefault="00773425" w:rsidP="00773425">
      <w:pPr>
        <w:pStyle w:val="HTMLPreformatted"/>
        <w:rPr>
          <w:rStyle w:val="HTMLCode"/>
        </w:rPr>
      </w:pPr>
      <w:r>
        <w:rPr>
          <w:rStyle w:val="HTMLCode"/>
        </w:rPr>
        <w:t xml:space="preserve">    </w:t>
      </w:r>
      <w:r>
        <w:rPr>
          <w:rStyle w:val="hljs-string"/>
        </w:rPr>
        <w:t>"github.com/gin-gonic/gin"</w:t>
      </w:r>
    </w:p>
    <w:p w14:paraId="3F7B28A0" w14:textId="77777777" w:rsidR="00773425" w:rsidRDefault="00773425" w:rsidP="00773425">
      <w:pPr>
        <w:pStyle w:val="HTMLPreformatted"/>
        <w:rPr>
          <w:rStyle w:val="HTMLCode"/>
        </w:rPr>
      </w:pPr>
      <w:r>
        <w:rPr>
          <w:rStyle w:val="HTMLCode"/>
        </w:rPr>
        <w:t xml:space="preserve">    </w:t>
      </w:r>
      <w:r>
        <w:rPr>
          <w:rStyle w:val="hljs-string"/>
        </w:rPr>
        <w:t>"github.com/gin-contrib/cors"</w:t>
      </w:r>
    </w:p>
    <w:p w14:paraId="72D24B7A" w14:textId="77777777" w:rsidR="00773425" w:rsidRDefault="00773425" w:rsidP="00773425">
      <w:pPr>
        <w:pStyle w:val="HTMLPreformatted"/>
        <w:rPr>
          <w:rStyle w:val="HTMLCode"/>
        </w:rPr>
      </w:pPr>
      <w:r>
        <w:rPr>
          <w:rStyle w:val="HTMLCode"/>
        </w:rPr>
        <w:t>)</w:t>
      </w:r>
    </w:p>
    <w:p w14:paraId="08A680DC" w14:textId="77777777" w:rsidR="00773425" w:rsidRDefault="00773425" w:rsidP="00773425">
      <w:pPr>
        <w:pStyle w:val="HTMLPreformatted"/>
        <w:rPr>
          <w:rStyle w:val="HTMLCode"/>
        </w:rPr>
      </w:pPr>
    </w:p>
    <w:p w14:paraId="76AA1D02" w14:textId="77777777" w:rsidR="00773425" w:rsidRDefault="00773425" w:rsidP="00773425">
      <w:pPr>
        <w:pStyle w:val="HTMLPreformatted"/>
        <w:rPr>
          <w:rStyle w:val="HTMLCode"/>
        </w:rPr>
      </w:pPr>
      <w:r>
        <w:rPr>
          <w:rStyle w:val="hljs-keyword"/>
          <w:rFonts w:eastAsiaTheme="majorEastAsia"/>
        </w:rPr>
        <w:t>func</w:t>
      </w:r>
      <w:r>
        <w:rPr>
          <w:rStyle w:val="hljs-function"/>
        </w:rPr>
        <w:t xml:space="preserve"> </w:t>
      </w:r>
      <w:r>
        <w:rPr>
          <w:rStyle w:val="hljs-title"/>
          <w:rFonts w:eastAsiaTheme="majorEastAsia"/>
        </w:rPr>
        <w:t>main</w:t>
      </w:r>
      <w:r>
        <w:rPr>
          <w:rStyle w:val="hljs-params"/>
        </w:rPr>
        <w:t>()</w:t>
      </w:r>
      <w:r>
        <w:rPr>
          <w:rStyle w:val="HTMLCode"/>
        </w:rPr>
        <w:t xml:space="preserve"> {</w:t>
      </w:r>
    </w:p>
    <w:p w14:paraId="7727D28E" w14:textId="77777777" w:rsidR="00773425" w:rsidRDefault="00773425" w:rsidP="00773425">
      <w:pPr>
        <w:pStyle w:val="HTMLPreformatted"/>
        <w:rPr>
          <w:rStyle w:val="HTMLCode"/>
        </w:rPr>
      </w:pPr>
      <w:r>
        <w:rPr>
          <w:rStyle w:val="HTMLCode"/>
        </w:rPr>
        <w:t xml:space="preserve">    r := gin.Default()</w:t>
      </w:r>
    </w:p>
    <w:p w14:paraId="4DC5831A" w14:textId="77777777" w:rsidR="00773425" w:rsidRDefault="00773425" w:rsidP="00773425">
      <w:pPr>
        <w:pStyle w:val="HTMLPreformatted"/>
        <w:rPr>
          <w:rStyle w:val="HTMLCode"/>
        </w:rPr>
      </w:pPr>
      <w:r>
        <w:rPr>
          <w:rStyle w:val="HTMLCode"/>
        </w:rPr>
        <w:t xml:space="preserve">    </w:t>
      </w:r>
    </w:p>
    <w:p w14:paraId="2D435D7B" w14:textId="77777777" w:rsidR="00773425" w:rsidRDefault="00773425" w:rsidP="00773425">
      <w:pPr>
        <w:pStyle w:val="HTMLPreformatted"/>
        <w:rPr>
          <w:rStyle w:val="HTMLCode"/>
        </w:rPr>
      </w:pPr>
      <w:r>
        <w:rPr>
          <w:rStyle w:val="HTMLCode"/>
        </w:rPr>
        <w:t xml:space="preserve">    </w:t>
      </w:r>
      <w:r>
        <w:rPr>
          <w:rStyle w:val="hljs-comment"/>
          <w:rFonts w:eastAsiaTheme="majorEastAsia"/>
        </w:rPr>
        <w:t>// CORS middleware to avoid CORS errors</w:t>
      </w:r>
    </w:p>
    <w:p w14:paraId="0C65F3C8" w14:textId="77777777" w:rsidR="00773425" w:rsidRDefault="00773425" w:rsidP="00773425">
      <w:pPr>
        <w:pStyle w:val="HTMLPreformatted"/>
        <w:rPr>
          <w:rStyle w:val="HTMLCode"/>
        </w:rPr>
      </w:pPr>
      <w:r>
        <w:rPr>
          <w:rStyle w:val="HTMLCode"/>
        </w:rPr>
        <w:t xml:space="preserve">    r.Use(cors.Default())</w:t>
      </w:r>
    </w:p>
    <w:p w14:paraId="3E45E6B2" w14:textId="77777777" w:rsidR="00773425" w:rsidRDefault="00773425" w:rsidP="00773425">
      <w:pPr>
        <w:pStyle w:val="HTMLPreformatted"/>
        <w:rPr>
          <w:rStyle w:val="HTMLCode"/>
        </w:rPr>
      </w:pPr>
    </w:p>
    <w:p w14:paraId="1AB0067E" w14:textId="77777777" w:rsidR="00773425" w:rsidRDefault="00773425" w:rsidP="00773425">
      <w:pPr>
        <w:pStyle w:val="HTMLPreformatted"/>
        <w:rPr>
          <w:rStyle w:val="HTMLCode"/>
        </w:rPr>
      </w:pPr>
      <w:r>
        <w:rPr>
          <w:rStyle w:val="HTMLCode"/>
        </w:rPr>
        <w:t xml:space="preserve">    </w:t>
      </w:r>
      <w:r>
        <w:rPr>
          <w:rStyle w:val="hljs-comment"/>
          <w:rFonts w:eastAsiaTheme="majorEastAsia"/>
        </w:rPr>
        <w:t>// API routes</w:t>
      </w:r>
    </w:p>
    <w:p w14:paraId="6DF5E2B7" w14:textId="77777777" w:rsidR="00773425" w:rsidRDefault="00773425" w:rsidP="00773425">
      <w:pPr>
        <w:pStyle w:val="HTMLPreformatted"/>
        <w:rPr>
          <w:rStyle w:val="HTMLCode"/>
        </w:rPr>
      </w:pPr>
      <w:r>
        <w:rPr>
          <w:rStyle w:val="HTMLCode"/>
        </w:rPr>
        <w:t xml:space="preserve">    r.POST(</w:t>
      </w:r>
      <w:r>
        <w:rPr>
          <w:rStyle w:val="hljs-string"/>
        </w:rPr>
        <w:t>"/signup"</w:t>
      </w:r>
      <w:r>
        <w:rPr>
          <w:rStyle w:val="HTMLCode"/>
        </w:rPr>
        <w:t>, SignupHandler)</w:t>
      </w:r>
    </w:p>
    <w:p w14:paraId="0D07899C" w14:textId="77777777" w:rsidR="00773425" w:rsidRDefault="00773425" w:rsidP="00773425">
      <w:pPr>
        <w:pStyle w:val="HTMLPreformatted"/>
        <w:rPr>
          <w:rStyle w:val="HTMLCode"/>
        </w:rPr>
      </w:pPr>
      <w:r>
        <w:rPr>
          <w:rStyle w:val="HTMLCode"/>
        </w:rPr>
        <w:t xml:space="preserve">    r.POST(</w:t>
      </w:r>
      <w:r>
        <w:rPr>
          <w:rStyle w:val="hljs-string"/>
        </w:rPr>
        <w:t>"/login"</w:t>
      </w:r>
      <w:r>
        <w:rPr>
          <w:rStyle w:val="HTMLCode"/>
        </w:rPr>
        <w:t>, LoginHandler)</w:t>
      </w:r>
    </w:p>
    <w:p w14:paraId="7536D459" w14:textId="77777777" w:rsidR="00773425" w:rsidRDefault="00773425" w:rsidP="00773425">
      <w:pPr>
        <w:pStyle w:val="HTMLPreformatted"/>
        <w:rPr>
          <w:rStyle w:val="HTMLCode"/>
        </w:rPr>
      </w:pPr>
      <w:r>
        <w:rPr>
          <w:rStyle w:val="HTMLCode"/>
        </w:rPr>
        <w:t xml:space="preserve">    r.POST(</w:t>
      </w:r>
      <w:r>
        <w:rPr>
          <w:rStyle w:val="hljs-string"/>
        </w:rPr>
        <w:t>"/proposal"</w:t>
      </w:r>
      <w:r>
        <w:rPr>
          <w:rStyle w:val="HTMLCode"/>
        </w:rPr>
        <w:t>, CreateProposalHandler)</w:t>
      </w:r>
    </w:p>
    <w:p w14:paraId="537D60C1" w14:textId="77777777" w:rsidR="00773425" w:rsidRDefault="00773425" w:rsidP="00773425">
      <w:pPr>
        <w:pStyle w:val="HTMLPreformatted"/>
        <w:rPr>
          <w:rStyle w:val="HTMLCode"/>
        </w:rPr>
      </w:pPr>
      <w:r>
        <w:rPr>
          <w:rStyle w:val="HTMLCode"/>
        </w:rPr>
        <w:t xml:space="preserve">    r.POST(</w:t>
      </w:r>
      <w:r>
        <w:rPr>
          <w:rStyle w:val="hljs-string"/>
        </w:rPr>
        <w:t>"/subtask"</w:t>
      </w:r>
      <w:r>
        <w:rPr>
          <w:rStyle w:val="HTMLCode"/>
        </w:rPr>
        <w:t>, CreateSubtaskHandler)</w:t>
      </w:r>
    </w:p>
    <w:p w14:paraId="0BF5A0DC" w14:textId="77777777" w:rsidR="00773425" w:rsidRDefault="00773425" w:rsidP="00773425">
      <w:pPr>
        <w:pStyle w:val="HTMLPreformatted"/>
        <w:rPr>
          <w:rStyle w:val="HTMLCode"/>
        </w:rPr>
      </w:pPr>
      <w:r>
        <w:rPr>
          <w:rStyle w:val="HTMLCode"/>
        </w:rPr>
        <w:t xml:space="preserve">    r.POST(</w:t>
      </w:r>
      <w:r>
        <w:rPr>
          <w:rStyle w:val="hljs-string"/>
        </w:rPr>
        <w:t>"/subtask/upload"</w:t>
      </w:r>
      <w:r>
        <w:rPr>
          <w:rStyle w:val="HTMLCode"/>
        </w:rPr>
        <w:t>, UploadSubtaskHandler)</w:t>
      </w:r>
    </w:p>
    <w:p w14:paraId="6928DC1B" w14:textId="77777777" w:rsidR="00773425" w:rsidRDefault="00773425" w:rsidP="00773425">
      <w:pPr>
        <w:pStyle w:val="HTMLPreformatted"/>
        <w:rPr>
          <w:rStyle w:val="HTMLCode"/>
        </w:rPr>
      </w:pPr>
      <w:r>
        <w:rPr>
          <w:rStyle w:val="HTMLCode"/>
        </w:rPr>
        <w:t xml:space="preserve">    r.POST(</w:t>
      </w:r>
      <w:r>
        <w:rPr>
          <w:rStyle w:val="hljs-string"/>
        </w:rPr>
        <w:t>"/subtask/review"</w:t>
      </w:r>
      <w:r>
        <w:rPr>
          <w:rStyle w:val="HTMLCode"/>
        </w:rPr>
        <w:t>, ReviewSubtaskHandler)</w:t>
      </w:r>
    </w:p>
    <w:p w14:paraId="5F90DCE3" w14:textId="77777777" w:rsidR="00773425" w:rsidRDefault="00773425" w:rsidP="00773425">
      <w:pPr>
        <w:pStyle w:val="HTMLPreformatted"/>
        <w:rPr>
          <w:rStyle w:val="HTMLCode"/>
        </w:rPr>
      </w:pPr>
    </w:p>
    <w:p w14:paraId="5376CB94" w14:textId="77777777" w:rsidR="00773425" w:rsidRDefault="00773425" w:rsidP="00773425">
      <w:pPr>
        <w:pStyle w:val="HTMLPreformatted"/>
        <w:rPr>
          <w:rStyle w:val="HTMLCode"/>
        </w:rPr>
      </w:pPr>
      <w:r>
        <w:rPr>
          <w:rStyle w:val="HTMLCode"/>
        </w:rPr>
        <w:t xml:space="preserve">    r.Run(</w:t>
      </w:r>
      <w:r>
        <w:rPr>
          <w:rStyle w:val="hljs-string"/>
        </w:rPr>
        <w:t>":8080"</w:t>
      </w:r>
      <w:r>
        <w:rPr>
          <w:rStyle w:val="HTMLCode"/>
        </w:rPr>
        <w:t xml:space="preserve">)  </w:t>
      </w:r>
      <w:r>
        <w:rPr>
          <w:rStyle w:val="hljs-comment"/>
          <w:rFonts w:eastAsiaTheme="majorEastAsia"/>
        </w:rPr>
        <w:t>// Start the server on port 8080</w:t>
      </w:r>
    </w:p>
    <w:p w14:paraId="0F6CC1D0" w14:textId="77777777" w:rsidR="00773425" w:rsidRDefault="00773425" w:rsidP="00773425">
      <w:pPr>
        <w:pStyle w:val="HTMLPreformatted"/>
        <w:rPr>
          <w:rStyle w:val="HTMLCode"/>
        </w:rPr>
      </w:pPr>
      <w:r>
        <w:rPr>
          <w:rStyle w:val="HTMLCode"/>
        </w:rPr>
        <w:t>}</w:t>
      </w:r>
    </w:p>
    <w:p w14:paraId="5A540242" w14:textId="77777777" w:rsidR="00773425" w:rsidRDefault="00773425" w:rsidP="00773425">
      <w:pPr>
        <w:pStyle w:val="NormalWeb"/>
      </w:pPr>
      <w:r>
        <w:t>This modular approach will help you maintain and scale your project efficiently. Let me know if you need further clarification or modifications!</w:t>
      </w:r>
    </w:p>
    <w:p w14:paraId="5875BE93" w14:textId="77777777" w:rsidR="00B345B2" w:rsidRDefault="00F27A91" w:rsidP="00B345B2">
      <w:pPr>
        <w:pStyle w:val="Heading2"/>
        <w:rPr>
          <w:rFonts w:asciiTheme="minorHAnsi" w:eastAsiaTheme="minorEastAsia" w:hAnsiTheme="minorHAnsi" w:cstheme="minorBidi"/>
          <w:b w:val="0"/>
          <w:bCs w:val="0"/>
          <w:color w:val="auto"/>
          <w:sz w:val="22"/>
          <w:szCs w:val="22"/>
        </w:rPr>
      </w:pPr>
      <w:r>
        <w:lastRenderedPageBreak/>
        <w:t>Prompt:</w:t>
      </w:r>
      <w:r w:rsidR="00B345B2">
        <w:rPr>
          <w:rFonts w:asciiTheme="minorHAnsi" w:eastAsiaTheme="minorEastAsia" w:hAnsiTheme="minorHAnsi" w:cstheme="minorBidi"/>
          <w:b w:val="0"/>
          <w:bCs w:val="0"/>
          <w:color w:val="auto"/>
          <w:sz w:val="22"/>
          <w:szCs w:val="22"/>
        </w:rPr>
        <w:br/>
      </w:r>
      <w:r w:rsidR="00B345B2" w:rsidRPr="00B345B2">
        <w:rPr>
          <w:rFonts w:asciiTheme="minorHAnsi" w:eastAsiaTheme="minorEastAsia" w:hAnsiTheme="minorHAnsi" w:cstheme="minorBidi"/>
          <w:b w:val="0"/>
          <w:bCs w:val="0"/>
          <w:color w:val="auto"/>
          <w:sz w:val="22"/>
          <w:szCs w:val="22"/>
        </w:rPr>
        <w:t>can you write migration files as well and update my main function to use those migrations. Create table queries and all you already know.</w:t>
      </w:r>
    </w:p>
    <w:p w14:paraId="35413798" w14:textId="7E748DED" w:rsidR="00CB5C91" w:rsidRDefault="00B345B2" w:rsidP="00B345B2">
      <w:pPr>
        <w:pStyle w:val="Heading2"/>
      </w:pPr>
      <w:r>
        <w:rPr>
          <w:rFonts w:asciiTheme="minorHAnsi" w:eastAsiaTheme="minorEastAsia" w:hAnsiTheme="minorHAnsi" w:cstheme="minorBidi"/>
          <w:b w:val="0"/>
          <w:bCs w:val="0"/>
          <w:color w:val="auto"/>
          <w:sz w:val="22"/>
          <w:szCs w:val="22"/>
        </w:rPr>
        <w:br/>
      </w:r>
      <w:r w:rsidR="00F27A91">
        <w:t>Response:</w:t>
      </w:r>
    </w:p>
    <w:p w14:paraId="2DAFE1FC" w14:textId="77777777" w:rsidR="00E5306B" w:rsidRDefault="00E5306B" w:rsidP="00E5306B">
      <w:pPr>
        <w:pStyle w:val="NormalWeb"/>
      </w:pPr>
      <w:r>
        <w:t>Sure! To integrate the database migration into your Go project, you can use raw SQL execution within the migration functions.</w:t>
      </w:r>
    </w:p>
    <w:p w14:paraId="4F7D560A" w14:textId="77777777" w:rsidR="00E5306B" w:rsidRDefault="00E5306B" w:rsidP="00E5306B">
      <w:pPr>
        <w:pStyle w:val="Heading3"/>
      </w:pPr>
      <w:r>
        <w:t>Migrations Directory</w:t>
      </w:r>
    </w:p>
    <w:p w14:paraId="165AA124" w14:textId="77777777" w:rsidR="00E5306B" w:rsidRDefault="00E5306B" w:rsidP="00E5306B">
      <w:pPr>
        <w:pStyle w:val="NormalWeb"/>
      </w:pPr>
      <w:r>
        <w:t xml:space="preserve">Let's create a new directory named </w:t>
      </w:r>
      <w:r>
        <w:rPr>
          <w:rStyle w:val="HTMLCode"/>
        </w:rPr>
        <w:t>migrations</w:t>
      </w:r>
      <w:r>
        <w:t xml:space="preserve"> and have a single migration file in it for now. We’ll later integrate this into the </w:t>
      </w:r>
      <w:r>
        <w:rPr>
          <w:rStyle w:val="HTMLCode"/>
        </w:rPr>
        <w:t>main.go</w:t>
      </w:r>
      <w:r>
        <w:t xml:space="preserve"> file.</w:t>
      </w:r>
    </w:p>
    <w:p w14:paraId="2DE49DF2" w14:textId="77777777" w:rsidR="00E5306B" w:rsidRDefault="00E5306B" w:rsidP="00E5306B">
      <w:pPr>
        <w:pStyle w:val="Heading4"/>
      </w:pPr>
      <w:r>
        <w:rPr>
          <w:rStyle w:val="Strong"/>
          <w:b/>
          <w:bCs/>
        </w:rPr>
        <w:t>migrations/2024_09_27_create_tables.go</w:t>
      </w:r>
    </w:p>
    <w:p w14:paraId="368C2BC6" w14:textId="77777777" w:rsidR="00E5306B" w:rsidRDefault="00E5306B" w:rsidP="00E5306B">
      <w:pPr>
        <w:pStyle w:val="NormalWeb"/>
      </w:pPr>
      <w:r>
        <w:t>This migration file will contain the necessary SQL statements to create the required tables.</w:t>
      </w:r>
    </w:p>
    <w:p w14:paraId="3A78231F" w14:textId="77777777" w:rsidR="00E5306B" w:rsidRDefault="00E5306B" w:rsidP="00E5306B">
      <w:pPr>
        <w:pStyle w:val="HTMLPreformatted"/>
      </w:pPr>
      <w:r>
        <w:t>go</w:t>
      </w:r>
    </w:p>
    <w:p w14:paraId="2DE82E16" w14:textId="77777777" w:rsidR="00E5306B" w:rsidRDefault="00E5306B" w:rsidP="00E5306B">
      <w:pPr>
        <w:pStyle w:val="HTMLPreformatted"/>
      </w:pPr>
      <w:r>
        <w:t>Copy code</w:t>
      </w:r>
    </w:p>
    <w:p w14:paraId="3F3CC2F5" w14:textId="77777777" w:rsidR="00E5306B" w:rsidRDefault="00E5306B" w:rsidP="00E5306B">
      <w:pPr>
        <w:pStyle w:val="HTMLPreformatted"/>
        <w:rPr>
          <w:rStyle w:val="HTMLCode"/>
        </w:rPr>
      </w:pPr>
      <w:r>
        <w:rPr>
          <w:rStyle w:val="hljs-keyword"/>
        </w:rPr>
        <w:t>package</w:t>
      </w:r>
      <w:r>
        <w:rPr>
          <w:rStyle w:val="HTMLCode"/>
        </w:rPr>
        <w:t xml:space="preserve"> migrations</w:t>
      </w:r>
    </w:p>
    <w:p w14:paraId="190FF6FD" w14:textId="77777777" w:rsidR="00E5306B" w:rsidRDefault="00E5306B" w:rsidP="00E5306B">
      <w:pPr>
        <w:pStyle w:val="HTMLPreformatted"/>
        <w:rPr>
          <w:rStyle w:val="HTMLCode"/>
        </w:rPr>
      </w:pPr>
    </w:p>
    <w:p w14:paraId="1483146A" w14:textId="77777777" w:rsidR="00E5306B" w:rsidRDefault="00E5306B" w:rsidP="00E5306B">
      <w:pPr>
        <w:pStyle w:val="HTMLPreformatted"/>
        <w:rPr>
          <w:rStyle w:val="HTMLCode"/>
        </w:rPr>
      </w:pPr>
      <w:r>
        <w:rPr>
          <w:rStyle w:val="hljs-keyword"/>
        </w:rPr>
        <w:t>import</w:t>
      </w:r>
      <w:r>
        <w:rPr>
          <w:rStyle w:val="HTMLCode"/>
        </w:rPr>
        <w:t xml:space="preserve"> (</w:t>
      </w:r>
    </w:p>
    <w:p w14:paraId="03B2EB72" w14:textId="77777777" w:rsidR="00E5306B" w:rsidRDefault="00E5306B" w:rsidP="00E5306B">
      <w:pPr>
        <w:pStyle w:val="HTMLPreformatted"/>
        <w:rPr>
          <w:rStyle w:val="HTMLCode"/>
        </w:rPr>
      </w:pPr>
      <w:r>
        <w:rPr>
          <w:rStyle w:val="HTMLCode"/>
        </w:rPr>
        <w:t xml:space="preserve">    </w:t>
      </w:r>
      <w:r>
        <w:rPr>
          <w:rStyle w:val="hljs-string"/>
          <w:rFonts w:eastAsiaTheme="majorEastAsia"/>
        </w:rPr>
        <w:t>"database/sql"</w:t>
      </w:r>
    </w:p>
    <w:p w14:paraId="01FF2C17" w14:textId="77777777" w:rsidR="00E5306B" w:rsidRDefault="00E5306B" w:rsidP="00E5306B">
      <w:pPr>
        <w:pStyle w:val="HTMLPreformatted"/>
        <w:rPr>
          <w:rStyle w:val="HTMLCode"/>
        </w:rPr>
      </w:pPr>
      <w:r>
        <w:rPr>
          <w:rStyle w:val="HTMLCode"/>
        </w:rPr>
        <w:t xml:space="preserve">    </w:t>
      </w:r>
      <w:r>
        <w:rPr>
          <w:rStyle w:val="hljs-string"/>
          <w:rFonts w:eastAsiaTheme="majorEastAsia"/>
        </w:rPr>
        <w:t>"fmt"</w:t>
      </w:r>
    </w:p>
    <w:p w14:paraId="354B2042" w14:textId="77777777" w:rsidR="00E5306B" w:rsidRDefault="00E5306B" w:rsidP="00E5306B">
      <w:pPr>
        <w:pStyle w:val="HTMLPreformatted"/>
        <w:rPr>
          <w:rStyle w:val="HTMLCode"/>
        </w:rPr>
      </w:pPr>
      <w:r>
        <w:rPr>
          <w:rStyle w:val="HTMLCode"/>
        </w:rPr>
        <w:t>)</w:t>
      </w:r>
    </w:p>
    <w:p w14:paraId="1E215CC5" w14:textId="77777777" w:rsidR="00E5306B" w:rsidRDefault="00E5306B" w:rsidP="00E5306B">
      <w:pPr>
        <w:pStyle w:val="HTMLPreformatted"/>
        <w:rPr>
          <w:rStyle w:val="HTMLCode"/>
        </w:rPr>
      </w:pPr>
    </w:p>
    <w:p w14:paraId="00F0C56A" w14:textId="77777777" w:rsidR="00E5306B" w:rsidRDefault="00E5306B" w:rsidP="00E5306B">
      <w:pPr>
        <w:pStyle w:val="HTMLPreformatted"/>
        <w:rPr>
          <w:rStyle w:val="HTMLCode"/>
        </w:rPr>
      </w:pPr>
      <w:r>
        <w:rPr>
          <w:rStyle w:val="hljs-comment"/>
        </w:rPr>
        <w:t>// RunMigrations will execute all database migrations</w:t>
      </w:r>
    </w:p>
    <w:p w14:paraId="2FD230CD" w14:textId="77777777" w:rsidR="00E5306B" w:rsidRDefault="00E5306B" w:rsidP="00E5306B">
      <w:pPr>
        <w:pStyle w:val="HTMLPreformatted"/>
        <w:rPr>
          <w:rStyle w:val="HTMLCode"/>
        </w:rPr>
      </w:pPr>
      <w:r>
        <w:rPr>
          <w:rStyle w:val="hljs-keyword"/>
        </w:rPr>
        <w:t>func</w:t>
      </w:r>
      <w:r>
        <w:rPr>
          <w:rStyle w:val="hljs-function"/>
          <w:rFonts w:eastAsiaTheme="majorEastAsia"/>
        </w:rPr>
        <w:t xml:space="preserve"> </w:t>
      </w:r>
      <w:r>
        <w:rPr>
          <w:rStyle w:val="hljs-title"/>
        </w:rPr>
        <w:t>RunMigrations</w:t>
      </w:r>
      <w:r>
        <w:rPr>
          <w:rStyle w:val="hljs-params"/>
        </w:rPr>
        <w:t>(db *sql.DB)</w:t>
      </w:r>
      <w:r>
        <w:rPr>
          <w:rStyle w:val="HTMLCode"/>
        </w:rPr>
        <w:t xml:space="preserve"> </w:t>
      </w:r>
      <w:r>
        <w:rPr>
          <w:rStyle w:val="hljs-type"/>
        </w:rPr>
        <w:t>error</w:t>
      </w:r>
      <w:r>
        <w:rPr>
          <w:rStyle w:val="HTMLCode"/>
        </w:rPr>
        <w:t xml:space="preserve"> {</w:t>
      </w:r>
    </w:p>
    <w:p w14:paraId="2DA6F248" w14:textId="77777777" w:rsidR="00E5306B" w:rsidRDefault="00E5306B" w:rsidP="00E5306B">
      <w:pPr>
        <w:pStyle w:val="HTMLPreformatted"/>
        <w:rPr>
          <w:rStyle w:val="HTMLCode"/>
        </w:rPr>
      </w:pPr>
      <w:r>
        <w:rPr>
          <w:rStyle w:val="HTMLCode"/>
        </w:rPr>
        <w:t xml:space="preserve">    </w:t>
      </w:r>
      <w:r>
        <w:rPr>
          <w:rStyle w:val="hljs-keyword"/>
        </w:rPr>
        <w:t>if</w:t>
      </w:r>
      <w:r>
        <w:rPr>
          <w:rStyle w:val="HTMLCode"/>
        </w:rPr>
        <w:t xml:space="preserve"> err := createUsersTable(db); err != </w:t>
      </w:r>
      <w:r>
        <w:rPr>
          <w:rStyle w:val="hljs-literal"/>
        </w:rPr>
        <w:t>nil</w:t>
      </w:r>
      <w:r>
        <w:rPr>
          <w:rStyle w:val="HTMLCode"/>
        </w:rPr>
        <w:t xml:space="preserve"> {</w:t>
      </w:r>
    </w:p>
    <w:p w14:paraId="78A96FE9" w14:textId="77777777" w:rsidR="00E5306B" w:rsidRDefault="00E5306B" w:rsidP="00E5306B">
      <w:pPr>
        <w:pStyle w:val="HTMLPreformatted"/>
        <w:rPr>
          <w:rStyle w:val="HTMLCode"/>
        </w:rPr>
      </w:pPr>
      <w:r>
        <w:rPr>
          <w:rStyle w:val="HTMLCode"/>
        </w:rPr>
        <w:t xml:space="preserve">        </w:t>
      </w:r>
      <w:r>
        <w:rPr>
          <w:rStyle w:val="hljs-keyword"/>
        </w:rPr>
        <w:t>return</w:t>
      </w:r>
      <w:r>
        <w:rPr>
          <w:rStyle w:val="HTMLCode"/>
        </w:rPr>
        <w:t xml:space="preserve"> err</w:t>
      </w:r>
    </w:p>
    <w:p w14:paraId="1737253C" w14:textId="77777777" w:rsidR="00E5306B" w:rsidRDefault="00E5306B" w:rsidP="00E5306B">
      <w:pPr>
        <w:pStyle w:val="HTMLPreformatted"/>
        <w:rPr>
          <w:rStyle w:val="HTMLCode"/>
        </w:rPr>
      </w:pPr>
      <w:r>
        <w:rPr>
          <w:rStyle w:val="HTMLCode"/>
        </w:rPr>
        <w:t xml:space="preserve">    }</w:t>
      </w:r>
    </w:p>
    <w:p w14:paraId="399C3A1A" w14:textId="77777777" w:rsidR="00E5306B" w:rsidRDefault="00E5306B" w:rsidP="00E5306B">
      <w:pPr>
        <w:pStyle w:val="HTMLPreformatted"/>
        <w:rPr>
          <w:rStyle w:val="HTMLCode"/>
        </w:rPr>
      </w:pPr>
      <w:r>
        <w:rPr>
          <w:rStyle w:val="HTMLCode"/>
        </w:rPr>
        <w:t xml:space="preserve">    </w:t>
      </w:r>
      <w:r>
        <w:rPr>
          <w:rStyle w:val="hljs-keyword"/>
        </w:rPr>
        <w:t>if</w:t>
      </w:r>
      <w:r>
        <w:rPr>
          <w:rStyle w:val="HTMLCode"/>
        </w:rPr>
        <w:t xml:space="preserve"> err := createProposalsTable(db); err != </w:t>
      </w:r>
      <w:r>
        <w:rPr>
          <w:rStyle w:val="hljs-literal"/>
        </w:rPr>
        <w:t>nil</w:t>
      </w:r>
      <w:r>
        <w:rPr>
          <w:rStyle w:val="HTMLCode"/>
        </w:rPr>
        <w:t xml:space="preserve"> {</w:t>
      </w:r>
    </w:p>
    <w:p w14:paraId="396DBFFA" w14:textId="77777777" w:rsidR="00E5306B" w:rsidRDefault="00E5306B" w:rsidP="00E5306B">
      <w:pPr>
        <w:pStyle w:val="HTMLPreformatted"/>
        <w:rPr>
          <w:rStyle w:val="HTMLCode"/>
        </w:rPr>
      </w:pPr>
      <w:r>
        <w:rPr>
          <w:rStyle w:val="HTMLCode"/>
        </w:rPr>
        <w:t xml:space="preserve">        </w:t>
      </w:r>
      <w:r>
        <w:rPr>
          <w:rStyle w:val="hljs-keyword"/>
        </w:rPr>
        <w:t>return</w:t>
      </w:r>
      <w:r>
        <w:rPr>
          <w:rStyle w:val="HTMLCode"/>
        </w:rPr>
        <w:t xml:space="preserve"> err</w:t>
      </w:r>
    </w:p>
    <w:p w14:paraId="426AAD11" w14:textId="77777777" w:rsidR="00E5306B" w:rsidRDefault="00E5306B" w:rsidP="00E5306B">
      <w:pPr>
        <w:pStyle w:val="HTMLPreformatted"/>
        <w:rPr>
          <w:rStyle w:val="HTMLCode"/>
        </w:rPr>
      </w:pPr>
      <w:r>
        <w:rPr>
          <w:rStyle w:val="HTMLCode"/>
        </w:rPr>
        <w:t xml:space="preserve">    }</w:t>
      </w:r>
    </w:p>
    <w:p w14:paraId="117E3773" w14:textId="77777777" w:rsidR="00E5306B" w:rsidRDefault="00E5306B" w:rsidP="00E5306B">
      <w:pPr>
        <w:pStyle w:val="HTMLPreformatted"/>
        <w:rPr>
          <w:rStyle w:val="HTMLCode"/>
        </w:rPr>
      </w:pPr>
      <w:r>
        <w:rPr>
          <w:rStyle w:val="HTMLCode"/>
        </w:rPr>
        <w:t xml:space="preserve">    </w:t>
      </w:r>
      <w:r>
        <w:rPr>
          <w:rStyle w:val="hljs-keyword"/>
        </w:rPr>
        <w:t>if</w:t>
      </w:r>
      <w:r>
        <w:rPr>
          <w:rStyle w:val="HTMLCode"/>
        </w:rPr>
        <w:t xml:space="preserve"> err := createSubtasksTable(db); err != </w:t>
      </w:r>
      <w:r>
        <w:rPr>
          <w:rStyle w:val="hljs-literal"/>
        </w:rPr>
        <w:t>nil</w:t>
      </w:r>
      <w:r>
        <w:rPr>
          <w:rStyle w:val="HTMLCode"/>
        </w:rPr>
        <w:t xml:space="preserve"> {</w:t>
      </w:r>
    </w:p>
    <w:p w14:paraId="3221FB30" w14:textId="77777777" w:rsidR="00E5306B" w:rsidRDefault="00E5306B" w:rsidP="00E5306B">
      <w:pPr>
        <w:pStyle w:val="HTMLPreformatted"/>
        <w:rPr>
          <w:rStyle w:val="HTMLCode"/>
        </w:rPr>
      </w:pPr>
      <w:r>
        <w:rPr>
          <w:rStyle w:val="HTMLCode"/>
        </w:rPr>
        <w:t xml:space="preserve">        </w:t>
      </w:r>
      <w:r>
        <w:rPr>
          <w:rStyle w:val="hljs-keyword"/>
        </w:rPr>
        <w:t>return</w:t>
      </w:r>
      <w:r>
        <w:rPr>
          <w:rStyle w:val="HTMLCode"/>
        </w:rPr>
        <w:t xml:space="preserve"> err</w:t>
      </w:r>
    </w:p>
    <w:p w14:paraId="5CAE340E" w14:textId="77777777" w:rsidR="00E5306B" w:rsidRDefault="00E5306B" w:rsidP="00E5306B">
      <w:pPr>
        <w:pStyle w:val="HTMLPreformatted"/>
        <w:rPr>
          <w:rStyle w:val="HTMLCode"/>
        </w:rPr>
      </w:pPr>
      <w:r>
        <w:rPr>
          <w:rStyle w:val="HTMLCode"/>
        </w:rPr>
        <w:t xml:space="preserve">    }</w:t>
      </w:r>
    </w:p>
    <w:p w14:paraId="220FF233" w14:textId="77777777" w:rsidR="00E5306B" w:rsidRDefault="00E5306B" w:rsidP="00E5306B">
      <w:pPr>
        <w:pStyle w:val="HTMLPreformatted"/>
        <w:rPr>
          <w:rStyle w:val="HTMLCode"/>
        </w:rPr>
      </w:pPr>
      <w:r>
        <w:rPr>
          <w:rStyle w:val="HTMLCode"/>
        </w:rPr>
        <w:t xml:space="preserve">    </w:t>
      </w:r>
      <w:r>
        <w:rPr>
          <w:rStyle w:val="hljs-keyword"/>
        </w:rPr>
        <w:t>if</w:t>
      </w:r>
      <w:r>
        <w:rPr>
          <w:rStyle w:val="HTMLCode"/>
        </w:rPr>
        <w:t xml:space="preserve"> err := createSubmissionsTable(db); err != </w:t>
      </w:r>
      <w:r>
        <w:rPr>
          <w:rStyle w:val="hljs-literal"/>
        </w:rPr>
        <w:t>nil</w:t>
      </w:r>
      <w:r>
        <w:rPr>
          <w:rStyle w:val="HTMLCode"/>
        </w:rPr>
        <w:t xml:space="preserve"> {</w:t>
      </w:r>
    </w:p>
    <w:p w14:paraId="58CB64B2" w14:textId="77777777" w:rsidR="00E5306B" w:rsidRDefault="00E5306B" w:rsidP="00E5306B">
      <w:pPr>
        <w:pStyle w:val="HTMLPreformatted"/>
        <w:rPr>
          <w:rStyle w:val="HTMLCode"/>
        </w:rPr>
      </w:pPr>
      <w:r>
        <w:rPr>
          <w:rStyle w:val="HTMLCode"/>
        </w:rPr>
        <w:t xml:space="preserve">        </w:t>
      </w:r>
      <w:r>
        <w:rPr>
          <w:rStyle w:val="hljs-keyword"/>
        </w:rPr>
        <w:t>return</w:t>
      </w:r>
      <w:r>
        <w:rPr>
          <w:rStyle w:val="HTMLCode"/>
        </w:rPr>
        <w:t xml:space="preserve"> err</w:t>
      </w:r>
    </w:p>
    <w:p w14:paraId="0DE2D629" w14:textId="77777777" w:rsidR="00E5306B" w:rsidRDefault="00E5306B" w:rsidP="00E5306B">
      <w:pPr>
        <w:pStyle w:val="HTMLPreformatted"/>
        <w:rPr>
          <w:rStyle w:val="HTMLCode"/>
        </w:rPr>
      </w:pPr>
      <w:r>
        <w:rPr>
          <w:rStyle w:val="HTMLCode"/>
        </w:rPr>
        <w:t xml:space="preserve">    }</w:t>
      </w:r>
    </w:p>
    <w:p w14:paraId="523EA009" w14:textId="77777777" w:rsidR="00E5306B" w:rsidRDefault="00E5306B" w:rsidP="00E5306B">
      <w:pPr>
        <w:pStyle w:val="HTMLPreformatted"/>
        <w:rPr>
          <w:rStyle w:val="HTMLCode"/>
        </w:rPr>
      </w:pPr>
    </w:p>
    <w:p w14:paraId="478E5B80" w14:textId="77777777" w:rsidR="00E5306B" w:rsidRDefault="00E5306B" w:rsidP="00E5306B">
      <w:pPr>
        <w:pStyle w:val="HTMLPreformatted"/>
        <w:rPr>
          <w:rStyle w:val="HTMLCode"/>
        </w:rPr>
      </w:pPr>
      <w:r>
        <w:rPr>
          <w:rStyle w:val="HTMLCode"/>
        </w:rPr>
        <w:t xml:space="preserve">    fmt.Println(</w:t>
      </w:r>
      <w:r>
        <w:rPr>
          <w:rStyle w:val="hljs-string"/>
          <w:rFonts w:eastAsiaTheme="majorEastAsia"/>
        </w:rPr>
        <w:t>"Migrations completed successfully!"</w:t>
      </w:r>
      <w:r>
        <w:rPr>
          <w:rStyle w:val="HTMLCode"/>
        </w:rPr>
        <w:t>)</w:t>
      </w:r>
    </w:p>
    <w:p w14:paraId="3B591C5C" w14:textId="77777777" w:rsidR="00E5306B" w:rsidRDefault="00E5306B" w:rsidP="00E5306B">
      <w:pPr>
        <w:pStyle w:val="HTMLPreformatted"/>
        <w:rPr>
          <w:rStyle w:val="HTMLCode"/>
        </w:rPr>
      </w:pPr>
      <w:r>
        <w:rPr>
          <w:rStyle w:val="HTMLCode"/>
        </w:rPr>
        <w:t xml:space="preserve">    </w:t>
      </w:r>
      <w:r>
        <w:rPr>
          <w:rStyle w:val="hljs-keyword"/>
        </w:rPr>
        <w:t>return</w:t>
      </w:r>
      <w:r>
        <w:rPr>
          <w:rStyle w:val="HTMLCode"/>
        </w:rPr>
        <w:t xml:space="preserve"> </w:t>
      </w:r>
      <w:r>
        <w:rPr>
          <w:rStyle w:val="hljs-literal"/>
        </w:rPr>
        <w:t>nil</w:t>
      </w:r>
    </w:p>
    <w:p w14:paraId="64A1CD9C" w14:textId="77777777" w:rsidR="00E5306B" w:rsidRDefault="00E5306B" w:rsidP="00E5306B">
      <w:pPr>
        <w:pStyle w:val="HTMLPreformatted"/>
        <w:rPr>
          <w:rStyle w:val="HTMLCode"/>
        </w:rPr>
      </w:pPr>
      <w:r>
        <w:rPr>
          <w:rStyle w:val="HTMLCode"/>
        </w:rPr>
        <w:t>}</w:t>
      </w:r>
    </w:p>
    <w:p w14:paraId="2E59D1DC" w14:textId="77777777" w:rsidR="00E5306B" w:rsidRDefault="00E5306B" w:rsidP="00E5306B">
      <w:pPr>
        <w:pStyle w:val="HTMLPreformatted"/>
        <w:rPr>
          <w:rStyle w:val="HTMLCode"/>
        </w:rPr>
      </w:pPr>
    </w:p>
    <w:p w14:paraId="46D4A5E2" w14:textId="77777777" w:rsidR="00E5306B" w:rsidRDefault="00E5306B" w:rsidP="00E5306B">
      <w:pPr>
        <w:pStyle w:val="HTMLPreformatted"/>
        <w:rPr>
          <w:rStyle w:val="HTMLCode"/>
        </w:rPr>
      </w:pPr>
      <w:r>
        <w:rPr>
          <w:rStyle w:val="hljs-keyword"/>
        </w:rPr>
        <w:t>func</w:t>
      </w:r>
      <w:r>
        <w:rPr>
          <w:rStyle w:val="hljs-function"/>
          <w:rFonts w:eastAsiaTheme="majorEastAsia"/>
        </w:rPr>
        <w:t xml:space="preserve"> </w:t>
      </w:r>
      <w:r>
        <w:rPr>
          <w:rStyle w:val="hljs-title"/>
        </w:rPr>
        <w:t>createUsersTable</w:t>
      </w:r>
      <w:r>
        <w:rPr>
          <w:rStyle w:val="hljs-params"/>
        </w:rPr>
        <w:t>(db *sql.DB)</w:t>
      </w:r>
      <w:r>
        <w:rPr>
          <w:rStyle w:val="HTMLCode"/>
        </w:rPr>
        <w:t xml:space="preserve"> </w:t>
      </w:r>
      <w:r>
        <w:rPr>
          <w:rStyle w:val="hljs-type"/>
        </w:rPr>
        <w:t>error</w:t>
      </w:r>
      <w:r>
        <w:rPr>
          <w:rStyle w:val="HTMLCode"/>
        </w:rPr>
        <w:t xml:space="preserve"> {</w:t>
      </w:r>
    </w:p>
    <w:p w14:paraId="66ECBB72" w14:textId="77777777" w:rsidR="00E5306B" w:rsidRDefault="00E5306B" w:rsidP="00E5306B">
      <w:pPr>
        <w:pStyle w:val="HTMLPreformatted"/>
        <w:rPr>
          <w:rStyle w:val="hljs-string"/>
          <w:rFonts w:eastAsiaTheme="majorEastAsia"/>
        </w:rPr>
      </w:pPr>
      <w:r>
        <w:rPr>
          <w:rStyle w:val="HTMLCode"/>
        </w:rPr>
        <w:t xml:space="preserve">    query := </w:t>
      </w:r>
      <w:r>
        <w:rPr>
          <w:rStyle w:val="hljs-string"/>
          <w:rFonts w:eastAsiaTheme="majorEastAsia"/>
        </w:rPr>
        <w:t>`</w:t>
      </w:r>
    </w:p>
    <w:p w14:paraId="22DFF748" w14:textId="77777777" w:rsidR="00E5306B" w:rsidRDefault="00E5306B" w:rsidP="00E5306B">
      <w:pPr>
        <w:pStyle w:val="HTMLPreformatted"/>
        <w:rPr>
          <w:rStyle w:val="hljs-string"/>
          <w:rFonts w:eastAsiaTheme="majorEastAsia"/>
        </w:rPr>
      </w:pPr>
      <w:r>
        <w:rPr>
          <w:rStyle w:val="hljs-string"/>
          <w:rFonts w:eastAsiaTheme="majorEastAsia"/>
        </w:rPr>
        <w:t xml:space="preserve">    CREATE TABLE IF NOT EXISTS users (</w:t>
      </w:r>
    </w:p>
    <w:p w14:paraId="051E4A18" w14:textId="77777777" w:rsidR="00E5306B" w:rsidRDefault="00E5306B" w:rsidP="00E5306B">
      <w:pPr>
        <w:pStyle w:val="HTMLPreformatted"/>
        <w:rPr>
          <w:rStyle w:val="hljs-string"/>
          <w:rFonts w:eastAsiaTheme="majorEastAsia"/>
        </w:rPr>
      </w:pPr>
      <w:r>
        <w:rPr>
          <w:rStyle w:val="hljs-string"/>
          <w:rFonts w:eastAsiaTheme="majorEastAsia"/>
        </w:rPr>
        <w:lastRenderedPageBreak/>
        <w:t xml:space="preserve">        id INT AUTO_INCREMENT PRIMARY KEY,</w:t>
      </w:r>
    </w:p>
    <w:p w14:paraId="760D3263" w14:textId="77777777" w:rsidR="00E5306B" w:rsidRDefault="00E5306B" w:rsidP="00E5306B">
      <w:pPr>
        <w:pStyle w:val="HTMLPreformatted"/>
        <w:rPr>
          <w:rStyle w:val="hljs-string"/>
          <w:rFonts w:eastAsiaTheme="majorEastAsia"/>
        </w:rPr>
      </w:pPr>
      <w:r>
        <w:rPr>
          <w:rStyle w:val="hljs-string"/>
          <w:rFonts w:eastAsiaTheme="majorEastAsia"/>
        </w:rPr>
        <w:t xml:space="preserve">        name VARCHAR(255) NOT NULL,</w:t>
      </w:r>
    </w:p>
    <w:p w14:paraId="7352FE97" w14:textId="77777777" w:rsidR="00E5306B" w:rsidRDefault="00E5306B" w:rsidP="00E5306B">
      <w:pPr>
        <w:pStyle w:val="HTMLPreformatted"/>
        <w:rPr>
          <w:rStyle w:val="hljs-string"/>
          <w:rFonts w:eastAsiaTheme="majorEastAsia"/>
        </w:rPr>
      </w:pPr>
      <w:r>
        <w:rPr>
          <w:rStyle w:val="hljs-string"/>
          <w:rFonts w:eastAsiaTheme="majorEastAsia"/>
        </w:rPr>
        <w:t xml:space="preserve">        designation VARCHAR(255),</w:t>
      </w:r>
    </w:p>
    <w:p w14:paraId="51FDE628" w14:textId="77777777" w:rsidR="00E5306B" w:rsidRDefault="00E5306B" w:rsidP="00E5306B">
      <w:pPr>
        <w:pStyle w:val="HTMLPreformatted"/>
        <w:rPr>
          <w:rStyle w:val="hljs-string"/>
          <w:rFonts w:eastAsiaTheme="majorEastAsia"/>
        </w:rPr>
      </w:pPr>
      <w:r>
        <w:rPr>
          <w:rStyle w:val="hljs-string"/>
          <w:rFonts w:eastAsiaTheme="majorEastAsia"/>
        </w:rPr>
        <w:t xml:space="preserve">        experience INT,</w:t>
      </w:r>
    </w:p>
    <w:p w14:paraId="14737DC0" w14:textId="77777777" w:rsidR="00E5306B" w:rsidRDefault="00E5306B" w:rsidP="00E5306B">
      <w:pPr>
        <w:pStyle w:val="HTMLPreformatted"/>
        <w:rPr>
          <w:rStyle w:val="hljs-string"/>
          <w:rFonts w:eastAsiaTheme="majorEastAsia"/>
        </w:rPr>
      </w:pPr>
      <w:r>
        <w:rPr>
          <w:rStyle w:val="hljs-string"/>
          <w:rFonts w:eastAsiaTheme="majorEastAsia"/>
        </w:rPr>
        <w:t xml:space="preserve">        skills TEXT,</w:t>
      </w:r>
    </w:p>
    <w:p w14:paraId="2DABF3D6" w14:textId="77777777" w:rsidR="00E5306B" w:rsidRDefault="00E5306B" w:rsidP="00E5306B">
      <w:pPr>
        <w:pStyle w:val="HTMLPreformatted"/>
        <w:rPr>
          <w:rStyle w:val="hljs-string"/>
          <w:rFonts w:eastAsiaTheme="majorEastAsia"/>
        </w:rPr>
      </w:pPr>
      <w:r>
        <w:rPr>
          <w:rStyle w:val="hljs-string"/>
          <w:rFonts w:eastAsiaTheme="majorEastAsia"/>
        </w:rPr>
        <w:t xml:space="preserve">        email VARCHAR(255) UNIQUE NOT NULL,</w:t>
      </w:r>
    </w:p>
    <w:p w14:paraId="38B61E5A" w14:textId="77777777" w:rsidR="00E5306B" w:rsidRDefault="00E5306B" w:rsidP="00E5306B">
      <w:pPr>
        <w:pStyle w:val="HTMLPreformatted"/>
        <w:rPr>
          <w:rStyle w:val="hljs-string"/>
          <w:rFonts w:eastAsiaTheme="majorEastAsia"/>
        </w:rPr>
      </w:pPr>
      <w:r>
        <w:rPr>
          <w:rStyle w:val="hljs-string"/>
          <w:rFonts w:eastAsiaTheme="majorEastAsia"/>
        </w:rPr>
        <w:t xml:space="preserve">        password VARCHAR(255) NOT NULL</w:t>
      </w:r>
    </w:p>
    <w:p w14:paraId="3DB732B8" w14:textId="77777777" w:rsidR="00E5306B" w:rsidRDefault="00E5306B" w:rsidP="00E5306B">
      <w:pPr>
        <w:pStyle w:val="HTMLPreformatted"/>
        <w:rPr>
          <w:rStyle w:val="hljs-string"/>
          <w:rFonts w:eastAsiaTheme="majorEastAsia"/>
        </w:rPr>
      </w:pPr>
      <w:r>
        <w:rPr>
          <w:rStyle w:val="hljs-string"/>
          <w:rFonts w:eastAsiaTheme="majorEastAsia"/>
        </w:rPr>
        <w:t xml:space="preserve">    );</w:t>
      </w:r>
    </w:p>
    <w:p w14:paraId="38219662" w14:textId="77777777" w:rsidR="00E5306B" w:rsidRDefault="00E5306B" w:rsidP="00E5306B">
      <w:pPr>
        <w:pStyle w:val="HTMLPreformatted"/>
        <w:rPr>
          <w:rStyle w:val="HTMLCode"/>
        </w:rPr>
      </w:pPr>
      <w:r>
        <w:rPr>
          <w:rStyle w:val="hljs-string"/>
          <w:rFonts w:eastAsiaTheme="majorEastAsia"/>
        </w:rPr>
        <w:t xml:space="preserve">    `</w:t>
      </w:r>
    </w:p>
    <w:p w14:paraId="7B9309C3" w14:textId="77777777" w:rsidR="00E5306B" w:rsidRDefault="00E5306B" w:rsidP="00E5306B">
      <w:pPr>
        <w:pStyle w:val="HTMLPreformatted"/>
        <w:rPr>
          <w:rStyle w:val="HTMLCode"/>
        </w:rPr>
      </w:pPr>
      <w:r>
        <w:rPr>
          <w:rStyle w:val="HTMLCode"/>
        </w:rPr>
        <w:t xml:space="preserve">    _, err := db.Exec(query)</w:t>
      </w:r>
    </w:p>
    <w:p w14:paraId="52EA67B6" w14:textId="77777777" w:rsidR="00E5306B" w:rsidRDefault="00E5306B" w:rsidP="00E5306B">
      <w:pPr>
        <w:pStyle w:val="HTMLPreformatted"/>
        <w:rPr>
          <w:rStyle w:val="HTMLCode"/>
        </w:rPr>
      </w:pPr>
      <w:r>
        <w:rPr>
          <w:rStyle w:val="HTMLCode"/>
        </w:rPr>
        <w:t xml:space="preserve">    </w:t>
      </w:r>
      <w:r>
        <w:rPr>
          <w:rStyle w:val="hljs-keyword"/>
        </w:rPr>
        <w:t>if</w:t>
      </w:r>
      <w:r>
        <w:rPr>
          <w:rStyle w:val="HTMLCode"/>
        </w:rPr>
        <w:t xml:space="preserve"> err != </w:t>
      </w:r>
      <w:r>
        <w:rPr>
          <w:rStyle w:val="hljs-literal"/>
        </w:rPr>
        <w:t>nil</w:t>
      </w:r>
      <w:r>
        <w:rPr>
          <w:rStyle w:val="HTMLCode"/>
        </w:rPr>
        <w:t xml:space="preserve"> {</w:t>
      </w:r>
    </w:p>
    <w:p w14:paraId="0599A449" w14:textId="77777777" w:rsidR="00E5306B" w:rsidRDefault="00E5306B" w:rsidP="00E5306B">
      <w:pPr>
        <w:pStyle w:val="HTMLPreformatted"/>
        <w:rPr>
          <w:rStyle w:val="HTMLCode"/>
        </w:rPr>
      </w:pPr>
      <w:r>
        <w:rPr>
          <w:rStyle w:val="HTMLCode"/>
        </w:rPr>
        <w:t xml:space="preserve">        </w:t>
      </w:r>
      <w:r>
        <w:rPr>
          <w:rStyle w:val="hljs-keyword"/>
        </w:rPr>
        <w:t>return</w:t>
      </w:r>
      <w:r>
        <w:rPr>
          <w:rStyle w:val="HTMLCode"/>
        </w:rPr>
        <w:t xml:space="preserve"> fmt.Errorf(</w:t>
      </w:r>
      <w:r>
        <w:rPr>
          <w:rStyle w:val="hljs-string"/>
          <w:rFonts w:eastAsiaTheme="majorEastAsia"/>
        </w:rPr>
        <w:t>"error creating users table: %v"</w:t>
      </w:r>
      <w:r>
        <w:rPr>
          <w:rStyle w:val="HTMLCode"/>
        </w:rPr>
        <w:t>, err)</w:t>
      </w:r>
    </w:p>
    <w:p w14:paraId="72403EF6" w14:textId="77777777" w:rsidR="00E5306B" w:rsidRDefault="00E5306B" w:rsidP="00E5306B">
      <w:pPr>
        <w:pStyle w:val="HTMLPreformatted"/>
        <w:rPr>
          <w:rStyle w:val="HTMLCode"/>
        </w:rPr>
      </w:pPr>
      <w:r>
        <w:rPr>
          <w:rStyle w:val="HTMLCode"/>
        </w:rPr>
        <w:t xml:space="preserve">    }</w:t>
      </w:r>
    </w:p>
    <w:p w14:paraId="25BC5748" w14:textId="77777777" w:rsidR="00E5306B" w:rsidRDefault="00E5306B" w:rsidP="00E5306B">
      <w:pPr>
        <w:pStyle w:val="HTMLPreformatted"/>
        <w:rPr>
          <w:rStyle w:val="HTMLCode"/>
        </w:rPr>
      </w:pPr>
      <w:r>
        <w:rPr>
          <w:rStyle w:val="HTMLCode"/>
        </w:rPr>
        <w:t xml:space="preserve">    fmt.Println(</w:t>
      </w:r>
      <w:r>
        <w:rPr>
          <w:rStyle w:val="hljs-string"/>
          <w:rFonts w:eastAsiaTheme="majorEastAsia"/>
        </w:rPr>
        <w:t>"Users table created."</w:t>
      </w:r>
      <w:r>
        <w:rPr>
          <w:rStyle w:val="HTMLCode"/>
        </w:rPr>
        <w:t>)</w:t>
      </w:r>
    </w:p>
    <w:p w14:paraId="456D3EFF" w14:textId="77777777" w:rsidR="00E5306B" w:rsidRDefault="00E5306B" w:rsidP="00E5306B">
      <w:pPr>
        <w:pStyle w:val="HTMLPreformatted"/>
        <w:rPr>
          <w:rStyle w:val="HTMLCode"/>
        </w:rPr>
      </w:pPr>
      <w:r>
        <w:rPr>
          <w:rStyle w:val="HTMLCode"/>
        </w:rPr>
        <w:t xml:space="preserve">    </w:t>
      </w:r>
      <w:r>
        <w:rPr>
          <w:rStyle w:val="hljs-keyword"/>
        </w:rPr>
        <w:t>return</w:t>
      </w:r>
      <w:r>
        <w:rPr>
          <w:rStyle w:val="HTMLCode"/>
        </w:rPr>
        <w:t xml:space="preserve"> </w:t>
      </w:r>
      <w:r>
        <w:rPr>
          <w:rStyle w:val="hljs-literal"/>
        </w:rPr>
        <w:t>nil</w:t>
      </w:r>
    </w:p>
    <w:p w14:paraId="0B168E50" w14:textId="77777777" w:rsidR="00E5306B" w:rsidRDefault="00E5306B" w:rsidP="00E5306B">
      <w:pPr>
        <w:pStyle w:val="HTMLPreformatted"/>
        <w:rPr>
          <w:rStyle w:val="HTMLCode"/>
        </w:rPr>
      </w:pPr>
      <w:r>
        <w:rPr>
          <w:rStyle w:val="HTMLCode"/>
        </w:rPr>
        <w:t>}</w:t>
      </w:r>
    </w:p>
    <w:p w14:paraId="7B5E4616" w14:textId="77777777" w:rsidR="00E5306B" w:rsidRDefault="00E5306B" w:rsidP="00E5306B">
      <w:pPr>
        <w:pStyle w:val="HTMLPreformatted"/>
        <w:rPr>
          <w:rStyle w:val="HTMLCode"/>
        </w:rPr>
      </w:pPr>
    </w:p>
    <w:p w14:paraId="6AB3AE94" w14:textId="77777777" w:rsidR="00E5306B" w:rsidRDefault="00E5306B" w:rsidP="00E5306B">
      <w:pPr>
        <w:pStyle w:val="HTMLPreformatted"/>
        <w:rPr>
          <w:rStyle w:val="HTMLCode"/>
        </w:rPr>
      </w:pPr>
      <w:r>
        <w:rPr>
          <w:rStyle w:val="hljs-keyword"/>
        </w:rPr>
        <w:t>func</w:t>
      </w:r>
      <w:r>
        <w:rPr>
          <w:rStyle w:val="hljs-function"/>
          <w:rFonts w:eastAsiaTheme="majorEastAsia"/>
        </w:rPr>
        <w:t xml:space="preserve"> </w:t>
      </w:r>
      <w:r>
        <w:rPr>
          <w:rStyle w:val="hljs-title"/>
        </w:rPr>
        <w:t>createProposalsTable</w:t>
      </w:r>
      <w:r>
        <w:rPr>
          <w:rStyle w:val="hljs-params"/>
        </w:rPr>
        <w:t>(db *sql.DB)</w:t>
      </w:r>
      <w:r>
        <w:rPr>
          <w:rStyle w:val="HTMLCode"/>
        </w:rPr>
        <w:t xml:space="preserve"> </w:t>
      </w:r>
      <w:r>
        <w:rPr>
          <w:rStyle w:val="hljs-type"/>
        </w:rPr>
        <w:t>error</w:t>
      </w:r>
      <w:r>
        <w:rPr>
          <w:rStyle w:val="HTMLCode"/>
        </w:rPr>
        <w:t xml:space="preserve"> {</w:t>
      </w:r>
    </w:p>
    <w:p w14:paraId="0A3D55E3" w14:textId="77777777" w:rsidR="00E5306B" w:rsidRDefault="00E5306B" w:rsidP="00E5306B">
      <w:pPr>
        <w:pStyle w:val="HTMLPreformatted"/>
        <w:rPr>
          <w:rStyle w:val="hljs-string"/>
          <w:rFonts w:eastAsiaTheme="majorEastAsia"/>
        </w:rPr>
      </w:pPr>
      <w:r>
        <w:rPr>
          <w:rStyle w:val="HTMLCode"/>
        </w:rPr>
        <w:t xml:space="preserve">    query := </w:t>
      </w:r>
      <w:r>
        <w:rPr>
          <w:rStyle w:val="hljs-string"/>
          <w:rFonts w:eastAsiaTheme="majorEastAsia"/>
        </w:rPr>
        <w:t>`</w:t>
      </w:r>
    </w:p>
    <w:p w14:paraId="6E148B14" w14:textId="77777777" w:rsidR="00E5306B" w:rsidRDefault="00E5306B" w:rsidP="00E5306B">
      <w:pPr>
        <w:pStyle w:val="HTMLPreformatted"/>
        <w:rPr>
          <w:rStyle w:val="hljs-string"/>
          <w:rFonts w:eastAsiaTheme="majorEastAsia"/>
        </w:rPr>
      </w:pPr>
      <w:r>
        <w:rPr>
          <w:rStyle w:val="hljs-string"/>
          <w:rFonts w:eastAsiaTheme="majorEastAsia"/>
        </w:rPr>
        <w:t xml:space="preserve">    CREATE TABLE IF NOT EXISTS proposals (</w:t>
      </w:r>
    </w:p>
    <w:p w14:paraId="25285F26" w14:textId="77777777" w:rsidR="00E5306B" w:rsidRDefault="00E5306B" w:rsidP="00E5306B">
      <w:pPr>
        <w:pStyle w:val="HTMLPreformatted"/>
        <w:rPr>
          <w:rStyle w:val="hljs-string"/>
          <w:rFonts w:eastAsiaTheme="majorEastAsia"/>
        </w:rPr>
      </w:pPr>
      <w:r>
        <w:rPr>
          <w:rStyle w:val="hljs-string"/>
          <w:rFonts w:eastAsiaTheme="majorEastAsia"/>
        </w:rPr>
        <w:t xml:space="preserve">        id INT AUTO_INCREMENT PRIMARY KEY,</w:t>
      </w:r>
    </w:p>
    <w:p w14:paraId="18D70967" w14:textId="77777777" w:rsidR="00E5306B" w:rsidRDefault="00E5306B" w:rsidP="00E5306B">
      <w:pPr>
        <w:pStyle w:val="HTMLPreformatted"/>
        <w:rPr>
          <w:rStyle w:val="hljs-string"/>
          <w:rFonts w:eastAsiaTheme="majorEastAsia"/>
        </w:rPr>
      </w:pPr>
      <w:r>
        <w:rPr>
          <w:rStyle w:val="hljs-string"/>
          <w:rFonts w:eastAsiaTheme="majorEastAsia"/>
        </w:rPr>
        <w:t xml:space="preserve">        title VARCHAR(255) NOT NULL,</w:t>
      </w:r>
    </w:p>
    <w:p w14:paraId="0C906AAB" w14:textId="77777777" w:rsidR="00E5306B" w:rsidRDefault="00E5306B" w:rsidP="00E5306B">
      <w:pPr>
        <w:pStyle w:val="HTMLPreformatted"/>
        <w:rPr>
          <w:rStyle w:val="hljs-string"/>
          <w:rFonts w:eastAsiaTheme="majorEastAsia"/>
        </w:rPr>
      </w:pPr>
      <w:r>
        <w:rPr>
          <w:rStyle w:val="hljs-string"/>
          <w:rFonts w:eastAsiaTheme="majorEastAsia"/>
        </w:rPr>
        <w:t xml:space="preserve">        description TEXT,</w:t>
      </w:r>
    </w:p>
    <w:p w14:paraId="1B58E915" w14:textId="77777777" w:rsidR="00E5306B" w:rsidRDefault="00E5306B" w:rsidP="00E5306B">
      <w:pPr>
        <w:pStyle w:val="HTMLPreformatted"/>
        <w:rPr>
          <w:rStyle w:val="hljs-string"/>
          <w:rFonts w:eastAsiaTheme="majorEastAsia"/>
        </w:rPr>
      </w:pPr>
      <w:r>
        <w:rPr>
          <w:rStyle w:val="hljs-string"/>
          <w:rFonts w:eastAsiaTheme="majorEastAsia"/>
        </w:rPr>
        <w:t xml:space="preserve">        coordinator_id INT,</w:t>
      </w:r>
    </w:p>
    <w:p w14:paraId="3CF27EA1" w14:textId="77777777" w:rsidR="00E5306B" w:rsidRDefault="00E5306B" w:rsidP="00E5306B">
      <w:pPr>
        <w:pStyle w:val="HTMLPreformatted"/>
        <w:rPr>
          <w:rStyle w:val="hljs-string"/>
          <w:rFonts w:eastAsiaTheme="majorEastAsia"/>
        </w:rPr>
      </w:pPr>
      <w:r>
        <w:rPr>
          <w:rStyle w:val="hljs-string"/>
          <w:rFonts w:eastAsiaTheme="majorEastAsia"/>
        </w:rPr>
        <w:t xml:space="preserve">        deadline DATE NOT NULL,</w:t>
      </w:r>
    </w:p>
    <w:p w14:paraId="3DF0C293" w14:textId="77777777" w:rsidR="00E5306B" w:rsidRDefault="00E5306B" w:rsidP="00E5306B">
      <w:pPr>
        <w:pStyle w:val="HTMLPreformatted"/>
        <w:rPr>
          <w:rStyle w:val="hljs-string"/>
          <w:rFonts w:eastAsiaTheme="majorEastAsia"/>
        </w:rPr>
      </w:pPr>
      <w:r>
        <w:rPr>
          <w:rStyle w:val="hljs-string"/>
          <w:rFonts w:eastAsiaTheme="majorEastAsia"/>
        </w:rPr>
        <w:t xml:space="preserve">        created_at TIMESTAMP DEFAULT CURRENT_TIMESTAMP,</w:t>
      </w:r>
    </w:p>
    <w:p w14:paraId="5865644E" w14:textId="77777777" w:rsidR="00E5306B" w:rsidRDefault="00E5306B" w:rsidP="00E5306B">
      <w:pPr>
        <w:pStyle w:val="HTMLPreformatted"/>
        <w:rPr>
          <w:rStyle w:val="hljs-string"/>
          <w:rFonts w:eastAsiaTheme="majorEastAsia"/>
        </w:rPr>
      </w:pPr>
      <w:r>
        <w:rPr>
          <w:rStyle w:val="hljs-string"/>
          <w:rFonts w:eastAsiaTheme="majorEastAsia"/>
        </w:rPr>
        <w:t xml:space="preserve">        FOREIGN KEY (coordinator_id) REFERENCES users(id)</w:t>
      </w:r>
    </w:p>
    <w:p w14:paraId="44C5FB8C" w14:textId="77777777" w:rsidR="00E5306B" w:rsidRDefault="00E5306B" w:rsidP="00E5306B">
      <w:pPr>
        <w:pStyle w:val="HTMLPreformatted"/>
        <w:rPr>
          <w:rStyle w:val="hljs-string"/>
          <w:rFonts w:eastAsiaTheme="majorEastAsia"/>
        </w:rPr>
      </w:pPr>
      <w:r>
        <w:rPr>
          <w:rStyle w:val="hljs-string"/>
          <w:rFonts w:eastAsiaTheme="majorEastAsia"/>
        </w:rPr>
        <w:t xml:space="preserve">    );</w:t>
      </w:r>
    </w:p>
    <w:p w14:paraId="7A500352" w14:textId="77777777" w:rsidR="00E5306B" w:rsidRDefault="00E5306B" w:rsidP="00E5306B">
      <w:pPr>
        <w:pStyle w:val="HTMLPreformatted"/>
        <w:rPr>
          <w:rStyle w:val="HTMLCode"/>
        </w:rPr>
      </w:pPr>
      <w:r>
        <w:rPr>
          <w:rStyle w:val="hljs-string"/>
          <w:rFonts w:eastAsiaTheme="majorEastAsia"/>
        </w:rPr>
        <w:t xml:space="preserve">    `</w:t>
      </w:r>
    </w:p>
    <w:p w14:paraId="6A9C5C58" w14:textId="77777777" w:rsidR="00E5306B" w:rsidRDefault="00E5306B" w:rsidP="00E5306B">
      <w:pPr>
        <w:pStyle w:val="HTMLPreformatted"/>
        <w:rPr>
          <w:rStyle w:val="HTMLCode"/>
        </w:rPr>
      </w:pPr>
      <w:r>
        <w:rPr>
          <w:rStyle w:val="HTMLCode"/>
        </w:rPr>
        <w:t xml:space="preserve">    _, err := db.Exec(query)</w:t>
      </w:r>
    </w:p>
    <w:p w14:paraId="0B8F8A0B" w14:textId="77777777" w:rsidR="00E5306B" w:rsidRDefault="00E5306B" w:rsidP="00E5306B">
      <w:pPr>
        <w:pStyle w:val="HTMLPreformatted"/>
        <w:rPr>
          <w:rStyle w:val="HTMLCode"/>
        </w:rPr>
      </w:pPr>
      <w:r>
        <w:rPr>
          <w:rStyle w:val="HTMLCode"/>
        </w:rPr>
        <w:t xml:space="preserve">    </w:t>
      </w:r>
      <w:r>
        <w:rPr>
          <w:rStyle w:val="hljs-keyword"/>
        </w:rPr>
        <w:t>if</w:t>
      </w:r>
      <w:r>
        <w:rPr>
          <w:rStyle w:val="HTMLCode"/>
        </w:rPr>
        <w:t xml:space="preserve"> err != </w:t>
      </w:r>
      <w:r>
        <w:rPr>
          <w:rStyle w:val="hljs-literal"/>
        </w:rPr>
        <w:t>nil</w:t>
      </w:r>
      <w:r>
        <w:rPr>
          <w:rStyle w:val="HTMLCode"/>
        </w:rPr>
        <w:t xml:space="preserve"> {</w:t>
      </w:r>
    </w:p>
    <w:p w14:paraId="1CAF74F5" w14:textId="77777777" w:rsidR="00E5306B" w:rsidRDefault="00E5306B" w:rsidP="00E5306B">
      <w:pPr>
        <w:pStyle w:val="HTMLPreformatted"/>
        <w:rPr>
          <w:rStyle w:val="HTMLCode"/>
        </w:rPr>
      </w:pPr>
      <w:r>
        <w:rPr>
          <w:rStyle w:val="HTMLCode"/>
        </w:rPr>
        <w:t xml:space="preserve">        </w:t>
      </w:r>
      <w:r>
        <w:rPr>
          <w:rStyle w:val="hljs-keyword"/>
        </w:rPr>
        <w:t>return</w:t>
      </w:r>
      <w:r>
        <w:rPr>
          <w:rStyle w:val="HTMLCode"/>
        </w:rPr>
        <w:t xml:space="preserve"> fmt.Errorf(</w:t>
      </w:r>
      <w:r>
        <w:rPr>
          <w:rStyle w:val="hljs-string"/>
          <w:rFonts w:eastAsiaTheme="majorEastAsia"/>
        </w:rPr>
        <w:t>"error creating proposals table: %v"</w:t>
      </w:r>
      <w:r>
        <w:rPr>
          <w:rStyle w:val="HTMLCode"/>
        </w:rPr>
        <w:t>, err)</w:t>
      </w:r>
    </w:p>
    <w:p w14:paraId="12268DE2" w14:textId="77777777" w:rsidR="00E5306B" w:rsidRDefault="00E5306B" w:rsidP="00E5306B">
      <w:pPr>
        <w:pStyle w:val="HTMLPreformatted"/>
        <w:rPr>
          <w:rStyle w:val="HTMLCode"/>
        </w:rPr>
      </w:pPr>
      <w:r>
        <w:rPr>
          <w:rStyle w:val="HTMLCode"/>
        </w:rPr>
        <w:t xml:space="preserve">    }</w:t>
      </w:r>
    </w:p>
    <w:p w14:paraId="6C1DD763" w14:textId="77777777" w:rsidR="00E5306B" w:rsidRDefault="00E5306B" w:rsidP="00E5306B">
      <w:pPr>
        <w:pStyle w:val="HTMLPreformatted"/>
        <w:rPr>
          <w:rStyle w:val="HTMLCode"/>
        </w:rPr>
      </w:pPr>
      <w:r>
        <w:rPr>
          <w:rStyle w:val="HTMLCode"/>
        </w:rPr>
        <w:t xml:space="preserve">    fmt.Println(</w:t>
      </w:r>
      <w:r>
        <w:rPr>
          <w:rStyle w:val="hljs-string"/>
          <w:rFonts w:eastAsiaTheme="majorEastAsia"/>
        </w:rPr>
        <w:t>"Proposals table created."</w:t>
      </w:r>
      <w:r>
        <w:rPr>
          <w:rStyle w:val="HTMLCode"/>
        </w:rPr>
        <w:t>)</w:t>
      </w:r>
    </w:p>
    <w:p w14:paraId="4FDCEB52" w14:textId="77777777" w:rsidR="00E5306B" w:rsidRDefault="00E5306B" w:rsidP="00E5306B">
      <w:pPr>
        <w:pStyle w:val="HTMLPreformatted"/>
        <w:rPr>
          <w:rStyle w:val="HTMLCode"/>
        </w:rPr>
      </w:pPr>
      <w:r>
        <w:rPr>
          <w:rStyle w:val="HTMLCode"/>
        </w:rPr>
        <w:t xml:space="preserve">    </w:t>
      </w:r>
      <w:r>
        <w:rPr>
          <w:rStyle w:val="hljs-keyword"/>
        </w:rPr>
        <w:t>return</w:t>
      </w:r>
      <w:r>
        <w:rPr>
          <w:rStyle w:val="HTMLCode"/>
        </w:rPr>
        <w:t xml:space="preserve"> </w:t>
      </w:r>
      <w:r>
        <w:rPr>
          <w:rStyle w:val="hljs-literal"/>
        </w:rPr>
        <w:t>nil</w:t>
      </w:r>
    </w:p>
    <w:p w14:paraId="693C9A74" w14:textId="77777777" w:rsidR="00E5306B" w:rsidRDefault="00E5306B" w:rsidP="00E5306B">
      <w:pPr>
        <w:pStyle w:val="HTMLPreformatted"/>
        <w:rPr>
          <w:rStyle w:val="HTMLCode"/>
        </w:rPr>
      </w:pPr>
      <w:r>
        <w:rPr>
          <w:rStyle w:val="HTMLCode"/>
        </w:rPr>
        <w:t>}</w:t>
      </w:r>
    </w:p>
    <w:p w14:paraId="54FE4309" w14:textId="77777777" w:rsidR="00E5306B" w:rsidRDefault="00E5306B" w:rsidP="00E5306B">
      <w:pPr>
        <w:pStyle w:val="HTMLPreformatted"/>
        <w:rPr>
          <w:rStyle w:val="HTMLCode"/>
        </w:rPr>
      </w:pPr>
    </w:p>
    <w:p w14:paraId="395E8384" w14:textId="77777777" w:rsidR="00E5306B" w:rsidRDefault="00E5306B" w:rsidP="00E5306B">
      <w:pPr>
        <w:pStyle w:val="HTMLPreformatted"/>
        <w:rPr>
          <w:rStyle w:val="HTMLCode"/>
        </w:rPr>
      </w:pPr>
      <w:r>
        <w:rPr>
          <w:rStyle w:val="hljs-keyword"/>
        </w:rPr>
        <w:t>func</w:t>
      </w:r>
      <w:r>
        <w:rPr>
          <w:rStyle w:val="hljs-function"/>
          <w:rFonts w:eastAsiaTheme="majorEastAsia"/>
        </w:rPr>
        <w:t xml:space="preserve"> </w:t>
      </w:r>
      <w:r>
        <w:rPr>
          <w:rStyle w:val="hljs-title"/>
        </w:rPr>
        <w:t>createSubtasksTable</w:t>
      </w:r>
      <w:r>
        <w:rPr>
          <w:rStyle w:val="hljs-params"/>
        </w:rPr>
        <w:t>(db *sql.DB)</w:t>
      </w:r>
      <w:r>
        <w:rPr>
          <w:rStyle w:val="HTMLCode"/>
        </w:rPr>
        <w:t xml:space="preserve"> </w:t>
      </w:r>
      <w:r>
        <w:rPr>
          <w:rStyle w:val="hljs-type"/>
        </w:rPr>
        <w:t>error</w:t>
      </w:r>
      <w:r>
        <w:rPr>
          <w:rStyle w:val="HTMLCode"/>
        </w:rPr>
        <w:t xml:space="preserve"> {</w:t>
      </w:r>
    </w:p>
    <w:p w14:paraId="79E83139" w14:textId="77777777" w:rsidR="00E5306B" w:rsidRDefault="00E5306B" w:rsidP="00E5306B">
      <w:pPr>
        <w:pStyle w:val="HTMLPreformatted"/>
        <w:rPr>
          <w:rStyle w:val="hljs-string"/>
          <w:rFonts w:eastAsiaTheme="majorEastAsia"/>
        </w:rPr>
      </w:pPr>
      <w:r>
        <w:rPr>
          <w:rStyle w:val="HTMLCode"/>
        </w:rPr>
        <w:t xml:space="preserve">    query := </w:t>
      </w:r>
      <w:r>
        <w:rPr>
          <w:rStyle w:val="hljs-string"/>
          <w:rFonts w:eastAsiaTheme="majorEastAsia"/>
        </w:rPr>
        <w:t>`</w:t>
      </w:r>
    </w:p>
    <w:p w14:paraId="5BB5427A" w14:textId="77777777" w:rsidR="00E5306B" w:rsidRDefault="00E5306B" w:rsidP="00E5306B">
      <w:pPr>
        <w:pStyle w:val="HTMLPreformatted"/>
        <w:rPr>
          <w:rStyle w:val="hljs-string"/>
          <w:rFonts w:eastAsiaTheme="majorEastAsia"/>
        </w:rPr>
      </w:pPr>
      <w:r>
        <w:rPr>
          <w:rStyle w:val="hljs-string"/>
          <w:rFonts w:eastAsiaTheme="majorEastAsia"/>
        </w:rPr>
        <w:t xml:space="preserve">    CREATE TABLE IF NOT EXISTS subtasks (</w:t>
      </w:r>
    </w:p>
    <w:p w14:paraId="53C43C61" w14:textId="77777777" w:rsidR="00E5306B" w:rsidRDefault="00E5306B" w:rsidP="00E5306B">
      <w:pPr>
        <w:pStyle w:val="HTMLPreformatted"/>
        <w:rPr>
          <w:rStyle w:val="hljs-string"/>
          <w:rFonts w:eastAsiaTheme="majorEastAsia"/>
        </w:rPr>
      </w:pPr>
      <w:r>
        <w:rPr>
          <w:rStyle w:val="hljs-string"/>
          <w:rFonts w:eastAsiaTheme="majorEastAsia"/>
        </w:rPr>
        <w:t xml:space="preserve">        id INT AUTO_INCREMENT PRIMARY KEY,</w:t>
      </w:r>
    </w:p>
    <w:p w14:paraId="2A4D2AF5" w14:textId="77777777" w:rsidR="00E5306B" w:rsidRDefault="00E5306B" w:rsidP="00E5306B">
      <w:pPr>
        <w:pStyle w:val="HTMLPreformatted"/>
        <w:rPr>
          <w:rStyle w:val="hljs-string"/>
          <w:rFonts w:eastAsiaTheme="majorEastAsia"/>
        </w:rPr>
      </w:pPr>
      <w:r>
        <w:rPr>
          <w:rStyle w:val="hljs-string"/>
          <w:rFonts w:eastAsiaTheme="majorEastAsia"/>
        </w:rPr>
        <w:t xml:space="preserve">        proposal_id INT,</w:t>
      </w:r>
    </w:p>
    <w:p w14:paraId="6D75CB0C" w14:textId="77777777" w:rsidR="00E5306B" w:rsidRDefault="00E5306B" w:rsidP="00E5306B">
      <w:pPr>
        <w:pStyle w:val="HTMLPreformatted"/>
        <w:rPr>
          <w:rStyle w:val="hljs-string"/>
          <w:rFonts w:eastAsiaTheme="majorEastAsia"/>
        </w:rPr>
      </w:pPr>
      <w:r>
        <w:rPr>
          <w:rStyle w:val="hljs-string"/>
          <w:rFonts w:eastAsiaTheme="majorEastAsia"/>
        </w:rPr>
        <w:t xml:space="preserve">        topic_name VARCHAR(255) NOT NULL,</w:t>
      </w:r>
    </w:p>
    <w:p w14:paraId="5AFB8797" w14:textId="77777777" w:rsidR="00E5306B" w:rsidRDefault="00E5306B" w:rsidP="00E5306B">
      <w:pPr>
        <w:pStyle w:val="HTMLPreformatted"/>
        <w:rPr>
          <w:rStyle w:val="hljs-string"/>
          <w:rFonts w:eastAsiaTheme="majorEastAsia"/>
        </w:rPr>
      </w:pPr>
      <w:r>
        <w:rPr>
          <w:rStyle w:val="hljs-string"/>
          <w:rFonts w:eastAsiaTheme="majorEastAsia"/>
        </w:rPr>
        <w:t xml:space="preserve">        description TEXT,</w:t>
      </w:r>
    </w:p>
    <w:p w14:paraId="7E8D8BFC" w14:textId="77777777" w:rsidR="00E5306B" w:rsidRDefault="00E5306B" w:rsidP="00E5306B">
      <w:pPr>
        <w:pStyle w:val="HTMLPreformatted"/>
        <w:rPr>
          <w:rStyle w:val="hljs-string"/>
          <w:rFonts w:eastAsiaTheme="majorEastAsia"/>
        </w:rPr>
      </w:pPr>
      <w:r>
        <w:rPr>
          <w:rStyle w:val="hljs-string"/>
          <w:rFonts w:eastAsiaTheme="majorEastAsia"/>
        </w:rPr>
        <w:t xml:space="preserve">        skills_required TEXT,</w:t>
      </w:r>
    </w:p>
    <w:p w14:paraId="1740447A" w14:textId="77777777" w:rsidR="00E5306B" w:rsidRDefault="00E5306B" w:rsidP="00E5306B">
      <w:pPr>
        <w:pStyle w:val="HTMLPreformatted"/>
        <w:rPr>
          <w:rStyle w:val="hljs-string"/>
          <w:rFonts w:eastAsiaTheme="majorEastAsia"/>
        </w:rPr>
      </w:pPr>
      <w:r>
        <w:rPr>
          <w:rStyle w:val="hljs-string"/>
          <w:rFonts w:eastAsiaTheme="majorEastAsia"/>
        </w:rPr>
        <w:t xml:space="preserve">        submission_date DATE,</w:t>
      </w:r>
    </w:p>
    <w:p w14:paraId="178FAE9A" w14:textId="77777777" w:rsidR="00E5306B" w:rsidRDefault="00E5306B" w:rsidP="00E5306B">
      <w:pPr>
        <w:pStyle w:val="HTMLPreformatted"/>
        <w:rPr>
          <w:rStyle w:val="hljs-string"/>
          <w:rFonts w:eastAsiaTheme="majorEastAsia"/>
        </w:rPr>
      </w:pPr>
      <w:r>
        <w:rPr>
          <w:rStyle w:val="hljs-string"/>
          <w:rFonts w:eastAsiaTheme="majorEastAsia"/>
        </w:rPr>
        <w:t xml:space="preserve">        status ENUM('pending', 'completed') DEFAULT 'pending',</w:t>
      </w:r>
    </w:p>
    <w:p w14:paraId="7E29F8D9" w14:textId="77777777" w:rsidR="00E5306B" w:rsidRDefault="00E5306B" w:rsidP="00E5306B">
      <w:pPr>
        <w:pStyle w:val="HTMLPreformatted"/>
        <w:rPr>
          <w:rStyle w:val="hljs-string"/>
          <w:rFonts w:eastAsiaTheme="majorEastAsia"/>
        </w:rPr>
      </w:pPr>
      <w:r>
        <w:rPr>
          <w:rStyle w:val="hljs-string"/>
          <w:rFonts w:eastAsiaTheme="majorEastAsia"/>
        </w:rPr>
        <w:t xml:space="preserve">        created_at TIMESTAMP DEFAULT CURRENT_TIMESTAMP,</w:t>
      </w:r>
    </w:p>
    <w:p w14:paraId="2B3C91CC" w14:textId="77777777" w:rsidR="00E5306B" w:rsidRDefault="00E5306B" w:rsidP="00E5306B">
      <w:pPr>
        <w:pStyle w:val="HTMLPreformatted"/>
        <w:rPr>
          <w:rStyle w:val="hljs-string"/>
          <w:rFonts w:eastAsiaTheme="majorEastAsia"/>
        </w:rPr>
      </w:pPr>
      <w:r>
        <w:rPr>
          <w:rStyle w:val="hljs-string"/>
          <w:rFonts w:eastAsiaTheme="majorEastAsia"/>
        </w:rPr>
        <w:t xml:space="preserve">        FOREIGN KEY (proposal_id) REFERENCES proposals(id)</w:t>
      </w:r>
    </w:p>
    <w:p w14:paraId="4DB2076A" w14:textId="77777777" w:rsidR="00E5306B" w:rsidRDefault="00E5306B" w:rsidP="00E5306B">
      <w:pPr>
        <w:pStyle w:val="HTMLPreformatted"/>
        <w:rPr>
          <w:rStyle w:val="hljs-string"/>
          <w:rFonts w:eastAsiaTheme="majorEastAsia"/>
        </w:rPr>
      </w:pPr>
      <w:r>
        <w:rPr>
          <w:rStyle w:val="hljs-string"/>
          <w:rFonts w:eastAsiaTheme="majorEastAsia"/>
        </w:rPr>
        <w:t xml:space="preserve">    );</w:t>
      </w:r>
    </w:p>
    <w:p w14:paraId="41D35236" w14:textId="77777777" w:rsidR="00E5306B" w:rsidRDefault="00E5306B" w:rsidP="00E5306B">
      <w:pPr>
        <w:pStyle w:val="HTMLPreformatted"/>
        <w:rPr>
          <w:rStyle w:val="HTMLCode"/>
        </w:rPr>
      </w:pPr>
      <w:r>
        <w:rPr>
          <w:rStyle w:val="hljs-string"/>
          <w:rFonts w:eastAsiaTheme="majorEastAsia"/>
        </w:rPr>
        <w:t xml:space="preserve">    `</w:t>
      </w:r>
    </w:p>
    <w:p w14:paraId="6305C040" w14:textId="77777777" w:rsidR="00E5306B" w:rsidRDefault="00E5306B" w:rsidP="00E5306B">
      <w:pPr>
        <w:pStyle w:val="HTMLPreformatted"/>
        <w:rPr>
          <w:rStyle w:val="HTMLCode"/>
        </w:rPr>
      </w:pPr>
      <w:r>
        <w:rPr>
          <w:rStyle w:val="HTMLCode"/>
        </w:rPr>
        <w:t xml:space="preserve">    _, err := db.Exec(query)</w:t>
      </w:r>
    </w:p>
    <w:p w14:paraId="6EAD40E5" w14:textId="77777777" w:rsidR="00E5306B" w:rsidRDefault="00E5306B" w:rsidP="00E5306B">
      <w:pPr>
        <w:pStyle w:val="HTMLPreformatted"/>
        <w:rPr>
          <w:rStyle w:val="HTMLCode"/>
        </w:rPr>
      </w:pPr>
      <w:r>
        <w:rPr>
          <w:rStyle w:val="HTMLCode"/>
        </w:rPr>
        <w:t xml:space="preserve">    </w:t>
      </w:r>
      <w:r>
        <w:rPr>
          <w:rStyle w:val="hljs-keyword"/>
        </w:rPr>
        <w:t>if</w:t>
      </w:r>
      <w:r>
        <w:rPr>
          <w:rStyle w:val="HTMLCode"/>
        </w:rPr>
        <w:t xml:space="preserve"> err != </w:t>
      </w:r>
      <w:r>
        <w:rPr>
          <w:rStyle w:val="hljs-literal"/>
        </w:rPr>
        <w:t>nil</w:t>
      </w:r>
      <w:r>
        <w:rPr>
          <w:rStyle w:val="HTMLCode"/>
        </w:rPr>
        <w:t xml:space="preserve"> {</w:t>
      </w:r>
    </w:p>
    <w:p w14:paraId="079F95BE" w14:textId="77777777" w:rsidR="00E5306B" w:rsidRDefault="00E5306B" w:rsidP="00E5306B">
      <w:pPr>
        <w:pStyle w:val="HTMLPreformatted"/>
        <w:rPr>
          <w:rStyle w:val="HTMLCode"/>
        </w:rPr>
      </w:pPr>
      <w:r>
        <w:rPr>
          <w:rStyle w:val="HTMLCode"/>
        </w:rPr>
        <w:t xml:space="preserve">        </w:t>
      </w:r>
      <w:r>
        <w:rPr>
          <w:rStyle w:val="hljs-keyword"/>
        </w:rPr>
        <w:t>return</w:t>
      </w:r>
      <w:r>
        <w:rPr>
          <w:rStyle w:val="HTMLCode"/>
        </w:rPr>
        <w:t xml:space="preserve"> fmt.Errorf(</w:t>
      </w:r>
      <w:r>
        <w:rPr>
          <w:rStyle w:val="hljs-string"/>
          <w:rFonts w:eastAsiaTheme="majorEastAsia"/>
        </w:rPr>
        <w:t>"error creating subtasks table: %v"</w:t>
      </w:r>
      <w:r>
        <w:rPr>
          <w:rStyle w:val="HTMLCode"/>
        </w:rPr>
        <w:t>, err)</w:t>
      </w:r>
    </w:p>
    <w:p w14:paraId="104059F1" w14:textId="77777777" w:rsidR="00E5306B" w:rsidRDefault="00E5306B" w:rsidP="00E5306B">
      <w:pPr>
        <w:pStyle w:val="HTMLPreformatted"/>
        <w:rPr>
          <w:rStyle w:val="HTMLCode"/>
        </w:rPr>
      </w:pPr>
      <w:r>
        <w:rPr>
          <w:rStyle w:val="HTMLCode"/>
        </w:rPr>
        <w:t xml:space="preserve">    }</w:t>
      </w:r>
    </w:p>
    <w:p w14:paraId="0FC723B5" w14:textId="77777777" w:rsidR="00E5306B" w:rsidRDefault="00E5306B" w:rsidP="00E5306B">
      <w:pPr>
        <w:pStyle w:val="HTMLPreformatted"/>
        <w:rPr>
          <w:rStyle w:val="HTMLCode"/>
        </w:rPr>
      </w:pPr>
      <w:r>
        <w:rPr>
          <w:rStyle w:val="HTMLCode"/>
        </w:rPr>
        <w:t xml:space="preserve">    fmt.Println(</w:t>
      </w:r>
      <w:r>
        <w:rPr>
          <w:rStyle w:val="hljs-string"/>
          <w:rFonts w:eastAsiaTheme="majorEastAsia"/>
        </w:rPr>
        <w:t>"Subtasks table created."</w:t>
      </w:r>
      <w:r>
        <w:rPr>
          <w:rStyle w:val="HTMLCode"/>
        </w:rPr>
        <w:t>)</w:t>
      </w:r>
    </w:p>
    <w:p w14:paraId="65B19039" w14:textId="77777777" w:rsidR="00E5306B" w:rsidRDefault="00E5306B" w:rsidP="00E5306B">
      <w:pPr>
        <w:pStyle w:val="HTMLPreformatted"/>
        <w:rPr>
          <w:rStyle w:val="HTMLCode"/>
        </w:rPr>
      </w:pPr>
      <w:r>
        <w:rPr>
          <w:rStyle w:val="HTMLCode"/>
        </w:rPr>
        <w:t xml:space="preserve">    </w:t>
      </w:r>
      <w:r>
        <w:rPr>
          <w:rStyle w:val="hljs-keyword"/>
        </w:rPr>
        <w:t>return</w:t>
      </w:r>
      <w:r>
        <w:rPr>
          <w:rStyle w:val="HTMLCode"/>
        </w:rPr>
        <w:t xml:space="preserve"> </w:t>
      </w:r>
      <w:r>
        <w:rPr>
          <w:rStyle w:val="hljs-literal"/>
        </w:rPr>
        <w:t>nil</w:t>
      </w:r>
    </w:p>
    <w:p w14:paraId="67F6C0C2" w14:textId="77777777" w:rsidR="00E5306B" w:rsidRDefault="00E5306B" w:rsidP="00E5306B">
      <w:pPr>
        <w:pStyle w:val="HTMLPreformatted"/>
        <w:rPr>
          <w:rStyle w:val="HTMLCode"/>
        </w:rPr>
      </w:pPr>
      <w:r>
        <w:rPr>
          <w:rStyle w:val="HTMLCode"/>
        </w:rPr>
        <w:lastRenderedPageBreak/>
        <w:t>}</w:t>
      </w:r>
    </w:p>
    <w:p w14:paraId="004DBB75" w14:textId="77777777" w:rsidR="00E5306B" w:rsidRDefault="00E5306B" w:rsidP="00E5306B">
      <w:pPr>
        <w:pStyle w:val="HTMLPreformatted"/>
        <w:rPr>
          <w:rStyle w:val="HTMLCode"/>
        </w:rPr>
      </w:pPr>
    </w:p>
    <w:p w14:paraId="411D16F9" w14:textId="77777777" w:rsidR="00E5306B" w:rsidRDefault="00E5306B" w:rsidP="00E5306B">
      <w:pPr>
        <w:pStyle w:val="HTMLPreformatted"/>
        <w:rPr>
          <w:rStyle w:val="HTMLCode"/>
        </w:rPr>
      </w:pPr>
      <w:r>
        <w:rPr>
          <w:rStyle w:val="hljs-keyword"/>
        </w:rPr>
        <w:t>func</w:t>
      </w:r>
      <w:r>
        <w:rPr>
          <w:rStyle w:val="hljs-function"/>
          <w:rFonts w:eastAsiaTheme="majorEastAsia"/>
        </w:rPr>
        <w:t xml:space="preserve"> </w:t>
      </w:r>
      <w:r>
        <w:rPr>
          <w:rStyle w:val="hljs-title"/>
        </w:rPr>
        <w:t>createSubmissionsTable</w:t>
      </w:r>
      <w:r>
        <w:rPr>
          <w:rStyle w:val="hljs-params"/>
        </w:rPr>
        <w:t>(db *sql.DB)</w:t>
      </w:r>
      <w:r>
        <w:rPr>
          <w:rStyle w:val="HTMLCode"/>
        </w:rPr>
        <w:t xml:space="preserve"> </w:t>
      </w:r>
      <w:r>
        <w:rPr>
          <w:rStyle w:val="hljs-type"/>
        </w:rPr>
        <w:t>error</w:t>
      </w:r>
      <w:r>
        <w:rPr>
          <w:rStyle w:val="HTMLCode"/>
        </w:rPr>
        <w:t xml:space="preserve"> {</w:t>
      </w:r>
    </w:p>
    <w:p w14:paraId="14073364" w14:textId="77777777" w:rsidR="00E5306B" w:rsidRDefault="00E5306B" w:rsidP="00E5306B">
      <w:pPr>
        <w:pStyle w:val="HTMLPreformatted"/>
        <w:rPr>
          <w:rStyle w:val="hljs-string"/>
          <w:rFonts w:eastAsiaTheme="majorEastAsia"/>
        </w:rPr>
      </w:pPr>
      <w:r>
        <w:rPr>
          <w:rStyle w:val="HTMLCode"/>
        </w:rPr>
        <w:t xml:space="preserve">    query := </w:t>
      </w:r>
      <w:r>
        <w:rPr>
          <w:rStyle w:val="hljs-string"/>
          <w:rFonts w:eastAsiaTheme="majorEastAsia"/>
        </w:rPr>
        <w:t>`</w:t>
      </w:r>
    </w:p>
    <w:p w14:paraId="734B3886" w14:textId="77777777" w:rsidR="00E5306B" w:rsidRDefault="00E5306B" w:rsidP="00E5306B">
      <w:pPr>
        <w:pStyle w:val="HTMLPreformatted"/>
        <w:rPr>
          <w:rStyle w:val="hljs-string"/>
          <w:rFonts w:eastAsiaTheme="majorEastAsia"/>
        </w:rPr>
      </w:pPr>
      <w:r>
        <w:rPr>
          <w:rStyle w:val="hljs-string"/>
          <w:rFonts w:eastAsiaTheme="majorEastAsia"/>
        </w:rPr>
        <w:t xml:space="preserve">    CREATE TABLE IF NOT EXISTS submissions (</w:t>
      </w:r>
    </w:p>
    <w:p w14:paraId="27C46B89" w14:textId="77777777" w:rsidR="00E5306B" w:rsidRDefault="00E5306B" w:rsidP="00E5306B">
      <w:pPr>
        <w:pStyle w:val="HTMLPreformatted"/>
        <w:rPr>
          <w:rStyle w:val="hljs-string"/>
          <w:rFonts w:eastAsiaTheme="majorEastAsia"/>
        </w:rPr>
      </w:pPr>
      <w:r>
        <w:rPr>
          <w:rStyle w:val="hljs-string"/>
          <w:rFonts w:eastAsiaTheme="majorEastAsia"/>
        </w:rPr>
        <w:t xml:space="preserve">        id INT AUTO_INCREMENT PRIMARY KEY,</w:t>
      </w:r>
    </w:p>
    <w:p w14:paraId="355E2E2D" w14:textId="77777777" w:rsidR="00E5306B" w:rsidRDefault="00E5306B" w:rsidP="00E5306B">
      <w:pPr>
        <w:pStyle w:val="HTMLPreformatted"/>
        <w:rPr>
          <w:rStyle w:val="hljs-string"/>
          <w:rFonts w:eastAsiaTheme="majorEastAsia"/>
        </w:rPr>
      </w:pPr>
      <w:r>
        <w:rPr>
          <w:rStyle w:val="hljs-string"/>
          <w:rFonts w:eastAsiaTheme="majorEastAsia"/>
        </w:rPr>
        <w:t xml:space="preserve">        subtask_id INT,</w:t>
      </w:r>
    </w:p>
    <w:p w14:paraId="791E5228" w14:textId="77777777" w:rsidR="00E5306B" w:rsidRDefault="00E5306B" w:rsidP="00E5306B">
      <w:pPr>
        <w:pStyle w:val="HTMLPreformatted"/>
        <w:rPr>
          <w:rStyle w:val="hljs-string"/>
          <w:rFonts w:eastAsiaTheme="majorEastAsia"/>
        </w:rPr>
      </w:pPr>
      <w:r>
        <w:rPr>
          <w:rStyle w:val="hljs-string"/>
          <w:rFonts w:eastAsiaTheme="majorEastAsia"/>
        </w:rPr>
        <w:t xml:space="preserve">        user_id INT,</w:t>
      </w:r>
    </w:p>
    <w:p w14:paraId="1B42B242" w14:textId="77777777" w:rsidR="00E5306B" w:rsidRDefault="00E5306B" w:rsidP="00E5306B">
      <w:pPr>
        <w:pStyle w:val="HTMLPreformatted"/>
        <w:rPr>
          <w:rStyle w:val="hljs-string"/>
          <w:rFonts w:eastAsiaTheme="majorEastAsia"/>
        </w:rPr>
      </w:pPr>
      <w:r>
        <w:rPr>
          <w:rStyle w:val="hljs-string"/>
          <w:rFonts w:eastAsiaTheme="majorEastAsia"/>
        </w:rPr>
        <w:t xml:space="preserve">        file_path VARCHAR(255) NOT NULL,</w:t>
      </w:r>
    </w:p>
    <w:p w14:paraId="68BD4CD7" w14:textId="77777777" w:rsidR="00E5306B" w:rsidRDefault="00E5306B" w:rsidP="00E5306B">
      <w:pPr>
        <w:pStyle w:val="HTMLPreformatted"/>
        <w:rPr>
          <w:rStyle w:val="hljs-string"/>
          <w:rFonts w:eastAsiaTheme="majorEastAsia"/>
        </w:rPr>
      </w:pPr>
      <w:r>
        <w:rPr>
          <w:rStyle w:val="hljs-string"/>
          <w:rFonts w:eastAsiaTheme="majorEastAsia"/>
        </w:rPr>
        <w:t xml:space="preserve">        submission_date TIMESTAMP DEFAULT CURRENT_TIMESTAMP,</w:t>
      </w:r>
    </w:p>
    <w:p w14:paraId="4139BD28" w14:textId="77777777" w:rsidR="00E5306B" w:rsidRDefault="00E5306B" w:rsidP="00E5306B">
      <w:pPr>
        <w:pStyle w:val="HTMLPreformatted"/>
        <w:rPr>
          <w:rStyle w:val="hljs-string"/>
          <w:rFonts w:eastAsiaTheme="majorEastAsia"/>
        </w:rPr>
      </w:pPr>
      <w:r>
        <w:rPr>
          <w:rStyle w:val="hljs-string"/>
          <w:rFonts w:eastAsiaTheme="majorEastAsia"/>
        </w:rPr>
        <w:t xml:space="preserve">        review_status ENUM('pending', 'approved', 'rejected') DEFAULT 'pending',</w:t>
      </w:r>
    </w:p>
    <w:p w14:paraId="5F1A7455" w14:textId="77777777" w:rsidR="00E5306B" w:rsidRDefault="00E5306B" w:rsidP="00E5306B">
      <w:pPr>
        <w:pStyle w:val="HTMLPreformatted"/>
        <w:rPr>
          <w:rStyle w:val="hljs-string"/>
          <w:rFonts w:eastAsiaTheme="majorEastAsia"/>
        </w:rPr>
      </w:pPr>
      <w:r>
        <w:rPr>
          <w:rStyle w:val="hljs-string"/>
          <w:rFonts w:eastAsiaTheme="majorEastAsia"/>
        </w:rPr>
        <w:t xml:space="preserve">        reviewer_id INT,</w:t>
      </w:r>
    </w:p>
    <w:p w14:paraId="14EDC1B0" w14:textId="77777777" w:rsidR="00E5306B" w:rsidRDefault="00E5306B" w:rsidP="00E5306B">
      <w:pPr>
        <w:pStyle w:val="HTMLPreformatted"/>
        <w:rPr>
          <w:rStyle w:val="hljs-string"/>
          <w:rFonts w:eastAsiaTheme="majorEastAsia"/>
        </w:rPr>
      </w:pPr>
      <w:r>
        <w:rPr>
          <w:rStyle w:val="hljs-string"/>
          <w:rFonts w:eastAsiaTheme="majorEastAsia"/>
        </w:rPr>
        <w:t xml:space="preserve">        review_date TIMESTAMP,</w:t>
      </w:r>
    </w:p>
    <w:p w14:paraId="002C4A7E" w14:textId="77777777" w:rsidR="00E5306B" w:rsidRDefault="00E5306B" w:rsidP="00E5306B">
      <w:pPr>
        <w:pStyle w:val="HTMLPreformatted"/>
        <w:rPr>
          <w:rStyle w:val="hljs-string"/>
          <w:rFonts w:eastAsiaTheme="majorEastAsia"/>
        </w:rPr>
      </w:pPr>
      <w:r>
        <w:rPr>
          <w:rStyle w:val="hljs-string"/>
          <w:rFonts w:eastAsiaTheme="majorEastAsia"/>
        </w:rPr>
        <w:t xml:space="preserve">        FOREIGN KEY (subtask_id) REFERENCES subtasks(id),</w:t>
      </w:r>
    </w:p>
    <w:p w14:paraId="3E32772D" w14:textId="77777777" w:rsidR="00E5306B" w:rsidRDefault="00E5306B" w:rsidP="00E5306B">
      <w:pPr>
        <w:pStyle w:val="HTMLPreformatted"/>
        <w:rPr>
          <w:rStyle w:val="hljs-string"/>
          <w:rFonts w:eastAsiaTheme="majorEastAsia"/>
        </w:rPr>
      </w:pPr>
      <w:r>
        <w:rPr>
          <w:rStyle w:val="hljs-string"/>
          <w:rFonts w:eastAsiaTheme="majorEastAsia"/>
        </w:rPr>
        <w:t xml:space="preserve">        FOREIGN KEY (user_id) REFERENCES users(id),</w:t>
      </w:r>
    </w:p>
    <w:p w14:paraId="3112C40E" w14:textId="77777777" w:rsidR="00E5306B" w:rsidRDefault="00E5306B" w:rsidP="00E5306B">
      <w:pPr>
        <w:pStyle w:val="HTMLPreformatted"/>
        <w:rPr>
          <w:rStyle w:val="hljs-string"/>
          <w:rFonts w:eastAsiaTheme="majorEastAsia"/>
        </w:rPr>
      </w:pPr>
      <w:r>
        <w:rPr>
          <w:rStyle w:val="hljs-string"/>
          <w:rFonts w:eastAsiaTheme="majorEastAsia"/>
        </w:rPr>
        <w:t xml:space="preserve">        FOREIGN KEY (reviewer_id) REFERENCES users(id)</w:t>
      </w:r>
    </w:p>
    <w:p w14:paraId="37F8129F" w14:textId="77777777" w:rsidR="00E5306B" w:rsidRDefault="00E5306B" w:rsidP="00E5306B">
      <w:pPr>
        <w:pStyle w:val="HTMLPreformatted"/>
        <w:rPr>
          <w:rStyle w:val="hljs-string"/>
          <w:rFonts w:eastAsiaTheme="majorEastAsia"/>
        </w:rPr>
      </w:pPr>
      <w:r>
        <w:rPr>
          <w:rStyle w:val="hljs-string"/>
          <w:rFonts w:eastAsiaTheme="majorEastAsia"/>
        </w:rPr>
        <w:t xml:space="preserve">    );</w:t>
      </w:r>
    </w:p>
    <w:p w14:paraId="42EF26D1" w14:textId="77777777" w:rsidR="00E5306B" w:rsidRDefault="00E5306B" w:rsidP="00E5306B">
      <w:pPr>
        <w:pStyle w:val="HTMLPreformatted"/>
        <w:rPr>
          <w:rStyle w:val="HTMLCode"/>
        </w:rPr>
      </w:pPr>
      <w:r>
        <w:rPr>
          <w:rStyle w:val="hljs-string"/>
          <w:rFonts w:eastAsiaTheme="majorEastAsia"/>
        </w:rPr>
        <w:t xml:space="preserve">    `</w:t>
      </w:r>
    </w:p>
    <w:p w14:paraId="6BB0FD95" w14:textId="77777777" w:rsidR="00E5306B" w:rsidRDefault="00E5306B" w:rsidP="00E5306B">
      <w:pPr>
        <w:pStyle w:val="HTMLPreformatted"/>
        <w:rPr>
          <w:rStyle w:val="HTMLCode"/>
        </w:rPr>
      </w:pPr>
      <w:r>
        <w:rPr>
          <w:rStyle w:val="HTMLCode"/>
        </w:rPr>
        <w:t xml:space="preserve">    _, err := db.Exec(query)</w:t>
      </w:r>
    </w:p>
    <w:p w14:paraId="7FFD3F47" w14:textId="77777777" w:rsidR="00E5306B" w:rsidRDefault="00E5306B" w:rsidP="00E5306B">
      <w:pPr>
        <w:pStyle w:val="HTMLPreformatted"/>
        <w:rPr>
          <w:rStyle w:val="HTMLCode"/>
        </w:rPr>
      </w:pPr>
      <w:r>
        <w:rPr>
          <w:rStyle w:val="HTMLCode"/>
        </w:rPr>
        <w:t xml:space="preserve">    </w:t>
      </w:r>
      <w:r>
        <w:rPr>
          <w:rStyle w:val="hljs-keyword"/>
        </w:rPr>
        <w:t>if</w:t>
      </w:r>
      <w:r>
        <w:rPr>
          <w:rStyle w:val="HTMLCode"/>
        </w:rPr>
        <w:t xml:space="preserve"> err != </w:t>
      </w:r>
      <w:r>
        <w:rPr>
          <w:rStyle w:val="hljs-literal"/>
        </w:rPr>
        <w:t>nil</w:t>
      </w:r>
      <w:r>
        <w:rPr>
          <w:rStyle w:val="HTMLCode"/>
        </w:rPr>
        <w:t xml:space="preserve"> {</w:t>
      </w:r>
    </w:p>
    <w:p w14:paraId="31717444" w14:textId="77777777" w:rsidR="00E5306B" w:rsidRDefault="00E5306B" w:rsidP="00E5306B">
      <w:pPr>
        <w:pStyle w:val="HTMLPreformatted"/>
        <w:rPr>
          <w:rStyle w:val="HTMLCode"/>
        </w:rPr>
      </w:pPr>
      <w:r>
        <w:rPr>
          <w:rStyle w:val="HTMLCode"/>
        </w:rPr>
        <w:t xml:space="preserve">        </w:t>
      </w:r>
      <w:r>
        <w:rPr>
          <w:rStyle w:val="hljs-keyword"/>
        </w:rPr>
        <w:t>return</w:t>
      </w:r>
      <w:r>
        <w:rPr>
          <w:rStyle w:val="HTMLCode"/>
        </w:rPr>
        <w:t xml:space="preserve"> fmt.Errorf(</w:t>
      </w:r>
      <w:r>
        <w:rPr>
          <w:rStyle w:val="hljs-string"/>
          <w:rFonts w:eastAsiaTheme="majorEastAsia"/>
        </w:rPr>
        <w:t>"error creating submissions table: %v"</w:t>
      </w:r>
      <w:r>
        <w:rPr>
          <w:rStyle w:val="HTMLCode"/>
        </w:rPr>
        <w:t>, err)</w:t>
      </w:r>
    </w:p>
    <w:p w14:paraId="688616B6" w14:textId="77777777" w:rsidR="00E5306B" w:rsidRDefault="00E5306B" w:rsidP="00E5306B">
      <w:pPr>
        <w:pStyle w:val="HTMLPreformatted"/>
        <w:rPr>
          <w:rStyle w:val="HTMLCode"/>
        </w:rPr>
      </w:pPr>
      <w:r>
        <w:rPr>
          <w:rStyle w:val="HTMLCode"/>
        </w:rPr>
        <w:t xml:space="preserve">    }</w:t>
      </w:r>
    </w:p>
    <w:p w14:paraId="7B22454A" w14:textId="77777777" w:rsidR="00E5306B" w:rsidRDefault="00E5306B" w:rsidP="00E5306B">
      <w:pPr>
        <w:pStyle w:val="HTMLPreformatted"/>
        <w:rPr>
          <w:rStyle w:val="HTMLCode"/>
        </w:rPr>
      </w:pPr>
      <w:r>
        <w:rPr>
          <w:rStyle w:val="HTMLCode"/>
        </w:rPr>
        <w:t xml:space="preserve">    fmt.Println(</w:t>
      </w:r>
      <w:r>
        <w:rPr>
          <w:rStyle w:val="hljs-string"/>
          <w:rFonts w:eastAsiaTheme="majorEastAsia"/>
        </w:rPr>
        <w:t>"Submissions table created."</w:t>
      </w:r>
      <w:r>
        <w:rPr>
          <w:rStyle w:val="HTMLCode"/>
        </w:rPr>
        <w:t>)</w:t>
      </w:r>
    </w:p>
    <w:p w14:paraId="6CC92DC7" w14:textId="77777777" w:rsidR="00E5306B" w:rsidRDefault="00E5306B" w:rsidP="00E5306B">
      <w:pPr>
        <w:pStyle w:val="HTMLPreformatted"/>
        <w:rPr>
          <w:rStyle w:val="HTMLCode"/>
        </w:rPr>
      </w:pPr>
      <w:r>
        <w:rPr>
          <w:rStyle w:val="HTMLCode"/>
        </w:rPr>
        <w:t xml:space="preserve">    </w:t>
      </w:r>
      <w:r>
        <w:rPr>
          <w:rStyle w:val="hljs-keyword"/>
        </w:rPr>
        <w:t>return</w:t>
      </w:r>
      <w:r>
        <w:rPr>
          <w:rStyle w:val="HTMLCode"/>
        </w:rPr>
        <w:t xml:space="preserve"> </w:t>
      </w:r>
      <w:r>
        <w:rPr>
          <w:rStyle w:val="hljs-literal"/>
        </w:rPr>
        <w:t>nil</w:t>
      </w:r>
    </w:p>
    <w:p w14:paraId="7CEE1BE8" w14:textId="77777777" w:rsidR="00E5306B" w:rsidRDefault="00E5306B" w:rsidP="00E5306B">
      <w:pPr>
        <w:pStyle w:val="HTMLPreformatted"/>
        <w:rPr>
          <w:rStyle w:val="HTMLCode"/>
        </w:rPr>
      </w:pPr>
      <w:r>
        <w:rPr>
          <w:rStyle w:val="HTMLCode"/>
        </w:rPr>
        <w:t>}</w:t>
      </w:r>
    </w:p>
    <w:p w14:paraId="55B193C8" w14:textId="77777777" w:rsidR="00E5306B" w:rsidRDefault="00E5306B" w:rsidP="00E5306B">
      <w:pPr>
        <w:pStyle w:val="Heading3"/>
      </w:pPr>
      <w:r>
        <w:t>Update the Main Function</w:t>
      </w:r>
    </w:p>
    <w:p w14:paraId="187F4D47" w14:textId="77777777" w:rsidR="00E5306B" w:rsidRDefault="00E5306B" w:rsidP="00E5306B">
      <w:pPr>
        <w:pStyle w:val="NormalWeb"/>
      </w:pPr>
      <w:r>
        <w:t xml:space="preserve">Now, we will update the </w:t>
      </w:r>
      <w:r>
        <w:rPr>
          <w:rStyle w:val="HTMLCode"/>
        </w:rPr>
        <w:t>main.go</w:t>
      </w:r>
      <w:r>
        <w:t xml:space="preserve"> file to execute the migrations before the server starts. We will also ensure that the database connection is established before running the migrations.</w:t>
      </w:r>
    </w:p>
    <w:p w14:paraId="66C46CAA" w14:textId="77777777" w:rsidR="00E5306B" w:rsidRDefault="00E5306B" w:rsidP="00E5306B">
      <w:pPr>
        <w:pStyle w:val="Heading4"/>
      </w:pPr>
      <w:r>
        <w:rPr>
          <w:rStyle w:val="Strong"/>
          <w:b/>
          <w:bCs/>
        </w:rPr>
        <w:t>main.go</w:t>
      </w:r>
    </w:p>
    <w:p w14:paraId="1889A7BA" w14:textId="77777777" w:rsidR="00E5306B" w:rsidRDefault="00E5306B" w:rsidP="00E5306B">
      <w:pPr>
        <w:pStyle w:val="HTMLPreformatted"/>
      </w:pPr>
      <w:r>
        <w:t>go</w:t>
      </w:r>
    </w:p>
    <w:p w14:paraId="73F4489C" w14:textId="77777777" w:rsidR="00E5306B" w:rsidRDefault="00E5306B" w:rsidP="00E5306B">
      <w:pPr>
        <w:pStyle w:val="HTMLPreformatted"/>
      </w:pPr>
      <w:r>
        <w:t>Copy code</w:t>
      </w:r>
    </w:p>
    <w:p w14:paraId="7D9271CB" w14:textId="77777777" w:rsidR="00E5306B" w:rsidRDefault="00E5306B" w:rsidP="00E5306B">
      <w:pPr>
        <w:pStyle w:val="HTMLPreformatted"/>
        <w:rPr>
          <w:rStyle w:val="HTMLCode"/>
        </w:rPr>
      </w:pPr>
      <w:r>
        <w:rPr>
          <w:rStyle w:val="hljs-keyword"/>
        </w:rPr>
        <w:t>package</w:t>
      </w:r>
      <w:r>
        <w:rPr>
          <w:rStyle w:val="HTMLCode"/>
        </w:rPr>
        <w:t xml:space="preserve"> main</w:t>
      </w:r>
    </w:p>
    <w:p w14:paraId="762472F3" w14:textId="77777777" w:rsidR="00E5306B" w:rsidRDefault="00E5306B" w:rsidP="00E5306B">
      <w:pPr>
        <w:pStyle w:val="HTMLPreformatted"/>
        <w:rPr>
          <w:rStyle w:val="HTMLCode"/>
        </w:rPr>
      </w:pPr>
    </w:p>
    <w:p w14:paraId="6F5ADE5E" w14:textId="77777777" w:rsidR="00E5306B" w:rsidRDefault="00E5306B" w:rsidP="00E5306B">
      <w:pPr>
        <w:pStyle w:val="HTMLPreformatted"/>
        <w:rPr>
          <w:rStyle w:val="HTMLCode"/>
        </w:rPr>
      </w:pPr>
      <w:r>
        <w:rPr>
          <w:rStyle w:val="hljs-keyword"/>
        </w:rPr>
        <w:t>import</w:t>
      </w:r>
      <w:r>
        <w:rPr>
          <w:rStyle w:val="HTMLCode"/>
        </w:rPr>
        <w:t xml:space="preserve"> (</w:t>
      </w:r>
    </w:p>
    <w:p w14:paraId="0C11B35D" w14:textId="77777777" w:rsidR="00E5306B" w:rsidRDefault="00E5306B" w:rsidP="00E5306B">
      <w:pPr>
        <w:pStyle w:val="HTMLPreformatted"/>
        <w:rPr>
          <w:rStyle w:val="HTMLCode"/>
        </w:rPr>
      </w:pPr>
      <w:r>
        <w:rPr>
          <w:rStyle w:val="HTMLCode"/>
        </w:rPr>
        <w:t xml:space="preserve">    </w:t>
      </w:r>
      <w:r>
        <w:rPr>
          <w:rStyle w:val="hljs-string"/>
          <w:rFonts w:eastAsiaTheme="majorEastAsia"/>
        </w:rPr>
        <w:t>"log"</w:t>
      </w:r>
    </w:p>
    <w:p w14:paraId="1E1AA9F7" w14:textId="77777777" w:rsidR="00E5306B" w:rsidRDefault="00E5306B" w:rsidP="00E5306B">
      <w:pPr>
        <w:pStyle w:val="HTMLPreformatted"/>
        <w:rPr>
          <w:rStyle w:val="HTMLCode"/>
        </w:rPr>
      </w:pPr>
      <w:r>
        <w:rPr>
          <w:rStyle w:val="HTMLCode"/>
        </w:rPr>
        <w:t xml:space="preserve">    </w:t>
      </w:r>
      <w:r>
        <w:rPr>
          <w:rStyle w:val="hljs-string"/>
          <w:rFonts w:eastAsiaTheme="majorEastAsia"/>
        </w:rPr>
        <w:t>"github.com/gin-gonic/gin"</w:t>
      </w:r>
    </w:p>
    <w:p w14:paraId="7FF71E87" w14:textId="77777777" w:rsidR="00E5306B" w:rsidRDefault="00E5306B" w:rsidP="00E5306B">
      <w:pPr>
        <w:pStyle w:val="HTMLPreformatted"/>
        <w:rPr>
          <w:rStyle w:val="HTMLCode"/>
        </w:rPr>
      </w:pPr>
      <w:r>
        <w:rPr>
          <w:rStyle w:val="HTMLCode"/>
        </w:rPr>
        <w:t xml:space="preserve">    </w:t>
      </w:r>
      <w:r>
        <w:rPr>
          <w:rStyle w:val="hljs-string"/>
          <w:rFonts w:eastAsiaTheme="majorEastAsia"/>
        </w:rPr>
        <w:t>"github.com/gin-contrib/cors"</w:t>
      </w:r>
    </w:p>
    <w:p w14:paraId="465B0AEB" w14:textId="77777777" w:rsidR="00E5306B" w:rsidRDefault="00E5306B" w:rsidP="00E5306B">
      <w:pPr>
        <w:pStyle w:val="HTMLPreformatted"/>
        <w:rPr>
          <w:rStyle w:val="HTMLCode"/>
        </w:rPr>
      </w:pPr>
      <w:r>
        <w:rPr>
          <w:rStyle w:val="HTMLCode"/>
        </w:rPr>
        <w:t xml:space="preserve">    </w:t>
      </w:r>
      <w:r>
        <w:rPr>
          <w:rStyle w:val="hljs-string"/>
          <w:rFonts w:eastAsiaTheme="majorEastAsia"/>
        </w:rPr>
        <w:t>"database/sql"</w:t>
      </w:r>
    </w:p>
    <w:p w14:paraId="2DBEA62D" w14:textId="77777777" w:rsidR="00E5306B" w:rsidRDefault="00E5306B" w:rsidP="00E5306B">
      <w:pPr>
        <w:pStyle w:val="HTMLPreformatted"/>
        <w:rPr>
          <w:rStyle w:val="HTMLCode"/>
        </w:rPr>
      </w:pPr>
      <w:r>
        <w:rPr>
          <w:rStyle w:val="HTMLCode"/>
        </w:rPr>
        <w:t xml:space="preserve">    </w:t>
      </w:r>
      <w:r>
        <w:rPr>
          <w:rStyle w:val="hljs-string"/>
          <w:rFonts w:eastAsiaTheme="majorEastAsia"/>
        </w:rPr>
        <w:t>"migrations"</w:t>
      </w:r>
    </w:p>
    <w:p w14:paraId="05F9C6CC" w14:textId="77777777" w:rsidR="00E5306B" w:rsidRDefault="00E5306B" w:rsidP="00E5306B">
      <w:pPr>
        <w:pStyle w:val="HTMLPreformatted"/>
        <w:rPr>
          <w:rStyle w:val="HTMLCode"/>
        </w:rPr>
      </w:pPr>
      <w:r>
        <w:rPr>
          <w:rStyle w:val="HTMLCode"/>
        </w:rPr>
        <w:t xml:space="preserve">    _ </w:t>
      </w:r>
      <w:r>
        <w:rPr>
          <w:rStyle w:val="hljs-string"/>
          <w:rFonts w:eastAsiaTheme="majorEastAsia"/>
        </w:rPr>
        <w:t>"github.com/go-sql-driver/mysql"</w:t>
      </w:r>
    </w:p>
    <w:p w14:paraId="5A4C274C" w14:textId="77777777" w:rsidR="00E5306B" w:rsidRDefault="00E5306B" w:rsidP="00E5306B">
      <w:pPr>
        <w:pStyle w:val="HTMLPreformatted"/>
        <w:rPr>
          <w:rStyle w:val="HTMLCode"/>
        </w:rPr>
      </w:pPr>
      <w:r>
        <w:rPr>
          <w:rStyle w:val="HTMLCode"/>
        </w:rPr>
        <w:t>)</w:t>
      </w:r>
    </w:p>
    <w:p w14:paraId="368C6860" w14:textId="77777777" w:rsidR="00E5306B" w:rsidRDefault="00E5306B" w:rsidP="00E5306B">
      <w:pPr>
        <w:pStyle w:val="HTMLPreformatted"/>
        <w:rPr>
          <w:rStyle w:val="HTMLCode"/>
        </w:rPr>
      </w:pPr>
    </w:p>
    <w:p w14:paraId="438CF594" w14:textId="77777777" w:rsidR="00E5306B" w:rsidRDefault="00E5306B" w:rsidP="00E5306B">
      <w:pPr>
        <w:pStyle w:val="HTMLPreformatted"/>
        <w:rPr>
          <w:rStyle w:val="HTMLCode"/>
        </w:rPr>
      </w:pPr>
      <w:r>
        <w:rPr>
          <w:rStyle w:val="hljs-keyword"/>
        </w:rPr>
        <w:t>func</w:t>
      </w:r>
      <w:r>
        <w:rPr>
          <w:rStyle w:val="hljs-function"/>
          <w:rFonts w:eastAsiaTheme="majorEastAsia"/>
        </w:rPr>
        <w:t xml:space="preserve"> </w:t>
      </w:r>
      <w:r>
        <w:rPr>
          <w:rStyle w:val="hljs-title"/>
        </w:rPr>
        <w:t>main</w:t>
      </w:r>
      <w:r>
        <w:rPr>
          <w:rStyle w:val="hljs-params"/>
        </w:rPr>
        <w:t>()</w:t>
      </w:r>
      <w:r>
        <w:rPr>
          <w:rStyle w:val="HTMLCode"/>
        </w:rPr>
        <w:t xml:space="preserve"> {</w:t>
      </w:r>
    </w:p>
    <w:p w14:paraId="11B60C47" w14:textId="77777777" w:rsidR="00E5306B" w:rsidRDefault="00E5306B" w:rsidP="00E5306B">
      <w:pPr>
        <w:pStyle w:val="HTMLPreformatted"/>
        <w:rPr>
          <w:rStyle w:val="HTMLCode"/>
        </w:rPr>
      </w:pPr>
      <w:r>
        <w:rPr>
          <w:rStyle w:val="HTMLCode"/>
        </w:rPr>
        <w:t xml:space="preserve">    </w:t>
      </w:r>
      <w:r>
        <w:rPr>
          <w:rStyle w:val="hljs-comment"/>
        </w:rPr>
        <w:t>// Initialize the database</w:t>
      </w:r>
    </w:p>
    <w:p w14:paraId="1001CDA6" w14:textId="77777777" w:rsidR="00E5306B" w:rsidRDefault="00E5306B" w:rsidP="00E5306B">
      <w:pPr>
        <w:pStyle w:val="HTMLPreformatted"/>
        <w:rPr>
          <w:rStyle w:val="HTMLCode"/>
        </w:rPr>
      </w:pPr>
      <w:r>
        <w:rPr>
          <w:rStyle w:val="HTMLCode"/>
        </w:rPr>
        <w:t xml:space="preserve">    db, err := sql.Open(</w:t>
      </w:r>
      <w:r>
        <w:rPr>
          <w:rStyle w:val="hljs-string"/>
          <w:rFonts w:eastAsiaTheme="majorEastAsia"/>
        </w:rPr>
        <w:t>"mysql"</w:t>
      </w:r>
      <w:r>
        <w:rPr>
          <w:rStyle w:val="HTMLCode"/>
        </w:rPr>
        <w:t xml:space="preserve">, </w:t>
      </w:r>
      <w:r>
        <w:rPr>
          <w:rStyle w:val="hljs-string"/>
          <w:rFonts w:eastAsiaTheme="majorEastAsia"/>
        </w:rPr>
        <w:t>"root:root@tcp(127.0.0.1:3306)/hackathon"</w:t>
      </w:r>
      <w:r>
        <w:rPr>
          <w:rStyle w:val="HTMLCode"/>
        </w:rPr>
        <w:t>)</w:t>
      </w:r>
    </w:p>
    <w:p w14:paraId="303B0238" w14:textId="77777777" w:rsidR="00E5306B" w:rsidRDefault="00E5306B" w:rsidP="00E5306B">
      <w:pPr>
        <w:pStyle w:val="HTMLPreformatted"/>
        <w:rPr>
          <w:rStyle w:val="HTMLCode"/>
        </w:rPr>
      </w:pPr>
      <w:r>
        <w:rPr>
          <w:rStyle w:val="HTMLCode"/>
        </w:rPr>
        <w:t xml:space="preserve">    </w:t>
      </w:r>
      <w:r>
        <w:rPr>
          <w:rStyle w:val="hljs-keyword"/>
        </w:rPr>
        <w:t>if</w:t>
      </w:r>
      <w:r>
        <w:rPr>
          <w:rStyle w:val="HTMLCode"/>
        </w:rPr>
        <w:t xml:space="preserve"> err != </w:t>
      </w:r>
      <w:r>
        <w:rPr>
          <w:rStyle w:val="hljs-literal"/>
        </w:rPr>
        <w:t>nil</w:t>
      </w:r>
      <w:r>
        <w:rPr>
          <w:rStyle w:val="HTMLCode"/>
        </w:rPr>
        <w:t xml:space="preserve"> {</w:t>
      </w:r>
    </w:p>
    <w:p w14:paraId="62D0D890" w14:textId="77777777" w:rsidR="00E5306B" w:rsidRDefault="00E5306B" w:rsidP="00E5306B">
      <w:pPr>
        <w:pStyle w:val="HTMLPreformatted"/>
        <w:rPr>
          <w:rStyle w:val="HTMLCode"/>
        </w:rPr>
      </w:pPr>
      <w:r>
        <w:rPr>
          <w:rStyle w:val="HTMLCode"/>
        </w:rPr>
        <w:t xml:space="preserve">        log.Fatal(</w:t>
      </w:r>
      <w:r>
        <w:rPr>
          <w:rStyle w:val="hljs-string"/>
          <w:rFonts w:eastAsiaTheme="majorEastAsia"/>
        </w:rPr>
        <w:t>"Failed to connect to the database: "</w:t>
      </w:r>
      <w:r>
        <w:rPr>
          <w:rStyle w:val="HTMLCode"/>
        </w:rPr>
        <w:t>, err)</w:t>
      </w:r>
    </w:p>
    <w:p w14:paraId="0110EB53" w14:textId="77777777" w:rsidR="00E5306B" w:rsidRDefault="00E5306B" w:rsidP="00E5306B">
      <w:pPr>
        <w:pStyle w:val="HTMLPreformatted"/>
        <w:rPr>
          <w:rStyle w:val="HTMLCode"/>
        </w:rPr>
      </w:pPr>
      <w:r>
        <w:rPr>
          <w:rStyle w:val="HTMLCode"/>
        </w:rPr>
        <w:t xml:space="preserve">    }</w:t>
      </w:r>
    </w:p>
    <w:p w14:paraId="01208EEC" w14:textId="77777777" w:rsidR="00E5306B" w:rsidRDefault="00E5306B" w:rsidP="00E5306B">
      <w:pPr>
        <w:pStyle w:val="HTMLPreformatted"/>
        <w:rPr>
          <w:rStyle w:val="HTMLCode"/>
        </w:rPr>
      </w:pPr>
    </w:p>
    <w:p w14:paraId="591796F3" w14:textId="77777777" w:rsidR="00E5306B" w:rsidRDefault="00E5306B" w:rsidP="00E5306B">
      <w:pPr>
        <w:pStyle w:val="HTMLPreformatted"/>
        <w:rPr>
          <w:rStyle w:val="HTMLCode"/>
        </w:rPr>
      </w:pPr>
      <w:r>
        <w:rPr>
          <w:rStyle w:val="HTMLCode"/>
        </w:rPr>
        <w:lastRenderedPageBreak/>
        <w:t xml:space="preserve">    </w:t>
      </w:r>
      <w:r>
        <w:rPr>
          <w:rStyle w:val="hljs-comment"/>
        </w:rPr>
        <w:t>// Run migrations</w:t>
      </w:r>
    </w:p>
    <w:p w14:paraId="7906DBD9" w14:textId="77777777" w:rsidR="00E5306B" w:rsidRDefault="00E5306B" w:rsidP="00E5306B">
      <w:pPr>
        <w:pStyle w:val="HTMLPreformatted"/>
        <w:rPr>
          <w:rStyle w:val="HTMLCode"/>
        </w:rPr>
      </w:pPr>
      <w:r>
        <w:rPr>
          <w:rStyle w:val="HTMLCode"/>
        </w:rPr>
        <w:t xml:space="preserve">    err = migrations.RunMigrations(db)</w:t>
      </w:r>
    </w:p>
    <w:p w14:paraId="172D172F" w14:textId="77777777" w:rsidR="00E5306B" w:rsidRDefault="00E5306B" w:rsidP="00E5306B">
      <w:pPr>
        <w:pStyle w:val="HTMLPreformatted"/>
        <w:rPr>
          <w:rStyle w:val="HTMLCode"/>
        </w:rPr>
      </w:pPr>
      <w:r>
        <w:rPr>
          <w:rStyle w:val="HTMLCode"/>
        </w:rPr>
        <w:t xml:space="preserve">    </w:t>
      </w:r>
      <w:r>
        <w:rPr>
          <w:rStyle w:val="hljs-keyword"/>
        </w:rPr>
        <w:t>if</w:t>
      </w:r>
      <w:r>
        <w:rPr>
          <w:rStyle w:val="HTMLCode"/>
        </w:rPr>
        <w:t xml:space="preserve"> err != </w:t>
      </w:r>
      <w:r>
        <w:rPr>
          <w:rStyle w:val="hljs-literal"/>
        </w:rPr>
        <w:t>nil</w:t>
      </w:r>
      <w:r>
        <w:rPr>
          <w:rStyle w:val="HTMLCode"/>
        </w:rPr>
        <w:t xml:space="preserve"> {</w:t>
      </w:r>
    </w:p>
    <w:p w14:paraId="37DF2996" w14:textId="77777777" w:rsidR="00E5306B" w:rsidRDefault="00E5306B" w:rsidP="00E5306B">
      <w:pPr>
        <w:pStyle w:val="HTMLPreformatted"/>
        <w:rPr>
          <w:rStyle w:val="HTMLCode"/>
        </w:rPr>
      </w:pPr>
      <w:r>
        <w:rPr>
          <w:rStyle w:val="HTMLCode"/>
        </w:rPr>
        <w:t xml:space="preserve">        log.Fatal(</w:t>
      </w:r>
      <w:r>
        <w:rPr>
          <w:rStyle w:val="hljs-string"/>
          <w:rFonts w:eastAsiaTheme="majorEastAsia"/>
        </w:rPr>
        <w:t>"Migration failed: "</w:t>
      </w:r>
      <w:r>
        <w:rPr>
          <w:rStyle w:val="HTMLCode"/>
        </w:rPr>
        <w:t>, err)</w:t>
      </w:r>
    </w:p>
    <w:p w14:paraId="074B2C39" w14:textId="77777777" w:rsidR="00E5306B" w:rsidRDefault="00E5306B" w:rsidP="00E5306B">
      <w:pPr>
        <w:pStyle w:val="HTMLPreformatted"/>
        <w:rPr>
          <w:rStyle w:val="HTMLCode"/>
        </w:rPr>
      </w:pPr>
      <w:r>
        <w:rPr>
          <w:rStyle w:val="HTMLCode"/>
        </w:rPr>
        <w:t xml:space="preserve">    }</w:t>
      </w:r>
    </w:p>
    <w:p w14:paraId="69EC3A2E" w14:textId="77777777" w:rsidR="00E5306B" w:rsidRDefault="00E5306B" w:rsidP="00E5306B">
      <w:pPr>
        <w:pStyle w:val="HTMLPreformatted"/>
        <w:rPr>
          <w:rStyle w:val="HTMLCode"/>
        </w:rPr>
      </w:pPr>
    </w:p>
    <w:p w14:paraId="2680EEBF" w14:textId="77777777" w:rsidR="00E5306B" w:rsidRDefault="00E5306B" w:rsidP="00E5306B">
      <w:pPr>
        <w:pStyle w:val="HTMLPreformatted"/>
        <w:rPr>
          <w:rStyle w:val="HTMLCode"/>
        </w:rPr>
      </w:pPr>
      <w:r>
        <w:rPr>
          <w:rStyle w:val="HTMLCode"/>
        </w:rPr>
        <w:t xml:space="preserve">    </w:t>
      </w:r>
      <w:r>
        <w:rPr>
          <w:rStyle w:val="hljs-keyword"/>
        </w:rPr>
        <w:t>defer</w:t>
      </w:r>
      <w:r>
        <w:rPr>
          <w:rStyle w:val="HTMLCode"/>
        </w:rPr>
        <w:t xml:space="preserve"> db.Close()</w:t>
      </w:r>
    </w:p>
    <w:p w14:paraId="3B53EEC7" w14:textId="77777777" w:rsidR="00E5306B" w:rsidRDefault="00E5306B" w:rsidP="00E5306B">
      <w:pPr>
        <w:pStyle w:val="HTMLPreformatted"/>
        <w:rPr>
          <w:rStyle w:val="HTMLCode"/>
        </w:rPr>
      </w:pPr>
    </w:p>
    <w:p w14:paraId="1DFC1685" w14:textId="77777777" w:rsidR="00E5306B" w:rsidRDefault="00E5306B" w:rsidP="00E5306B">
      <w:pPr>
        <w:pStyle w:val="HTMLPreformatted"/>
        <w:rPr>
          <w:rStyle w:val="HTMLCode"/>
        </w:rPr>
      </w:pPr>
      <w:r>
        <w:rPr>
          <w:rStyle w:val="HTMLCode"/>
        </w:rPr>
        <w:t xml:space="preserve">    r := gin.Default()</w:t>
      </w:r>
    </w:p>
    <w:p w14:paraId="6AF8B811" w14:textId="77777777" w:rsidR="00E5306B" w:rsidRDefault="00E5306B" w:rsidP="00E5306B">
      <w:pPr>
        <w:pStyle w:val="HTMLPreformatted"/>
        <w:rPr>
          <w:rStyle w:val="HTMLCode"/>
        </w:rPr>
      </w:pPr>
      <w:r>
        <w:rPr>
          <w:rStyle w:val="HTMLCode"/>
        </w:rPr>
        <w:t xml:space="preserve">    </w:t>
      </w:r>
    </w:p>
    <w:p w14:paraId="62BA5684" w14:textId="77777777" w:rsidR="00E5306B" w:rsidRDefault="00E5306B" w:rsidP="00E5306B">
      <w:pPr>
        <w:pStyle w:val="HTMLPreformatted"/>
        <w:rPr>
          <w:rStyle w:val="HTMLCode"/>
        </w:rPr>
      </w:pPr>
      <w:r>
        <w:rPr>
          <w:rStyle w:val="HTMLCode"/>
        </w:rPr>
        <w:t xml:space="preserve">    </w:t>
      </w:r>
      <w:r>
        <w:rPr>
          <w:rStyle w:val="hljs-comment"/>
        </w:rPr>
        <w:t>// CORS middleware to avoid CORS errors</w:t>
      </w:r>
    </w:p>
    <w:p w14:paraId="2195E6FD" w14:textId="77777777" w:rsidR="00E5306B" w:rsidRDefault="00E5306B" w:rsidP="00E5306B">
      <w:pPr>
        <w:pStyle w:val="HTMLPreformatted"/>
        <w:rPr>
          <w:rStyle w:val="HTMLCode"/>
        </w:rPr>
      </w:pPr>
      <w:r>
        <w:rPr>
          <w:rStyle w:val="HTMLCode"/>
        </w:rPr>
        <w:t xml:space="preserve">    r.Use(cors.Default())</w:t>
      </w:r>
    </w:p>
    <w:p w14:paraId="0ECB3402" w14:textId="77777777" w:rsidR="00E5306B" w:rsidRDefault="00E5306B" w:rsidP="00E5306B">
      <w:pPr>
        <w:pStyle w:val="HTMLPreformatted"/>
        <w:rPr>
          <w:rStyle w:val="HTMLCode"/>
        </w:rPr>
      </w:pPr>
    </w:p>
    <w:p w14:paraId="2496D7C4" w14:textId="77777777" w:rsidR="00E5306B" w:rsidRDefault="00E5306B" w:rsidP="00E5306B">
      <w:pPr>
        <w:pStyle w:val="HTMLPreformatted"/>
        <w:rPr>
          <w:rStyle w:val="HTMLCode"/>
        </w:rPr>
      </w:pPr>
      <w:r>
        <w:rPr>
          <w:rStyle w:val="HTMLCode"/>
        </w:rPr>
        <w:t xml:space="preserve">    </w:t>
      </w:r>
      <w:r>
        <w:rPr>
          <w:rStyle w:val="hljs-comment"/>
        </w:rPr>
        <w:t>// API routes</w:t>
      </w:r>
    </w:p>
    <w:p w14:paraId="49E04608" w14:textId="77777777" w:rsidR="00E5306B" w:rsidRDefault="00E5306B" w:rsidP="00E5306B">
      <w:pPr>
        <w:pStyle w:val="HTMLPreformatted"/>
        <w:rPr>
          <w:rStyle w:val="HTMLCode"/>
        </w:rPr>
      </w:pPr>
      <w:r>
        <w:rPr>
          <w:rStyle w:val="HTMLCode"/>
        </w:rPr>
        <w:t xml:space="preserve">    r.POST(</w:t>
      </w:r>
      <w:r>
        <w:rPr>
          <w:rStyle w:val="hljs-string"/>
          <w:rFonts w:eastAsiaTheme="majorEastAsia"/>
        </w:rPr>
        <w:t>"/signup"</w:t>
      </w:r>
      <w:r>
        <w:rPr>
          <w:rStyle w:val="HTMLCode"/>
        </w:rPr>
        <w:t>, SignupHandler)</w:t>
      </w:r>
    </w:p>
    <w:p w14:paraId="3BEB73DA" w14:textId="77777777" w:rsidR="00E5306B" w:rsidRDefault="00E5306B" w:rsidP="00E5306B">
      <w:pPr>
        <w:pStyle w:val="HTMLPreformatted"/>
        <w:rPr>
          <w:rStyle w:val="HTMLCode"/>
        </w:rPr>
      </w:pPr>
      <w:r>
        <w:rPr>
          <w:rStyle w:val="HTMLCode"/>
        </w:rPr>
        <w:t xml:space="preserve">    r.POST(</w:t>
      </w:r>
      <w:r>
        <w:rPr>
          <w:rStyle w:val="hljs-string"/>
          <w:rFonts w:eastAsiaTheme="majorEastAsia"/>
        </w:rPr>
        <w:t>"/login"</w:t>
      </w:r>
      <w:r>
        <w:rPr>
          <w:rStyle w:val="HTMLCode"/>
        </w:rPr>
        <w:t>, LoginHandler)</w:t>
      </w:r>
    </w:p>
    <w:p w14:paraId="52C84EF5" w14:textId="77777777" w:rsidR="00E5306B" w:rsidRDefault="00E5306B" w:rsidP="00E5306B">
      <w:pPr>
        <w:pStyle w:val="HTMLPreformatted"/>
        <w:rPr>
          <w:rStyle w:val="HTMLCode"/>
        </w:rPr>
      </w:pPr>
      <w:r>
        <w:rPr>
          <w:rStyle w:val="HTMLCode"/>
        </w:rPr>
        <w:t xml:space="preserve">    r.POST(</w:t>
      </w:r>
      <w:r>
        <w:rPr>
          <w:rStyle w:val="hljs-string"/>
          <w:rFonts w:eastAsiaTheme="majorEastAsia"/>
        </w:rPr>
        <w:t>"/proposal"</w:t>
      </w:r>
      <w:r>
        <w:rPr>
          <w:rStyle w:val="HTMLCode"/>
        </w:rPr>
        <w:t>, CreateProposalHandler)</w:t>
      </w:r>
    </w:p>
    <w:p w14:paraId="6989E1E5" w14:textId="77777777" w:rsidR="00E5306B" w:rsidRDefault="00E5306B" w:rsidP="00E5306B">
      <w:pPr>
        <w:pStyle w:val="HTMLPreformatted"/>
        <w:rPr>
          <w:rStyle w:val="HTMLCode"/>
        </w:rPr>
      </w:pPr>
      <w:r>
        <w:rPr>
          <w:rStyle w:val="HTMLCode"/>
        </w:rPr>
        <w:t xml:space="preserve">    r.POST(</w:t>
      </w:r>
      <w:r>
        <w:rPr>
          <w:rStyle w:val="hljs-string"/>
          <w:rFonts w:eastAsiaTheme="majorEastAsia"/>
        </w:rPr>
        <w:t>"/subtask"</w:t>
      </w:r>
      <w:r>
        <w:rPr>
          <w:rStyle w:val="HTMLCode"/>
        </w:rPr>
        <w:t>, CreateSubtaskHandler)</w:t>
      </w:r>
    </w:p>
    <w:p w14:paraId="69AC06AD" w14:textId="77777777" w:rsidR="00E5306B" w:rsidRDefault="00E5306B" w:rsidP="00E5306B">
      <w:pPr>
        <w:pStyle w:val="HTMLPreformatted"/>
        <w:rPr>
          <w:rStyle w:val="HTMLCode"/>
        </w:rPr>
      </w:pPr>
      <w:r>
        <w:rPr>
          <w:rStyle w:val="HTMLCode"/>
        </w:rPr>
        <w:t xml:space="preserve">    r.POST(</w:t>
      </w:r>
      <w:r>
        <w:rPr>
          <w:rStyle w:val="hljs-string"/>
          <w:rFonts w:eastAsiaTheme="majorEastAsia"/>
        </w:rPr>
        <w:t>"/subtask/upload"</w:t>
      </w:r>
      <w:r>
        <w:rPr>
          <w:rStyle w:val="HTMLCode"/>
        </w:rPr>
        <w:t>, UploadSubtaskHandler)</w:t>
      </w:r>
    </w:p>
    <w:p w14:paraId="0788F7B0" w14:textId="77777777" w:rsidR="00E5306B" w:rsidRDefault="00E5306B" w:rsidP="00E5306B">
      <w:pPr>
        <w:pStyle w:val="HTMLPreformatted"/>
        <w:rPr>
          <w:rStyle w:val="HTMLCode"/>
        </w:rPr>
      </w:pPr>
      <w:r>
        <w:rPr>
          <w:rStyle w:val="HTMLCode"/>
        </w:rPr>
        <w:t xml:space="preserve">    r.POST(</w:t>
      </w:r>
      <w:r>
        <w:rPr>
          <w:rStyle w:val="hljs-string"/>
          <w:rFonts w:eastAsiaTheme="majorEastAsia"/>
        </w:rPr>
        <w:t>"/subtask/review"</w:t>
      </w:r>
      <w:r>
        <w:rPr>
          <w:rStyle w:val="HTMLCode"/>
        </w:rPr>
        <w:t>, ReviewSubtaskHandler)</w:t>
      </w:r>
    </w:p>
    <w:p w14:paraId="2C92D070" w14:textId="77777777" w:rsidR="00E5306B" w:rsidRDefault="00E5306B" w:rsidP="00E5306B">
      <w:pPr>
        <w:pStyle w:val="HTMLPreformatted"/>
        <w:rPr>
          <w:rStyle w:val="HTMLCode"/>
        </w:rPr>
      </w:pPr>
    </w:p>
    <w:p w14:paraId="175326B1" w14:textId="77777777" w:rsidR="00E5306B" w:rsidRDefault="00E5306B" w:rsidP="00E5306B">
      <w:pPr>
        <w:pStyle w:val="HTMLPreformatted"/>
        <w:rPr>
          <w:rStyle w:val="HTMLCode"/>
        </w:rPr>
      </w:pPr>
      <w:r>
        <w:rPr>
          <w:rStyle w:val="HTMLCode"/>
        </w:rPr>
        <w:t xml:space="preserve">    </w:t>
      </w:r>
      <w:r>
        <w:rPr>
          <w:rStyle w:val="hljs-comment"/>
        </w:rPr>
        <w:t>// Start the server</w:t>
      </w:r>
    </w:p>
    <w:p w14:paraId="6C000B25" w14:textId="77777777" w:rsidR="00E5306B" w:rsidRDefault="00E5306B" w:rsidP="00E5306B">
      <w:pPr>
        <w:pStyle w:val="HTMLPreformatted"/>
        <w:rPr>
          <w:rStyle w:val="HTMLCode"/>
        </w:rPr>
      </w:pPr>
      <w:r>
        <w:rPr>
          <w:rStyle w:val="HTMLCode"/>
        </w:rPr>
        <w:t xml:space="preserve">    r.Run(</w:t>
      </w:r>
      <w:r>
        <w:rPr>
          <w:rStyle w:val="hljs-string"/>
          <w:rFonts w:eastAsiaTheme="majorEastAsia"/>
        </w:rPr>
        <w:t>":8080"</w:t>
      </w:r>
      <w:r>
        <w:rPr>
          <w:rStyle w:val="HTMLCode"/>
        </w:rPr>
        <w:t>)</w:t>
      </w:r>
    </w:p>
    <w:p w14:paraId="58B88925" w14:textId="77777777" w:rsidR="00E5306B" w:rsidRDefault="00E5306B" w:rsidP="00E5306B">
      <w:pPr>
        <w:pStyle w:val="HTMLPreformatted"/>
        <w:rPr>
          <w:rStyle w:val="HTMLCode"/>
        </w:rPr>
      </w:pPr>
      <w:r>
        <w:rPr>
          <w:rStyle w:val="HTMLCode"/>
        </w:rPr>
        <w:t>}</w:t>
      </w:r>
    </w:p>
    <w:p w14:paraId="3A723046" w14:textId="77777777" w:rsidR="00E5306B" w:rsidRDefault="00E5306B" w:rsidP="00E5306B">
      <w:pPr>
        <w:pStyle w:val="Heading3"/>
      </w:pPr>
      <w:r>
        <w:t>Directory Structure</w:t>
      </w:r>
    </w:p>
    <w:p w14:paraId="49B2D37B" w14:textId="77777777" w:rsidR="00E5306B" w:rsidRDefault="00E5306B" w:rsidP="00E5306B">
      <w:pPr>
        <w:pStyle w:val="NormalWeb"/>
      </w:pPr>
      <w:r>
        <w:t>Your project directory should now look something like this:</w:t>
      </w:r>
    </w:p>
    <w:p w14:paraId="6C67FEA8" w14:textId="77777777" w:rsidR="00E5306B" w:rsidRDefault="00E5306B" w:rsidP="00E5306B">
      <w:pPr>
        <w:pStyle w:val="HTMLPreformatted"/>
      </w:pPr>
      <w:r>
        <w:t>lua</w:t>
      </w:r>
    </w:p>
    <w:p w14:paraId="6CA15F3A" w14:textId="77777777" w:rsidR="00E5306B" w:rsidRDefault="00E5306B" w:rsidP="00E5306B">
      <w:pPr>
        <w:pStyle w:val="HTMLPreformatted"/>
      </w:pPr>
      <w:r>
        <w:t>Copy code</w:t>
      </w:r>
    </w:p>
    <w:p w14:paraId="05CF1901" w14:textId="77777777" w:rsidR="00E5306B" w:rsidRDefault="00E5306B" w:rsidP="00E5306B">
      <w:pPr>
        <w:pStyle w:val="HTMLPreformatted"/>
        <w:rPr>
          <w:rStyle w:val="HTMLCode"/>
        </w:rPr>
      </w:pPr>
      <w:r>
        <w:rPr>
          <w:rStyle w:val="HTMLCode"/>
        </w:rPr>
        <w:t>/your-project-directory</w:t>
      </w:r>
    </w:p>
    <w:p w14:paraId="74FEE240" w14:textId="77777777" w:rsidR="00E5306B" w:rsidRDefault="00E5306B" w:rsidP="00E5306B">
      <w:pPr>
        <w:pStyle w:val="HTMLPreformatted"/>
        <w:rPr>
          <w:rStyle w:val="HTMLCode"/>
        </w:rPr>
      </w:pPr>
      <w:r>
        <w:rPr>
          <w:rStyle w:val="HTMLCode"/>
        </w:rPr>
        <w:t xml:space="preserve">    |</w:t>
      </w:r>
      <w:r>
        <w:rPr>
          <w:rStyle w:val="hljs-comment"/>
        </w:rPr>
        <w:t>-- /migrations</w:t>
      </w:r>
    </w:p>
    <w:p w14:paraId="713A9580" w14:textId="77777777" w:rsidR="00E5306B" w:rsidRDefault="00E5306B" w:rsidP="00E5306B">
      <w:pPr>
        <w:pStyle w:val="HTMLPreformatted"/>
        <w:rPr>
          <w:rStyle w:val="HTMLCode"/>
        </w:rPr>
      </w:pPr>
      <w:r>
        <w:rPr>
          <w:rStyle w:val="HTMLCode"/>
        </w:rPr>
        <w:t xml:space="preserve">        |</w:t>
      </w:r>
      <w:r>
        <w:rPr>
          <w:rStyle w:val="hljs-comment"/>
        </w:rPr>
        <w:t>-- 2024_09_27_create_tables.go</w:t>
      </w:r>
    </w:p>
    <w:p w14:paraId="6F865133" w14:textId="77777777" w:rsidR="00E5306B" w:rsidRDefault="00E5306B" w:rsidP="00E5306B">
      <w:pPr>
        <w:pStyle w:val="HTMLPreformatted"/>
        <w:rPr>
          <w:rStyle w:val="HTMLCode"/>
        </w:rPr>
      </w:pPr>
      <w:r>
        <w:rPr>
          <w:rStyle w:val="HTMLCode"/>
        </w:rPr>
        <w:t xml:space="preserve">    |</w:t>
      </w:r>
      <w:r>
        <w:rPr>
          <w:rStyle w:val="hljs-comment"/>
        </w:rPr>
        <w:t>-- db.go</w:t>
      </w:r>
    </w:p>
    <w:p w14:paraId="0EE5FB8E" w14:textId="77777777" w:rsidR="00E5306B" w:rsidRDefault="00E5306B" w:rsidP="00E5306B">
      <w:pPr>
        <w:pStyle w:val="HTMLPreformatted"/>
        <w:rPr>
          <w:rStyle w:val="HTMLCode"/>
        </w:rPr>
      </w:pPr>
      <w:r>
        <w:rPr>
          <w:rStyle w:val="HTMLCode"/>
        </w:rPr>
        <w:t xml:space="preserve">    |</w:t>
      </w:r>
      <w:r>
        <w:rPr>
          <w:rStyle w:val="hljs-comment"/>
        </w:rPr>
        <w:t>-- handlers.go</w:t>
      </w:r>
    </w:p>
    <w:p w14:paraId="27F02AF6" w14:textId="77777777" w:rsidR="00E5306B" w:rsidRDefault="00E5306B" w:rsidP="00E5306B">
      <w:pPr>
        <w:pStyle w:val="HTMLPreformatted"/>
        <w:rPr>
          <w:rStyle w:val="HTMLCode"/>
        </w:rPr>
      </w:pPr>
      <w:r>
        <w:rPr>
          <w:rStyle w:val="HTMLCode"/>
        </w:rPr>
        <w:t xml:space="preserve">    |</w:t>
      </w:r>
      <w:r>
        <w:rPr>
          <w:rStyle w:val="hljs-comment"/>
        </w:rPr>
        <w:t>-- models.go</w:t>
      </w:r>
    </w:p>
    <w:p w14:paraId="43ACF7EF" w14:textId="77777777" w:rsidR="00E5306B" w:rsidRDefault="00E5306B" w:rsidP="00E5306B">
      <w:pPr>
        <w:pStyle w:val="HTMLPreformatted"/>
        <w:rPr>
          <w:rStyle w:val="HTMLCode"/>
        </w:rPr>
      </w:pPr>
      <w:r>
        <w:rPr>
          <w:rStyle w:val="HTMLCode"/>
        </w:rPr>
        <w:t xml:space="preserve">    |</w:t>
      </w:r>
      <w:r>
        <w:rPr>
          <w:rStyle w:val="hljs-comment"/>
        </w:rPr>
        <w:t>-- main.go</w:t>
      </w:r>
    </w:p>
    <w:p w14:paraId="5DB05A1F" w14:textId="77777777" w:rsidR="00E5306B" w:rsidRDefault="00E5306B" w:rsidP="00E5306B">
      <w:pPr>
        <w:pStyle w:val="Heading3"/>
      </w:pPr>
      <w:r>
        <w:t>Explanation</w:t>
      </w:r>
    </w:p>
    <w:p w14:paraId="517E5058" w14:textId="77777777" w:rsidR="00E5306B" w:rsidRDefault="00E5306B" w:rsidP="00E5306B">
      <w:pPr>
        <w:pStyle w:val="NormalWeb"/>
        <w:numPr>
          <w:ilvl w:val="0"/>
          <w:numId w:val="21"/>
        </w:numPr>
      </w:pPr>
      <w:r>
        <w:rPr>
          <w:rStyle w:val="Strong"/>
          <w:rFonts w:eastAsiaTheme="majorEastAsia"/>
        </w:rPr>
        <w:t>Migration Execution</w:t>
      </w:r>
      <w:r>
        <w:t>:</w:t>
      </w:r>
    </w:p>
    <w:p w14:paraId="75DD2E2F" w14:textId="77777777" w:rsidR="00E5306B" w:rsidRDefault="00E5306B" w:rsidP="00E5306B">
      <w:pPr>
        <w:numPr>
          <w:ilvl w:val="1"/>
          <w:numId w:val="21"/>
        </w:numPr>
        <w:spacing w:before="100" w:beforeAutospacing="1" w:after="100" w:afterAutospacing="1" w:line="240" w:lineRule="auto"/>
      </w:pPr>
      <w:r>
        <w:t xml:space="preserve">The function </w:t>
      </w:r>
      <w:r>
        <w:rPr>
          <w:rStyle w:val="HTMLCode"/>
          <w:rFonts w:eastAsiaTheme="minorEastAsia"/>
        </w:rPr>
        <w:t>RunMigrations</w:t>
      </w:r>
      <w:r>
        <w:t xml:space="preserve"> inside </w:t>
      </w:r>
      <w:r>
        <w:rPr>
          <w:rStyle w:val="HTMLCode"/>
          <w:rFonts w:eastAsiaTheme="minorEastAsia"/>
        </w:rPr>
        <w:t>migrations/2024_09_27_create_tables.go</w:t>
      </w:r>
      <w:r>
        <w:t xml:space="preserve"> will be called from </w:t>
      </w:r>
      <w:r>
        <w:rPr>
          <w:rStyle w:val="HTMLCode"/>
          <w:rFonts w:eastAsiaTheme="minorEastAsia"/>
        </w:rPr>
        <w:t>main.go</w:t>
      </w:r>
      <w:r>
        <w:t>.</w:t>
      </w:r>
    </w:p>
    <w:p w14:paraId="4141C8B2" w14:textId="77777777" w:rsidR="00E5306B" w:rsidRDefault="00E5306B" w:rsidP="00E5306B">
      <w:pPr>
        <w:numPr>
          <w:ilvl w:val="1"/>
          <w:numId w:val="21"/>
        </w:numPr>
        <w:spacing w:before="100" w:beforeAutospacing="1" w:after="100" w:afterAutospacing="1" w:line="240" w:lineRule="auto"/>
      </w:pPr>
      <w:r>
        <w:t xml:space="preserve">It sequentially calls the individual functions for creating the tables: </w:t>
      </w:r>
      <w:r>
        <w:rPr>
          <w:rStyle w:val="HTMLCode"/>
          <w:rFonts w:eastAsiaTheme="minorEastAsia"/>
        </w:rPr>
        <w:t>createUsersTable</w:t>
      </w:r>
      <w:r>
        <w:t xml:space="preserve">, </w:t>
      </w:r>
      <w:r>
        <w:rPr>
          <w:rStyle w:val="HTMLCode"/>
          <w:rFonts w:eastAsiaTheme="minorEastAsia"/>
        </w:rPr>
        <w:t>createProposalsTable</w:t>
      </w:r>
      <w:r>
        <w:t xml:space="preserve">, </w:t>
      </w:r>
      <w:r>
        <w:rPr>
          <w:rStyle w:val="HTMLCode"/>
          <w:rFonts w:eastAsiaTheme="minorEastAsia"/>
        </w:rPr>
        <w:t>createSubtasksTable</w:t>
      </w:r>
      <w:r>
        <w:t xml:space="preserve">, and </w:t>
      </w:r>
      <w:r>
        <w:rPr>
          <w:rStyle w:val="HTMLCode"/>
          <w:rFonts w:eastAsiaTheme="minorEastAsia"/>
        </w:rPr>
        <w:t>createSubmissionsTable</w:t>
      </w:r>
      <w:r>
        <w:t>.</w:t>
      </w:r>
    </w:p>
    <w:p w14:paraId="13BD25D0" w14:textId="77777777" w:rsidR="00E5306B" w:rsidRDefault="00E5306B" w:rsidP="00E5306B">
      <w:pPr>
        <w:numPr>
          <w:ilvl w:val="1"/>
          <w:numId w:val="21"/>
        </w:numPr>
        <w:spacing w:before="100" w:beforeAutospacing="1" w:after="100" w:afterAutospacing="1" w:line="240" w:lineRule="auto"/>
      </w:pPr>
      <w:r>
        <w:t>The migrations ensure that if a table already exists, it will not be recreated, avoiding errors.</w:t>
      </w:r>
    </w:p>
    <w:p w14:paraId="5A606B89" w14:textId="77777777" w:rsidR="00E5306B" w:rsidRDefault="00E5306B" w:rsidP="00E5306B">
      <w:pPr>
        <w:pStyle w:val="NormalWeb"/>
        <w:numPr>
          <w:ilvl w:val="0"/>
          <w:numId w:val="21"/>
        </w:numPr>
      </w:pPr>
      <w:r>
        <w:rPr>
          <w:rStyle w:val="Strong"/>
          <w:rFonts w:eastAsiaTheme="majorEastAsia"/>
        </w:rPr>
        <w:t>Error Handling</w:t>
      </w:r>
      <w:r>
        <w:t>:</w:t>
      </w:r>
    </w:p>
    <w:p w14:paraId="400A51D8" w14:textId="77777777" w:rsidR="00E5306B" w:rsidRDefault="00E5306B" w:rsidP="00E5306B">
      <w:pPr>
        <w:numPr>
          <w:ilvl w:val="1"/>
          <w:numId w:val="21"/>
        </w:numPr>
        <w:spacing w:before="100" w:beforeAutospacing="1" w:after="100" w:afterAutospacing="1" w:line="240" w:lineRule="auto"/>
      </w:pPr>
      <w:r>
        <w:t>If there's any error in establishing the database connection or running the migrations, the application will log the error and exit.</w:t>
      </w:r>
    </w:p>
    <w:p w14:paraId="66F29499" w14:textId="77777777" w:rsidR="00E5306B" w:rsidRDefault="00E5306B" w:rsidP="00E5306B">
      <w:pPr>
        <w:pStyle w:val="NormalWeb"/>
        <w:numPr>
          <w:ilvl w:val="0"/>
          <w:numId w:val="21"/>
        </w:numPr>
      </w:pPr>
      <w:r>
        <w:rPr>
          <w:rStyle w:val="Strong"/>
          <w:rFonts w:eastAsiaTheme="majorEastAsia"/>
        </w:rPr>
        <w:lastRenderedPageBreak/>
        <w:t>Main Function</w:t>
      </w:r>
      <w:r>
        <w:t>:</w:t>
      </w:r>
    </w:p>
    <w:p w14:paraId="033B9637" w14:textId="77777777" w:rsidR="00E5306B" w:rsidRDefault="00E5306B" w:rsidP="00E5306B">
      <w:pPr>
        <w:numPr>
          <w:ilvl w:val="1"/>
          <w:numId w:val="21"/>
        </w:numPr>
        <w:spacing w:before="100" w:beforeAutospacing="1" w:after="100" w:afterAutospacing="1" w:line="240" w:lineRule="auto"/>
      </w:pPr>
      <w:r>
        <w:t>Before starting the HTTP server, we connect to the database and run the migrations. Once the migrations are successful, the HTTP server (</w:t>
      </w:r>
      <w:r>
        <w:rPr>
          <w:rStyle w:val="HTMLCode"/>
          <w:rFonts w:eastAsiaTheme="minorEastAsia"/>
        </w:rPr>
        <w:t>Gin</w:t>
      </w:r>
      <w:r>
        <w:t xml:space="preserve"> framework) will be started on port 8080.</w:t>
      </w:r>
    </w:p>
    <w:p w14:paraId="1FFE6D49" w14:textId="77777777" w:rsidR="00E5306B" w:rsidRDefault="00E5306B" w:rsidP="00E5306B">
      <w:pPr>
        <w:pStyle w:val="NormalWeb"/>
        <w:numPr>
          <w:ilvl w:val="0"/>
          <w:numId w:val="21"/>
        </w:numPr>
      </w:pPr>
      <w:r>
        <w:rPr>
          <w:rStyle w:val="Strong"/>
          <w:rFonts w:eastAsiaTheme="majorEastAsia"/>
        </w:rPr>
        <w:t>Modularity</w:t>
      </w:r>
      <w:r>
        <w:t>:</w:t>
      </w:r>
    </w:p>
    <w:p w14:paraId="7EB350ED" w14:textId="77777777" w:rsidR="00E5306B" w:rsidRDefault="00E5306B" w:rsidP="00E5306B">
      <w:pPr>
        <w:numPr>
          <w:ilvl w:val="1"/>
          <w:numId w:val="21"/>
        </w:numPr>
        <w:spacing w:before="100" w:beforeAutospacing="1" w:after="100" w:afterAutospacing="1" w:line="240" w:lineRule="auto"/>
      </w:pPr>
      <w:r>
        <w:t xml:space="preserve">The migration logic is separated from the application logic, making it easier to maintain and extend. You can add new migrations by creating new files in the </w:t>
      </w:r>
      <w:r>
        <w:rPr>
          <w:rStyle w:val="HTMLCode"/>
          <w:rFonts w:eastAsiaTheme="minorEastAsia"/>
        </w:rPr>
        <w:t>migrations</w:t>
      </w:r>
      <w:r>
        <w:t xml:space="preserve"> directory, ensuring that future database changes are applied in sequence.</w:t>
      </w:r>
    </w:p>
    <w:p w14:paraId="403488E9" w14:textId="77777777" w:rsidR="00E5306B" w:rsidRDefault="00E5306B" w:rsidP="00E5306B">
      <w:pPr>
        <w:pStyle w:val="NormalWeb"/>
      </w:pPr>
      <w:r>
        <w:t>This setup ensures that your database schema is always up to date when the application starts. Let me know if you need further assistance or modifications!</w:t>
      </w:r>
    </w:p>
    <w:p w14:paraId="21FE8116" w14:textId="3CEEBC05" w:rsidR="00CB5C91" w:rsidRDefault="00CB5C91"/>
    <w:p w14:paraId="3BAAEBAE" w14:textId="3EA78CBA" w:rsidR="00CB5C91" w:rsidRDefault="00F27A91">
      <w:pPr>
        <w:pStyle w:val="Heading2"/>
      </w:pPr>
      <w:r>
        <w:t>Prompt</w:t>
      </w:r>
      <w:r>
        <w:t>:</w:t>
      </w:r>
    </w:p>
    <w:p w14:paraId="27203F04" w14:textId="2DD45103" w:rsidR="00CB5C91" w:rsidRDefault="007D2ED8">
      <w:r>
        <w:t>Give me the curl command for all APIS you create above</w:t>
      </w:r>
      <w:r w:rsidR="00424BB9">
        <w:t>.</w:t>
      </w:r>
    </w:p>
    <w:p w14:paraId="1B1E36E6" w14:textId="29E2B121" w:rsidR="00CB5C91" w:rsidRDefault="00F27A91">
      <w:pPr>
        <w:pStyle w:val="Heading2"/>
      </w:pPr>
      <w:r>
        <w:t>Response:</w:t>
      </w:r>
    </w:p>
    <w:p w14:paraId="21EDCA21" w14:textId="77777777" w:rsidR="00424BB9" w:rsidRDefault="00424BB9" w:rsidP="00424BB9">
      <w:pPr>
        <w:pStyle w:val="NormalWeb"/>
      </w:pPr>
      <w:r>
        <w:t xml:space="preserve">Here are the </w:t>
      </w:r>
      <w:r>
        <w:rPr>
          <w:rStyle w:val="HTMLCode"/>
        </w:rPr>
        <w:t>curl</w:t>
      </w:r>
      <w:r>
        <w:t xml:space="preserve"> commands for each of the APIs in your project:</w:t>
      </w:r>
    </w:p>
    <w:p w14:paraId="3A7010D5" w14:textId="77777777" w:rsidR="00424BB9" w:rsidRDefault="00424BB9" w:rsidP="00424BB9">
      <w:pPr>
        <w:pStyle w:val="Heading3"/>
      </w:pPr>
      <w:r>
        <w:t xml:space="preserve">1. </w:t>
      </w:r>
      <w:r>
        <w:rPr>
          <w:rStyle w:val="Strong"/>
          <w:b/>
          <w:bCs/>
        </w:rPr>
        <w:t>Signup API</w:t>
      </w:r>
    </w:p>
    <w:p w14:paraId="784281BC" w14:textId="77777777" w:rsidR="00424BB9" w:rsidRDefault="00424BB9" w:rsidP="00424BB9">
      <w:pPr>
        <w:pStyle w:val="Heading4"/>
      </w:pPr>
      <w:r>
        <w:t xml:space="preserve">Endpoint: </w:t>
      </w:r>
      <w:r>
        <w:rPr>
          <w:rStyle w:val="HTMLCode"/>
          <w:rFonts w:eastAsiaTheme="majorEastAsia"/>
        </w:rPr>
        <w:t>POST /signup</w:t>
      </w:r>
    </w:p>
    <w:p w14:paraId="2A77F8A4" w14:textId="77777777" w:rsidR="00424BB9" w:rsidRDefault="00424BB9" w:rsidP="00424BB9">
      <w:pPr>
        <w:pStyle w:val="HTMLPreformatted"/>
      </w:pPr>
      <w:r>
        <w:t>bash</w:t>
      </w:r>
    </w:p>
    <w:p w14:paraId="578A826B" w14:textId="77777777" w:rsidR="00424BB9" w:rsidRDefault="00424BB9" w:rsidP="00424BB9">
      <w:pPr>
        <w:pStyle w:val="HTMLPreformatted"/>
      </w:pPr>
      <w:r>
        <w:t>Copy code</w:t>
      </w:r>
    </w:p>
    <w:p w14:paraId="77BA30B7" w14:textId="77777777" w:rsidR="00424BB9" w:rsidRDefault="00424BB9" w:rsidP="00424BB9">
      <w:pPr>
        <w:pStyle w:val="HTMLPreformatted"/>
        <w:rPr>
          <w:rStyle w:val="HTMLCode"/>
        </w:rPr>
      </w:pPr>
      <w:r>
        <w:rPr>
          <w:rStyle w:val="HTMLCode"/>
        </w:rPr>
        <w:t>curl -X POST http://localhost:8080/signup \</w:t>
      </w:r>
    </w:p>
    <w:p w14:paraId="3CEBC142" w14:textId="77777777" w:rsidR="00424BB9" w:rsidRDefault="00424BB9" w:rsidP="00424BB9">
      <w:pPr>
        <w:pStyle w:val="HTMLPreformatted"/>
        <w:rPr>
          <w:rStyle w:val="HTMLCode"/>
        </w:rPr>
      </w:pPr>
      <w:r>
        <w:rPr>
          <w:rStyle w:val="HTMLCode"/>
        </w:rPr>
        <w:t xml:space="preserve">-H </w:t>
      </w:r>
      <w:r>
        <w:rPr>
          <w:rStyle w:val="hljs-string"/>
        </w:rPr>
        <w:t>"Content-Type: application/json"</w:t>
      </w:r>
      <w:r>
        <w:rPr>
          <w:rStyle w:val="HTMLCode"/>
        </w:rPr>
        <w:t xml:space="preserve"> \</w:t>
      </w:r>
    </w:p>
    <w:p w14:paraId="3B61E6A8" w14:textId="77777777" w:rsidR="00424BB9" w:rsidRDefault="00424BB9" w:rsidP="00424BB9">
      <w:pPr>
        <w:pStyle w:val="HTMLPreformatted"/>
        <w:rPr>
          <w:rStyle w:val="hljs-string"/>
        </w:rPr>
      </w:pPr>
      <w:r>
        <w:rPr>
          <w:rStyle w:val="HTMLCode"/>
        </w:rPr>
        <w:t xml:space="preserve">-d </w:t>
      </w:r>
      <w:r>
        <w:rPr>
          <w:rStyle w:val="hljs-string"/>
        </w:rPr>
        <w:t>'{</w:t>
      </w:r>
    </w:p>
    <w:p w14:paraId="35DA812A" w14:textId="77777777" w:rsidR="00424BB9" w:rsidRDefault="00424BB9" w:rsidP="00424BB9">
      <w:pPr>
        <w:pStyle w:val="HTMLPreformatted"/>
        <w:rPr>
          <w:rStyle w:val="hljs-string"/>
        </w:rPr>
      </w:pPr>
      <w:r>
        <w:rPr>
          <w:rStyle w:val="hljs-string"/>
        </w:rPr>
        <w:t xml:space="preserve">    "name": "John Doe",</w:t>
      </w:r>
    </w:p>
    <w:p w14:paraId="1A9A02B3" w14:textId="77777777" w:rsidR="00424BB9" w:rsidRDefault="00424BB9" w:rsidP="00424BB9">
      <w:pPr>
        <w:pStyle w:val="HTMLPreformatted"/>
        <w:rPr>
          <w:rStyle w:val="hljs-string"/>
        </w:rPr>
      </w:pPr>
      <w:r>
        <w:rPr>
          <w:rStyle w:val="hljs-string"/>
        </w:rPr>
        <w:t xml:space="preserve">    "designation": "Developer",</w:t>
      </w:r>
    </w:p>
    <w:p w14:paraId="216649B9" w14:textId="77777777" w:rsidR="00424BB9" w:rsidRDefault="00424BB9" w:rsidP="00424BB9">
      <w:pPr>
        <w:pStyle w:val="HTMLPreformatted"/>
        <w:rPr>
          <w:rStyle w:val="hljs-string"/>
        </w:rPr>
      </w:pPr>
      <w:r>
        <w:rPr>
          <w:rStyle w:val="hljs-string"/>
        </w:rPr>
        <w:t xml:space="preserve">    "experience": 5,</w:t>
      </w:r>
    </w:p>
    <w:p w14:paraId="6C26F6A0" w14:textId="77777777" w:rsidR="00424BB9" w:rsidRDefault="00424BB9" w:rsidP="00424BB9">
      <w:pPr>
        <w:pStyle w:val="HTMLPreformatted"/>
        <w:rPr>
          <w:rStyle w:val="hljs-string"/>
        </w:rPr>
      </w:pPr>
      <w:r>
        <w:rPr>
          <w:rStyle w:val="hljs-string"/>
        </w:rPr>
        <w:t xml:space="preserve">    "skills": "Golang, MySQL",</w:t>
      </w:r>
    </w:p>
    <w:p w14:paraId="2DD04FB6" w14:textId="77777777" w:rsidR="00424BB9" w:rsidRDefault="00424BB9" w:rsidP="00424BB9">
      <w:pPr>
        <w:pStyle w:val="HTMLPreformatted"/>
        <w:rPr>
          <w:rStyle w:val="hljs-string"/>
        </w:rPr>
      </w:pPr>
      <w:r>
        <w:rPr>
          <w:rStyle w:val="hljs-string"/>
        </w:rPr>
        <w:t xml:space="preserve">    "email": "johndoe@example.com",</w:t>
      </w:r>
    </w:p>
    <w:p w14:paraId="2B8ECF10" w14:textId="77777777" w:rsidR="00424BB9" w:rsidRDefault="00424BB9" w:rsidP="00424BB9">
      <w:pPr>
        <w:pStyle w:val="HTMLPreformatted"/>
        <w:rPr>
          <w:rStyle w:val="hljs-string"/>
        </w:rPr>
      </w:pPr>
      <w:r>
        <w:rPr>
          <w:rStyle w:val="hljs-string"/>
        </w:rPr>
        <w:t xml:space="preserve">    "password": "password123"</w:t>
      </w:r>
    </w:p>
    <w:p w14:paraId="20AA5967" w14:textId="77777777" w:rsidR="00424BB9" w:rsidRDefault="00424BB9" w:rsidP="00424BB9">
      <w:pPr>
        <w:pStyle w:val="HTMLPreformatted"/>
        <w:rPr>
          <w:rStyle w:val="HTMLCode"/>
        </w:rPr>
      </w:pPr>
      <w:r>
        <w:rPr>
          <w:rStyle w:val="hljs-string"/>
        </w:rPr>
        <w:t>}'</w:t>
      </w:r>
    </w:p>
    <w:p w14:paraId="42348DEC" w14:textId="77777777" w:rsidR="00424BB9" w:rsidRDefault="00424BB9" w:rsidP="00424BB9">
      <w:pPr>
        <w:pStyle w:val="Heading3"/>
      </w:pPr>
      <w:r>
        <w:t xml:space="preserve">2. </w:t>
      </w:r>
      <w:r>
        <w:rPr>
          <w:rStyle w:val="Strong"/>
          <w:b/>
          <w:bCs/>
        </w:rPr>
        <w:t>Login API</w:t>
      </w:r>
    </w:p>
    <w:p w14:paraId="753577D7" w14:textId="77777777" w:rsidR="00424BB9" w:rsidRDefault="00424BB9" w:rsidP="00424BB9">
      <w:pPr>
        <w:pStyle w:val="Heading4"/>
      </w:pPr>
      <w:r>
        <w:t xml:space="preserve">Endpoint: </w:t>
      </w:r>
      <w:r>
        <w:rPr>
          <w:rStyle w:val="HTMLCode"/>
          <w:rFonts w:eastAsiaTheme="majorEastAsia"/>
        </w:rPr>
        <w:t>POST /login</w:t>
      </w:r>
    </w:p>
    <w:p w14:paraId="1F435C88" w14:textId="77777777" w:rsidR="00424BB9" w:rsidRDefault="00424BB9" w:rsidP="00424BB9">
      <w:pPr>
        <w:pStyle w:val="HTMLPreformatted"/>
      </w:pPr>
      <w:r>
        <w:t>bash</w:t>
      </w:r>
    </w:p>
    <w:p w14:paraId="764196C2" w14:textId="77777777" w:rsidR="00424BB9" w:rsidRDefault="00424BB9" w:rsidP="00424BB9">
      <w:pPr>
        <w:pStyle w:val="HTMLPreformatted"/>
      </w:pPr>
      <w:r>
        <w:t>Copy code</w:t>
      </w:r>
    </w:p>
    <w:p w14:paraId="4D418A03" w14:textId="77777777" w:rsidR="00424BB9" w:rsidRDefault="00424BB9" w:rsidP="00424BB9">
      <w:pPr>
        <w:pStyle w:val="HTMLPreformatted"/>
        <w:rPr>
          <w:rStyle w:val="HTMLCode"/>
        </w:rPr>
      </w:pPr>
      <w:r>
        <w:rPr>
          <w:rStyle w:val="HTMLCode"/>
        </w:rPr>
        <w:t>curl -X POST http://localhost:8080/login \</w:t>
      </w:r>
    </w:p>
    <w:p w14:paraId="6658608A" w14:textId="77777777" w:rsidR="00424BB9" w:rsidRDefault="00424BB9" w:rsidP="00424BB9">
      <w:pPr>
        <w:pStyle w:val="HTMLPreformatted"/>
        <w:rPr>
          <w:rStyle w:val="HTMLCode"/>
        </w:rPr>
      </w:pPr>
      <w:r>
        <w:rPr>
          <w:rStyle w:val="HTMLCode"/>
        </w:rPr>
        <w:t xml:space="preserve">-H </w:t>
      </w:r>
      <w:r>
        <w:rPr>
          <w:rStyle w:val="hljs-string"/>
        </w:rPr>
        <w:t>"Content-Type: application/json"</w:t>
      </w:r>
      <w:r>
        <w:rPr>
          <w:rStyle w:val="HTMLCode"/>
        </w:rPr>
        <w:t xml:space="preserve"> \</w:t>
      </w:r>
    </w:p>
    <w:p w14:paraId="677C8AF6" w14:textId="77777777" w:rsidR="00424BB9" w:rsidRDefault="00424BB9" w:rsidP="00424BB9">
      <w:pPr>
        <w:pStyle w:val="HTMLPreformatted"/>
        <w:rPr>
          <w:rStyle w:val="hljs-string"/>
        </w:rPr>
      </w:pPr>
      <w:r>
        <w:rPr>
          <w:rStyle w:val="HTMLCode"/>
        </w:rPr>
        <w:t xml:space="preserve">-d </w:t>
      </w:r>
      <w:r>
        <w:rPr>
          <w:rStyle w:val="hljs-string"/>
        </w:rPr>
        <w:t>'{</w:t>
      </w:r>
    </w:p>
    <w:p w14:paraId="2FEBF0BC" w14:textId="77777777" w:rsidR="00424BB9" w:rsidRDefault="00424BB9" w:rsidP="00424BB9">
      <w:pPr>
        <w:pStyle w:val="HTMLPreformatted"/>
        <w:rPr>
          <w:rStyle w:val="hljs-string"/>
        </w:rPr>
      </w:pPr>
      <w:r>
        <w:rPr>
          <w:rStyle w:val="hljs-string"/>
        </w:rPr>
        <w:t xml:space="preserve">    "email": "johndoe@example.com",</w:t>
      </w:r>
    </w:p>
    <w:p w14:paraId="097F2F52" w14:textId="77777777" w:rsidR="00424BB9" w:rsidRDefault="00424BB9" w:rsidP="00424BB9">
      <w:pPr>
        <w:pStyle w:val="HTMLPreformatted"/>
        <w:rPr>
          <w:rStyle w:val="hljs-string"/>
        </w:rPr>
      </w:pPr>
      <w:r>
        <w:rPr>
          <w:rStyle w:val="hljs-string"/>
        </w:rPr>
        <w:t xml:space="preserve">    "password": "password123"</w:t>
      </w:r>
    </w:p>
    <w:p w14:paraId="6F471A27" w14:textId="77777777" w:rsidR="00424BB9" w:rsidRDefault="00424BB9" w:rsidP="00424BB9">
      <w:pPr>
        <w:pStyle w:val="HTMLPreformatted"/>
        <w:rPr>
          <w:rStyle w:val="HTMLCode"/>
        </w:rPr>
      </w:pPr>
      <w:r>
        <w:rPr>
          <w:rStyle w:val="hljs-string"/>
        </w:rPr>
        <w:t>}'</w:t>
      </w:r>
    </w:p>
    <w:p w14:paraId="15C3414F" w14:textId="77777777" w:rsidR="00424BB9" w:rsidRDefault="00424BB9" w:rsidP="00424BB9">
      <w:pPr>
        <w:pStyle w:val="Heading3"/>
      </w:pPr>
      <w:r>
        <w:lastRenderedPageBreak/>
        <w:t xml:space="preserve">3. </w:t>
      </w:r>
      <w:r>
        <w:rPr>
          <w:rStyle w:val="Strong"/>
          <w:b/>
          <w:bCs/>
        </w:rPr>
        <w:t>Create Proposal API</w:t>
      </w:r>
    </w:p>
    <w:p w14:paraId="7EAD1FFA" w14:textId="77777777" w:rsidR="00424BB9" w:rsidRDefault="00424BB9" w:rsidP="00424BB9">
      <w:pPr>
        <w:pStyle w:val="Heading4"/>
      </w:pPr>
      <w:r>
        <w:t xml:space="preserve">Endpoint: </w:t>
      </w:r>
      <w:r>
        <w:rPr>
          <w:rStyle w:val="HTMLCode"/>
          <w:rFonts w:eastAsiaTheme="majorEastAsia"/>
        </w:rPr>
        <w:t>POST /proposal</w:t>
      </w:r>
    </w:p>
    <w:p w14:paraId="52B0C76F" w14:textId="77777777" w:rsidR="00424BB9" w:rsidRDefault="00424BB9" w:rsidP="00424BB9">
      <w:pPr>
        <w:pStyle w:val="HTMLPreformatted"/>
      </w:pPr>
      <w:r>
        <w:t>bash</w:t>
      </w:r>
    </w:p>
    <w:p w14:paraId="62DFD2DA" w14:textId="77777777" w:rsidR="00424BB9" w:rsidRDefault="00424BB9" w:rsidP="00424BB9">
      <w:pPr>
        <w:pStyle w:val="HTMLPreformatted"/>
      </w:pPr>
      <w:r>
        <w:t>Copy code</w:t>
      </w:r>
    </w:p>
    <w:p w14:paraId="3FA8D3C1" w14:textId="77777777" w:rsidR="00424BB9" w:rsidRDefault="00424BB9" w:rsidP="00424BB9">
      <w:pPr>
        <w:pStyle w:val="HTMLPreformatted"/>
        <w:rPr>
          <w:rStyle w:val="HTMLCode"/>
        </w:rPr>
      </w:pPr>
      <w:r>
        <w:rPr>
          <w:rStyle w:val="HTMLCode"/>
        </w:rPr>
        <w:t>curl -X POST http://localhost:8080/proposal \</w:t>
      </w:r>
    </w:p>
    <w:p w14:paraId="4AD075CB" w14:textId="77777777" w:rsidR="00424BB9" w:rsidRDefault="00424BB9" w:rsidP="00424BB9">
      <w:pPr>
        <w:pStyle w:val="HTMLPreformatted"/>
        <w:rPr>
          <w:rStyle w:val="HTMLCode"/>
        </w:rPr>
      </w:pPr>
      <w:r>
        <w:rPr>
          <w:rStyle w:val="HTMLCode"/>
        </w:rPr>
        <w:t xml:space="preserve">-H </w:t>
      </w:r>
      <w:r>
        <w:rPr>
          <w:rStyle w:val="hljs-string"/>
        </w:rPr>
        <w:t>"Content-Type: application/json"</w:t>
      </w:r>
      <w:r>
        <w:rPr>
          <w:rStyle w:val="HTMLCode"/>
        </w:rPr>
        <w:t xml:space="preserve"> \</w:t>
      </w:r>
    </w:p>
    <w:p w14:paraId="3A43CF0D" w14:textId="77777777" w:rsidR="00424BB9" w:rsidRDefault="00424BB9" w:rsidP="00424BB9">
      <w:pPr>
        <w:pStyle w:val="HTMLPreformatted"/>
        <w:rPr>
          <w:rStyle w:val="hljs-string"/>
        </w:rPr>
      </w:pPr>
      <w:r>
        <w:rPr>
          <w:rStyle w:val="HTMLCode"/>
        </w:rPr>
        <w:t xml:space="preserve">-d </w:t>
      </w:r>
      <w:r>
        <w:rPr>
          <w:rStyle w:val="hljs-string"/>
        </w:rPr>
        <w:t>'{</w:t>
      </w:r>
    </w:p>
    <w:p w14:paraId="566B0B8D" w14:textId="77777777" w:rsidR="00424BB9" w:rsidRDefault="00424BB9" w:rsidP="00424BB9">
      <w:pPr>
        <w:pStyle w:val="HTMLPreformatted"/>
        <w:rPr>
          <w:rStyle w:val="hljs-string"/>
        </w:rPr>
      </w:pPr>
      <w:r>
        <w:rPr>
          <w:rStyle w:val="hljs-string"/>
        </w:rPr>
        <w:t xml:space="preserve">    "title": "New Web Application",</w:t>
      </w:r>
    </w:p>
    <w:p w14:paraId="63A6F44A" w14:textId="77777777" w:rsidR="00424BB9" w:rsidRDefault="00424BB9" w:rsidP="00424BB9">
      <w:pPr>
        <w:pStyle w:val="HTMLPreformatted"/>
        <w:rPr>
          <w:rStyle w:val="hljs-string"/>
        </w:rPr>
      </w:pPr>
      <w:r>
        <w:rPr>
          <w:rStyle w:val="hljs-string"/>
        </w:rPr>
        <w:t xml:space="preserve">    "description": "A web app project for hackathon",</w:t>
      </w:r>
    </w:p>
    <w:p w14:paraId="16F6B372" w14:textId="77777777" w:rsidR="00424BB9" w:rsidRDefault="00424BB9" w:rsidP="00424BB9">
      <w:pPr>
        <w:pStyle w:val="HTMLPreformatted"/>
        <w:rPr>
          <w:rStyle w:val="hljs-string"/>
        </w:rPr>
      </w:pPr>
      <w:r>
        <w:rPr>
          <w:rStyle w:val="hljs-string"/>
        </w:rPr>
        <w:t xml:space="preserve">    "coordinator_id": 1,</w:t>
      </w:r>
    </w:p>
    <w:p w14:paraId="114ED9DC" w14:textId="77777777" w:rsidR="00424BB9" w:rsidRDefault="00424BB9" w:rsidP="00424BB9">
      <w:pPr>
        <w:pStyle w:val="HTMLPreformatted"/>
        <w:rPr>
          <w:rStyle w:val="hljs-string"/>
        </w:rPr>
      </w:pPr>
      <w:r>
        <w:rPr>
          <w:rStyle w:val="hljs-string"/>
        </w:rPr>
        <w:t xml:space="preserve">    "deadline": "2024-12-31"</w:t>
      </w:r>
    </w:p>
    <w:p w14:paraId="19087E4D" w14:textId="77777777" w:rsidR="00424BB9" w:rsidRDefault="00424BB9" w:rsidP="00424BB9">
      <w:pPr>
        <w:pStyle w:val="HTMLPreformatted"/>
        <w:rPr>
          <w:rStyle w:val="HTMLCode"/>
        </w:rPr>
      </w:pPr>
      <w:r>
        <w:rPr>
          <w:rStyle w:val="hljs-string"/>
        </w:rPr>
        <w:t>}'</w:t>
      </w:r>
    </w:p>
    <w:p w14:paraId="75E21E58" w14:textId="77777777" w:rsidR="00424BB9" w:rsidRDefault="00424BB9" w:rsidP="00424BB9">
      <w:pPr>
        <w:pStyle w:val="Heading3"/>
      </w:pPr>
      <w:r>
        <w:t xml:space="preserve">4. </w:t>
      </w:r>
      <w:r>
        <w:rPr>
          <w:rStyle w:val="Strong"/>
          <w:b/>
          <w:bCs/>
        </w:rPr>
        <w:t>Create Subtask API</w:t>
      </w:r>
    </w:p>
    <w:p w14:paraId="7EB31605" w14:textId="77777777" w:rsidR="00424BB9" w:rsidRDefault="00424BB9" w:rsidP="00424BB9">
      <w:pPr>
        <w:pStyle w:val="Heading4"/>
      </w:pPr>
      <w:r>
        <w:t xml:space="preserve">Endpoint: </w:t>
      </w:r>
      <w:r>
        <w:rPr>
          <w:rStyle w:val="HTMLCode"/>
          <w:rFonts w:eastAsiaTheme="majorEastAsia"/>
        </w:rPr>
        <w:t>POST /subtask</w:t>
      </w:r>
    </w:p>
    <w:p w14:paraId="3760A7FE" w14:textId="77777777" w:rsidR="00424BB9" w:rsidRDefault="00424BB9" w:rsidP="00424BB9">
      <w:pPr>
        <w:pStyle w:val="HTMLPreformatted"/>
      </w:pPr>
      <w:r>
        <w:t>bash</w:t>
      </w:r>
    </w:p>
    <w:p w14:paraId="12197D97" w14:textId="77777777" w:rsidR="00424BB9" w:rsidRDefault="00424BB9" w:rsidP="00424BB9">
      <w:pPr>
        <w:pStyle w:val="HTMLPreformatted"/>
      </w:pPr>
      <w:r>
        <w:t>Copy code</w:t>
      </w:r>
    </w:p>
    <w:p w14:paraId="76F3B3D0" w14:textId="77777777" w:rsidR="00424BB9" w:rsidRDefault="00424BB9" w:rsidP="00424BB9">
      <w:pPr>
        <w:pStyle w:val="HTMLPreformatted"/>
        <w:rPr>
          <w:rStyle w:val="HTMLCode"/>
        </w:rPr>
      </w:pPr>
      <w:r>
        <w:rPr>
          <w:rStyle w:val="HTMLCode"/>
        </w:rPr>
        <w:t>curl -X POST http://localhost:8080/subtask \</w:t>
      </w:r>
    </w:p>
    <w:p w14:paraId="7E4627F9" w14:textId="77777777" w:rsidR="00424BB9" w:rsidRDefault="00424BB9" w:rsidP="00424BB9">
      <w:pPr>
        <w:pStyle w:val="HTMLPreformatted"/>
        <w:rPr>
          <w:rStyle w:val="HTMLCode"/>
        </w:rPr>
      </w:pPr>
      <w:r>
        <w:rPr>
          <w:rStyle w:val="HTMLCode"/>
        </w:rPr>
        <w:t xml:space="preserve">-H </w:t>
      </w:r>
      <w:r>
        <w:rPr>
          <w:rStyle w:val="hljs-string"/>
        </w:rPr>
        <w:t>"Content-Type: application/json"</w:t>
      </w:r>
      <w:r>
        <w:rPr>
          <w:rStyle w:val="HTMLCode"/>
        </w:rPr>
        <w:t xml:space="preserve"> \</w:t>
      </w:r>
    </w:p>
    <w:p w14:paraId="64786D92" w14:textId="77777777" w:rsidR="00424BB9" w:rsidRDefault="00424BB9" w:rsidP="00424BB9">
      <w:pPr>
        <w:pStyle w:val="HTMLPreformatted"/>
        <w:rPr>
          <w:rStyle w:val="hljs-string"/>
        </w:rPr>
      </w:pPr>
      <w:r>
        <w:rPr>
          <w:rStyle w:val="HTMLCode"/>
        </w:rPr>
        <w:t xml:space="preserve">-d </w:t>
      </w:r>
      <w:r>
        <w:rPr>
          <w:rStyle w:val="hljs-string"/>
        </w:rPr>
        <w:t>'{</w:t>
      </w:r>
    </w:p>
    <w:p w14:paraId="7B106C74" w14:textId="77777777" w:rsidR="00424BB9" w:rsidRDefault="00424BB9" w:rsidP="00424BB9">
      <w:pPr>
        <w:pStyle w:val="HTMLPreformatted"/>
        <w:rPr>
          <w:rStyle w:val="hljs-string"/>
        </w:rPr>
      </w:pPr>
      <w:r>
        <w:rPr>
          <w:rStyle w:val="hljs-string"/>
        </w:rPr>
        <w:t xml:space="preserve">    "proposal_id": 1,</w:t>
      </w:r>
    </w:p>
    <w:p w14:paraId="401D85FE" w14:textId="77777777" w:rsidR="00424BB9" w:rsidRDefault="00424BB9" w:rsidP="00424BB9">
      <w:pPr>
        <w:pStyle w:val="HTMLPreformatted"/>
        <w:rPr>
          <w:rStyle w:val="hljs-string"/>
        </w:rPr>
      </w:pPr>
      <w:r>
        <w:rPr>
          <w:rStyle w:val="hljs-string"/>
        </w:rPr>
        <w:t xml:space="preserve">    "topic_name": "Frontend Development",</w:t>
      </w:r>
    </w:p>
    <w:p w14:paraId="47AA31D2" w14:textId="77777777" w:rsidR="00424BB9" w:rsidRDefault="00424BB9" w:rsidP="00424BB9">
      <w:pPr>
        <w:pStyle w:val="HTMLPreformatted"/>
        <w:rPr>
          <w:rStyle w:val="hljs-string"/>
        </w:rPr>
      </w:pPr>
      <w:r>
        <w:rPr>
          <w:rStyle w:val="hljs-string"/>
        </w:rPr>
        <w:t xml:space="preserve">    "description": "Develop the frontend using HTML, CSS, and JavaScript",</w:t>
      </w:r>
    </w:p>
    <w:p w14:paraId="6746293E" w14:textId="77777777" w:rsidR="00424BB9" w:rsidRDefault="00424BB9" w:rsidP="00424BB9">
      <w:pPr>
        <w:pStyle w:val="HTMLPreformatted"/>
        <w:rPr>
          <w:rStyle w:val="hljs-string"/>
        </w:rPr>
      </w:pPr>
      <w:r>
        <w:rPr>
          <w:rStyle w:val="hljs-string"/>
        </w:rPr>
        <w:t xml:space="preserve">    "skills_required": "HTML, CSS, JavaScript",</w:t>
      </w:r>
    </w:p>
    <w:p w14:paraId="09A91534" w14:textId="77777777" w:rsidR="00424BB9" w:rsidRDefault="00424BB9" w:rsidP="00424BB9">
      <w:pPr>
        <w:pStyle w:val="HTMLPreformatted"/>
        <w:rPr>
          <w:rStyle w:val="hljs-string"/>
        </w:rPr>
      </w:pPr>
      <w:r>
        <w:rPr>
          <w:rStyle w:val="hljs-string"/>
        </w:rPr>
        <w:t xml:space="preserve">    "submission_date": "2024-11-15"</w:t>
      </w:r>
    </w:p>
    <w:p w14:paraId="369F3206" w14:textId="77777777" w:rsidR="00424BB9" w:rsidRDefault="00424BB9" w:rsidP="00424BB9">
      <w:pPr>
        <w:pStyle w:val="HTMLPreformatted"/>
        <w:rPr>
          <w:rStyle w:val="HTMLCode"/>
        </w:rPr>
      </w:pPr>
      <w:r>
        <w:rPr>
          <w:rStyle w:val="hljs-string"/>
        </w:rPr>
        <w:t>}'</w:t>
      </w:r>
    </w:p>
    <w:p w14:paraId="144EEA9F" w14:textId="77777777" w:rsidR="00424BB9" w:rsidRDefault="00424BB9" w:rsidP="00424BB9">
      <w:pPr>
        <w:pStyle w:val="Heading3"/>
      </w:pPr>
      <w:r>
        <w:t xml:space="preserve">5. </w:t>
      </w:r>
      <w:r>
        <w:rPr>
          <w:rStyle w:val="Strong"/>
          <w:b/>
          <w:bCs/>
        </w:rPr>
        <w:t>Upload Subtask API</w:t>
      </w:r>
    </w:p>
    <w:p w14:paraId="328B9274" w14:textId="77777777" w:rsidR="00424BB9" w:rsidRDefault="00424BB9" w:rsidP="00424BB9">
      <w:pPr>
        <w:pStyle w:val="Heading4"/>
      </w:pPr>
      <w:r>
        <w:t xml:space="preserve">Endpoint: </w:t>
      </w:r>
      <w:r>
        <w:rPr>
          <w:rStyle w:val="HTMLCode"/>
          <w:rFonts w:eastAsiaTheme="majorEastAsia"/>
        </w:rPr>
        <w:t>POST /subtask/upload</w:t>
      </w:r>
    </w:p>
    <w:p w14:paraId="2F7E4AED" w14:textId="77777777" w:rsidR="00424BB9" w:rsidRDefault="00424BB9" w:rsidP="00424BB9">
      <w:pPr>
        <w:pStyle w:val="NormalWeb"/>
      </w:pPr>
      <w:r>
        <w:t>This assumes you're uploading a file along with the request.</w:t>
      </w:r>
    </w:p>
    <w:p w14:paraId="1B0D3753" w14:textId="77777777" w:rsidR="00424BB9" w:rsidRDefault="00424BB9" w:rsidP="00424BB9">
      <w:pPr>
        <w:pStyle w:val="HTMLPreformatted"/>
      </w:pPr>
      <w:r>
        <w:t>bash</w:t>
      </w:r>
    </w:p>
    <w:p w14:paraId="65101ABB" w14:textId="77777777" w:rsidR="00424BB9" w:rsidRDefault="00424BB9" w:rsidP="00424BB9">
      <w:pPr>
        <w:pStyle w:val="HTMLPreformatted"/>
      </w:pPr>
      <w:r>
        <w:t>Copy code</w:t>
      </w:r>
    </w:p>
    <w:p w14:paraId="35DE5EE3" w14:textId="77777777" w:rsidR="00424BB9" w:rsidRDefault="00424BB9" w:rsidP="00424BB9">
      <w:pPr>
        <w:pStyle w:val="HTMLPreformatted"/>
        <w:rPr>
          <w:rStyle w:val="HTMLCode"/>
        </w:rPr>
      </w:pPr>
      <w:r>
        <w:rPr>
          <w:rStyle w:val="HTMLCode"/>
        </w:rPr>
        <w:t>curl -X POST http://localhost:8080/subtask/upload \</w:t>
      </w:r>
    </w:p>
    <w:p w14:paraId="2EEAF3F9" w14:textId="77777777" w:rsidR="00424BB9" w:rsidRDefault="00424BB9" w:rsidP="00424BB9">
      <w:pPr>
        <w:pStyle w:val="HTMLPreformatted"/>
        <w:rPr>
          <w:rStyle w:val="HTMLCode"/>
        </w:rPr>
      </w:pPr>
      <w:r>
        <w:rPr>
          <w:rStyle w:val="HTMLCode"/>
        </w:rPr>
        <w:t xml:space="preserve">-F </w:t>
      </w:r>
      <w:r>
        <w:rPr>
          <w:rStyle w:val="hljs-string"/>
        </w:rPr>
        <w:t>"subtask_id=1"</w:t>
      </w:r>
      <w:r>
        <w:rPr>
          <w:rStyle w:val="HTMLCode"/>
        </w:rPr>
        <w:t xml:space="preserve"> \</w:t>
      </w:r>
    </w:p>
    <w:p w14:paraId="069E5234" w14:textId="77777777" w:rsidR="00424BB9" w:rsidRDefault="00424BB9" w:rsidP="00424BB9">
      <w:pPr>
        <w:pStyle w:val="HTMLPreformatted"/>
        <w:rPr>
          <w:rStyle w:val="HTMLCode"/>
        </w:rPr>
      </w:pPr>
      <w:r>
        <w:rPr>
          <w:rStyle w:val="HTMLCode"/>
        </w:rPr>
        <w:t xml:space="preserve">-F </w:t>
      </w:r>
      <w:r>
        <w:rPr>
          <w:rStyle w:val="hljs-string"/>
        </w:rPr>
        <w:t>"user_id=1"</w:t>
      </w:r>
      <w:r>
        <w:rPr>
          <w:rStyle w:val="HTMLCode"/>
        </w:rPr>
        <w:t xml:space="preserve"> \</w:t>
      </w:r>
    </w:p>
    <w:p w14:paraId="02C457F5" w14:textId="77777777" w:rsidR="00424BB9" w:rsidRDefault="00424BB9" w:rsidP="00424BB9">
      <w:pPr>
        <w:pStyle w:val="HTMLPreformatted"/>
        <w:rPr>
          <w:rStyle w:val="HTMLCode"/>
        </w:rPr>
      </w:pPr>
      <w:r>
        <w:rPr>
          <w:rStyle w:val="HTMLCode"/>
        </w:rPr>
        <w:t xml:space="preserve">-F </w:t>
      </w:r>
      <w:r>
        <w:rPr>
          <w:rStyle w:val="hljs-string"/>
        </w:rPr>
        <w:t>"file=@/path/to/subtask/file.zip"</w:t>
      </w:r>
    </w:p>
    <w:p w14:paraId="416EF4EC" w14:textId="77777777" w:rsidR="00424BB9" w:rsidRDefault="00424BB9" w:rsidP="00424BB9">
      <w:pPr>
        <w:pStyle w:val="NormalWeb"/>
      </w:pPr>
      <w:r>
        <w:t xml:space="preserve">Replace </w:t>
      </w:r>
      <w:r>
        <w:rPr>
          <w:rStyle w:val="HTMLCode"/>
        </w:rPr>
        <w:t>/path/to/subtask/file.zip</w:t>
      </w:r>
      <w:r>
        <w:t xml:space="preserve"> with the actual path of the file you are uploading.</w:t>
      </w:r>
    </w:p>
    <w:p w14:paraId="58B6CDF0" w14:textId="77777777" w:rsidR="00424BB9" w:rsidRDefault="00424BB9" w:rsidP="00424BB9">
      <w:pPr>
        <w:pStyle w:val="Heading3"/>
      </w:pPr>
      <w:r>
        <w:t xml:space="preserve">6. </w:t>
      </w:r>
      <w:r>
        <w:rPr>
          <w:rStyle w:val="Strong"/>
          <w:b/>
          <w:bCs/>
        </w:rPr>
        <w:t>Review Subtask API</w:t>
      </w:r>
    </w:p>
    <w:p w14:paraId="7807569D" w14:textId="77777777" w:rsidR="00424BB9" w:rsidRDefault="00424BB9" w:rsidP="00424BB9">
      <w:pPr>
        <w:pStyle w:val="Heading4"/>
      </w:pPr>
      <w:r>
        <w:t xml:space="preserve">Endpoint: </w:t>
      </w:r>
      <w:r>
        <w:rPr>
          <w:rStyle w:val="HTMLCode"/>
          <w:rFonts w:eastAsiaTheme="majorEastAsia"/>
        </w:rPr>
        <w:t>POST /subtask/review</w:t>
      </w:r>
    </w:p>
    <w:p w14:paraId="4C92AA7D" w14:textId="77777777" w:rsidR="00424BB9" w:rsidRDefault="00424BB9" w:rsidP="00424BB9">
      <w:pPr>
        <w:pStyle w:val="HTMLPreformatted"/>
      </w:pPr>
      <w:r>
        <w:t>bash</w:t>
      </w:r>
    </w:p>
    <w:p w14:paraId="31A35527" w14:textId="77777777" w:rsidR="00424BB9" w:rsidRDefault="00424BB9" w:rsidP="00424BB9">
      <w:pPr>
        <w:pStyle w:val="HTMLPreformatted"/>
      </w:pPr>
      <w:r>
        <w:t>Copy code</w:t>
      </w:r>
    </w:p>
    <w:p w14:paraId="6206878B" w14:textId="77777777" w:rsidR="00424BB9" w:rsidRDefault="00424BB9" w:rsidP="00424BB9">
      <w:pPr>
        <w:pStyle w:val="HTMLPreformatted"/>
        <w:rPr>
          <w:rStyle w:val="HTMLCode"/>
        </w:rPr>
      </w:pPr>
      <w:r>
        <w:rPr>
          <w:rStyle w:val="HTMLCode"/>
        </w:rPr>
        <w:t>curl -X POST http://localhost:8080/subtask/review \</w:t>
      </w:r>
    </w:p>
    <w:p w14:paraId="2F8AB930" w14:textId="77777777" w:rsidR="00424BB9" w:rsidRDefault="00424BB9" w:rsidP="00424BB9">
      <w:pPr>
        <w:pStyle w:val="HTMLPreformatted"/>
        <w:rPr>
          <w:rStyle w:val="HTMLCode"/>
        </w:rPr>
      </w:pPr>
      <w:r>
        <w:rPr>
          <w:rStyle w:val="HTMLCode"/>
        </w:rPr>
        <w:t xml:space="preserve">-H </w:t>
      </w:r>
      <w:r>
        <w:rPr>
          <w:rStyle w:val="hljs-string"/>
        </w:rPr>
        <w:t>"Content-Type: application/json"</w:t>
      </w:r>
      <w:r>
        <w:rPr>
          <w:rStyle w:val="HTMLCode"/>
        </w:rPr>
        <w:t xml:space="preserve"> \</w:t>
      </w:r>
    </w:p>
    <w:p w14:paraId="77EF2A2B" w14:textId="77777777" w:rsidR="00424BB9" w:rsidRDefault="00424BB9" w:rsidP="00424BB9">
      <w:pPr>
        <w:pStyle w:val="HTMLPreformatted"/>
        <w:rPr>
          <w:rStyle w:val="hljs-string"/>
        </w:rPr>
      </w:pPr>
      <w:r>
        <w:rPr>
          <w:rStyle w:val="HTMLCode"/>
        </w:rPr>
        <w:t xml:space="preserve">-d </w:t>
      </w:r>
      <w:r>
        <w:rPr>
          <w:rStyle w:val="hljs-string"/>
        </w:rPr>
        <w:t>'{</w:t>
      </w:r>
    </w:p>
    <w:p w14:paraId="2D31BB9E" w14:textId="77777777" w:rsidR="00424BB9" w:rsidRDefault="00424BB9" w:rsidP="00424BB9">
      <w:pPr>
        <w:pStyle w:val="HTMLPreformatted"/>
        <w:rPr>
          <w:rStyle w:val="hljs-string"/>
        </w:rPr>
      </w:pPr>
      <w:r>
        <w:rPr>
          <w:rStyle w:val="hljs-string"/>
        </w:rPr>
        <w:lastRenderedPageBreak/>
        <w:t xml:space="preserve">    "subtask_id": 1,</w:t>
      </w:r>
    </w:p>
    <w:p w14:paraId="67F769F2" w14:textId="77777777" w:rsidR="00424BB9" w:rsidRDefault="00424BB9" w:rsidP="00424BB9">
      <w:pPr>
        <w:pStyle w:val="HTMLPreformatted"/>
        <w:rPr>
          <w:rStyle w:val="hljs-string"/>
        </w:rPr>
      </w:pPr>
      <w:r>
        <w:rPr>
          <w:rStyle w:val="hljs-string"/>
        </w:rPr>
        <w:t xml:space="preserve">    "reviewer_id": 2,</w:t>
      </w:r>
    </w:p>
    <w:p w14:paraId="19A8690B" w14:textId="77777777" w:rsidR="00424BB9" w:rsidRDefault="00424BB9" w:rsidP="00424BB9">
      <w:pPr>
        <w:pStyle w:val="HTMLPreformatted"/>
        <w:rPr>
          <w:rStyle w:val="hljs-string"/>
        </w:rPr>
      </w:pPr>
      <w:r>
        <w:rPr>
          <w:rStyle w:val="hljs-string"/>
        </w:rPr>
        <w:t xml:space="preserve">    "review_status": "approved"</w:t>
      </w:r>
    </w:p>
    <w:p w14:paraId="6CD295B2" w14:textId="77777777" w:rsidR="00424BB9" w:rsidRDefault="00424BB9" w:rsidP="00424BB9">
      <w:pPr>
        <w:pStyle w:val="HTMLPreformatted"/>
        <w:rPr>
          <w:rStyle w:val="HTMLCode"/>
        </w:rPr>
      </w:pPr>
      <w:r>
        <w:rPr>
          <w:rStyle w:val="hljs-string"/>
        </w:rPr>
        <w:t>}'</w:t>
      </w:r>
    </w:p>
    <w:p w14:paraId="65C5D189" w14:textId="77777777" w:rsidR="00424BB9" w:rsidRDefault="00424BB9" w:rsidP="00424BB9">
      <w:pPr>
        <w:pStyle w:val="Heading3"/>
      </w:pPr>
      <w:r>
        <w:t xml:space="preserve">7. </w:t>
      </w:r>
      <w:r>
        <w:rPr>
          <w:rStyle w:val="Strong"/>
          <w:b/>
          <w:bCs/>
        </w:rPr>
        <w:t>Download Presentation Slides API (If needed)</w:t>
      </w:r>
    </w:p>
    <w:p w14:paraId="710468FB" w14:textId="77777777" w:rsidR="00424BB9" w:rsidRDefault="00424BB9" w:rsidP="00424BB9">
      <w:pPr>
        <w:pStyle w:val="Heading4"/>
      </w:pPr>
      <w:r>
        <w:t xml:space="preserve">Endpoint: </w:t>
      </w:r>
      <w:r>
        <w:rPr>
          <w:rStyle w:val="HTMLCode"/>
          <w:rFonts w:eastAsiaTheme="majorEastAsia"/>
        </w:rPr>
        <w:t>GET /subtask/download</w:t>
      </w:r>
    </w:p>
    <w:p w14:paraId="513C5AD2" w14:textId="77777777" w:rsidR="00424BB9" w:rsidRDefault="00424BB9" w:rsidP="00424BB9">
      <w:pPr>
        <w:pStyle w:val="NormalWeb"/>
      </w:pPr>
      <w:r>
        <w:t>To download the file, if you plan to implement a file download endpoint:</w:t>
      </w:r>
    </w:p>
    <w:p w14:paraId="13750B06" w14:textId="77777777" w:rsidR="00424BB9" w:rsidRDefault="00424BB9" w:rsidP="00424BB9">
      <w:pPr>
        <w:pStyle w:val="HTMLPreformatted"/>
      </w:pPr>
      <w:r>
        <w:t>bash</w:t>
      </w:r>
    </w:p>
    <w:p w14:paraId="0C34ABC4" w14:textId="77777777" w:rsidR="00424BB9" w:rsidRDefault="00424BB9" w:rsidP="00424BB9">
      <w:pPr>
        <w:pStyle w:val="HTMLPreformatted"/>
      </w:pPr>
      <w:r>
        <w:t>Copy code</w:t>
      </w:r>
    </w:p>
    <w:p w14:paraId="5BAE35B9" w14:textId="77777777" w:rsidR="00424BB9" w:rsidRDefault="00424BB9" w:rsidP="00424BB9">
      <w:pPr>
        <w:pStyle w:val="HTMLPreformatted"/>
        <w:rPr>
          <w:rStyle w:val="HTMLCode"/>
        </w:rPr>
      </w:pPr>
      <w:r>
        <w:rPr>
          <w:rStyle w:val="HTMLCode"/>
        </w:rPr>
        <w:t>curl -X GET http://localhost:8080/subtask/download?subtask_id=1 \</w:t>
      </w:r>
    </w:p>
    <w:p w14:paraId="454FEAE6" w14:textId="77777777" w:rsidR="00424BB9" w:rsidRDefault="00424BB9" w:rsidP="00424BB9">
      <w:pPr>
        <w:pStyle w:val="HTMLPreformatted"/>
        <w:rPr>
          <w:rStyle w:val="HTMLCode"/>
        </w:rPr>
      </w:pPr>
      <w:r>
        <w:rPr>
          <w:rStyle w:val="HTMLCode"/>
        </w:rPr>
        <w:t>-o presentation.zip</w:t>
      </w:r>
    </w:p>
    <w:p w14:paraId="25F35A97" w14:textId="77777777" w:rsidR="00424BB9" w:rsidRDefault="00424BB9" w:rsidP="00424BB9">
      <w:pPr>
        <w:pStyle w:val="NormalWeb"/>
      </w:pPr>
      <w:r>
        <w:t xml:space="preserve">This will save the downloaded file as </w:t>
      </w:r>
      <w:r>
        <w:rPr>
          <w:rStyle w:val="HTMLCode"/>
        </w:rPr>
        <w:t>presentation.zip</w:t>
      </w:r>
      <w:r>
        <w:t>.</w:t>
      </w:r>
    </w:p>
    <w:p w14:paraId="03E70EF4" w14:textId="77777777" w:rsidR="00424BB9" w:rsidRDefault="00424BB9" w:rsidP="00424BB9">
      <w:pPr>
        <w:pStyle w:val="Heading3"/>
      </w:pPr>
      <w:r>
        <w:t>Notes:</w:t>
      </w:r>
    </w:p>
    <w:p w14:paraId="52354DAD" w14:textId="77777777" w:rsidR="00424BB9" w:rsidRDefault="00424BB9" w:rsidP="00424BB9">
      <w:pPr>
        <w:numPr>
          <w:ilvl w:val="0"/>
          <w:numId w:val="22"/>
        </w:numPr>
        <w:spacing w:before="100" w:beforeAutospacing="1" w:after="100" w:afterAutospacing="1" w:line="240" w:lineRule="auto"/>
      </w:pPr>
      <w:r>
        <w:rPr>
          <w:rStyle w:val="Strong"/>
        </w:rPr>
        <w:t>Replace IDs</w:t>
      </w:r>
      <w:r>
        <w:t xml:space="preserve">: Make sure to replace the IDs (e.g., </w:t>
      </w:r>
      <w:r>
        <w:rPr>
          <w:rStyle w:val="HTMLCode"/>
          <w:rFonts w:eastAsiaTheme="minorEastAsia"/>
        </w:rPr>
        <w:t>user_id</w:t>
      </w:r>
      <w:r>
        <w:t xml:space="preserve">, </w:t>
      </w:r>
      <w:r>
        <w:rPr>
          <w:rStyle w:val="HTMLCode"/>
          <w:rFonts w:eastAsiaTheme="minorEastAsia"/>
        </w:rPr>
        <w:t>subtask_id</w:t>
      </w:r>
      <w:r>
        <w:t xml:space="preserve">, </w:t>
      </w:r>
      <w:r>
        <w:rPr>
          <w:rStyle w:val="HTMLCode"/>
          <w:rFonts w:eastAsiaTheme="minorEastAsia"/>
        </w:rPr>
        <w:t>coordinator_id</w:t>
      </w:r>
      <w:r>
        <w:t>) with the correct values as per your database.</w:t>
      </w:r>
    </w:p>
    <w:p w14:paraId="61F1D809" w14:textId="77777777" w:rsidR="00424BB9" w:rsidRDefault="00424BB9" w:rsidP="00424BB9">
      <w:pPr>
        <w:numPr>
          <w:ilvl w:val="0"/>
          <w:numId w:val="22"/>
        </w:numPr>
        <w:spacing w:before="100" w:beforeAutospacing="1" w:after="100" w:afterAutospacing="1" w:line="240" w:lineRule="auto"/>
      </w:pPr>
      <w:r>
        <w:rPr>
          <w:rStyle w:val="Strong"/>
        </w:rPr>
        <w:t>File Upload</w:t>
      </w:r>
      <w:r>
        <w:t>: For file uploads, make sure the path to the file is correct and the server is ready to handle file uploads.</w:t>
      </w:r>
    </w:p>
    <w:p w14:paraId="15F9CA95" w14:textId="77777777" w:rsidR="00424BB9" w:rsidRDefault="00424BB9" w:rsidP="00424BB9">
      <w:pPr>
        <w:numPr>
          <w:ilvl w:val="0"/>
          <w:numId w:val="22"/>
        </w:numPr>
        <w:spacing w:before="100" w:beforeAutospacing="1" w:after="100" w:afterAutospacing="1" w:line="240" w:lineRule="auto"/>
      </w:pPr>
      <w:r>
        <w:rPr>
          <w:rStyle w:val="Strong"/>
        </w:rPr>
        <w:t>Modify the Requests as Needed</w:t>
      </w:r>
      <w:r>
        <w:t>: Depending on your request body structure, adjust the parameters.</w:t>
      </w:r>
    </w:p>
    <w:p w14:paraId="2ADD6C87" w14:textId="77777777" w:rsidR="00424BB9" w:rsidRDefault="00424BB9" w:rsidP="00424BB9">
      <w:pPr>
        <w:pStyle w:val="NormalWeb"/>
      </w:pPr>
      <w:r>
        <w:t>Let me know if you need any more details or adjustments!</w:t>
      </w:r>
    </w:p>
    <w:p w14:paraId="712CE31A" w14:textId="0DD44A6D" w:rsidR="00CB5C91" w:rsidRDefault="00CB5C91"/>
    <w:p w14:paraId="62115C92" w14:textId="77777777" w:rsidR="00CB5C91" w:rsidRDefault="00F27A91">
      <w:pPr>
        <w:pStyle w:val="Heading2"/>
      </w:pPr>
      <w:r>
        <w:t>Prompt:</w:t>
      </w:r>
    </w:p>
    <w:p w14:paraId="4F193E41" w14:textId="3E43F0B6" w:rsidR="00CB5C91" w:rsidRDefault="00613FF5">
      <w:r>
        <w:t>Now can you add one more handler that can show me all proposals where I was coordinator and what is the status of it, what are the subtasksk I approved for that It is kind of reporting and tracking API</w:t>
      </w:r>
      <w:r w:rsidR="00B15A73">
        <w:t>.</w:t>
      </w:r>
    </w:p>
    <w:p w14:paraId="16762F10" w14:textId="77777777" w:rsidR="00CB5C91" w:rsidRDefault="00F27A91">
      <w:pPr>
        <w:pStyle w:val="Heading2"/>
      </w:pPr>
      <w:r>
        <w:t>Response:</w:t>
      </w:r>
    </w:p>
    <w:p w14:paraId="11B165BC" w14:textId="77777777" w:rsidR="00075E56" w:rsidRDefault="00075E56" w:rsidP="00075E56">
      <w:pPr>
        <w:pStyle w:val="NormalWeb"/>
      </w:pPr>
      <w:r>
        <w:t>To add a reporting and tracking API that shows all proposals where a specific user is the coordinator, along with the subtasks they have approved, we can do the following:</w:t>
      </w:r>
    </w:p>
    <w:p w14:paraId="5D989664" w14:textId="77777777" w:rsidR="00075E56" w:rsidRDefault="00075E56" w:rsidP="00075E56">
      <w:pPr>
        <w:pStyle w:val="Heading3"/>
      </w:pPr>
      <w:r>
        <w:t>Steps:</w:t>
      </w:r>
    </w:p>
    <w:p w14:paraId="41CE63E7" w14:textId="77777777" w:rsidR="00075E56" w:rsidRDefault="00075E56" w:rsidP="00075E56">
      <w:pPr>
        <w:numPr>
          <w:ilvl w:val="0"/>
          <w:numId w:val="23"/>
        </w:numPr>
        <w:spacing w:before="100" w:beforeAutospacing="1" w:after="100" w:afterAutospacing="1" w:line="240" w:lineRule="auto"/>
      </w:pPr>
      <w:r>
        <w:rPr>
          <w:rStyle w:val="Strong"/>
        </w:rPr>
        <w:t xml:space="preserve">Modify </w:t>
      </w:r>
      <w:r>
        <w:rPr>
          <w:rStyle w:val="HTMLCode"/>
          <w:rFonts w:eastAsiaTheme="minorEastAsia"/>
          <w:b/>
          <w:bCs/>
        </w:rPr>
        <w:t>handlers.go</w:t>
      </w:r>
      <w:r>
        <w:t xml:space="preserve"> to add the new handler.</w:t>
      </w:r>
    </w:p>
    <w:p w14:paraId="25DB6C23" w14:textId="77777777" w:rsidR="00075E56" w:rsidRDefault="00075E56" w:rsidP="00075E56">
      <w:pPr>
        <w:numPr>
          <w:ilvl w:val="0"/>
          <w:numId w:val="23"/>
        </w:numPr>
        <w:spacing w:before="100" w:beforeAutospacing="1" w:after="100" w:afterAutospacing="1" w:line="240" w:lineRule="auto"/>
      </w:pPr>
      <w:r>
        <w:rPr>
          <w:rStyle w:val="Strong"/>
        </w:rPr>
        <w:t>Write the database query</w:t>
      </w:r>
      <w:r>
        <w:t xml:space="preserve"> to fetch all proposals for which the user is the coordinator, along with the approved subtasks.</w:t>
      </w:r>
    </w:p>
    <w:p w14:paraId="6DD03EAC" w14:textId="77777777" w:rsidR="00075E56" w:rsidRDefault="00075E56" w:rsidP="00075E56">
      <w:pPr>
        <w:pStyle w:val="Heading3"/>
      </w:pPr>
      <w:r>
        <w:lastRenderedPageBreak/>
        <w:t>API Endpoint:</w:t>
      </w:r>
    </w:p>
    <w:p w14:paraId="69014305" w14:textId="77777777" w:rsidR="00075E56" w:rsidRDefault="00075E56" w:rsidP="00075E56">
      <w:pPr>
        <w:pStyle w:val="NormalWeb"/>
      </w:pPr>
      <w:r>
        <w:rPr>
          <w:rStyle w:val="Strong"/>
        </w:rPr>
        <w:t>URL</w:t>
      </w:r>
      <w:r>
        <w:t xml:space="preserve">: </w:t>
      </w:r>
      <w:r>
        <w:rPr>
          <w:rStyle w:val="HTMLCode"/>
        </w:rPr>
        <w:t>GET /coordinator/proposals/:userId</w:t>
      </w:r>
    </w:p>
    <w:p w14:paraId="7074FE71" w14:textId="77777777" w:rsidR="00075E56" w:rsidRDefault="00075E56" w:rsidP="00075E56">
      <w:pPr>
        <w:pStyle w:val="NormalWeb"/>
      </w:pPr>
      <w:r>
        <w:t xml:space="preserve">This endpoint will accept the </w:t>
      </w:r>
      <w:r>
        <w:rPr>
          <w:rStyle w:val="HTMLCode"/>
        </w:rPr>
        <w:t>userId</w:t>
      </w:r>
      <w:r>
        <w:t xml:space="preserve"> (coordinator's ID) as a URL parameter and return a list of proposals where the user is the coordinator. For each proposal, it will include a list of approved subtasks.</w:t>
      </w:r>
    </w:p>
    <w:p w14:paraId="535216E8" w14:textId="77777777" w:rsidR="00075E56" w:rsidRDefault="00075E56" w:rsidP="00075E56">
      <w:pPr>
        <w:pStyle w:val="Heading3"/>
      </w:pPr>
      <w:r>
        <w:t>SQL Query Explanation:</w:t>
      </w:r>
    </w:p>
    <w:p w14:paraId="0F45A4D1" w14:textId="77777777" w:rsidR="00075E56" w:rsidRDefault="00075E56" w:rsidP="00075E56">
      <w:pPr>
        <w:pStyle w:val="NormalWeb"/>
      </w:pPr>
      <w:r>
        <w:t xml:space="preserve">We will join the </w:t>
      </w:r>
      <w:r>
        <w:rPr>
          <w:rStyle w:val="HTMLCode"/>
        </w:rPr>
        <w:t>proposals</w:t>
      </w:r>
      <w:r>
        <w:t xml:space="preserve"> table and </w:t>
      </w:r>
      <w:r>
        <w:rPr>
          <w:rStyle w:val="HTMLCode"/>
        </w:rPr>
        <w:t>subtasks</w:t>
      </w:r>
      <w:r>
        <w:t xml:space="preserve"> table, filter by </w:t>
      </w:r>
      <w:r>
        <w:rPr>
          <w:rStyle w:val="HTMLCode"/>
        </w:rPr>
        <w:t>coordinator_id</w:t>
      </w:r>
      <w:r>
        <w:t xml:space="preserve"> in </w:t>
      </w:r>
      <w:r>
        <w:rPr>
          <w:rStyle w:val="HTMLCode"/>
        </w:rPr>
        <w:t>proposals</w:t>
      </w:r>
      <w:r>
        <w:t xml:space="preserve">, and check the </w:t>
      </w:r>
      <w:r>
        <w:rPr>
          <w:rStyle w:val="HTMLCode"/>
        </w:rPr>
        <w:t>status</w:t>
      </w:r>
      <w:r>
        <w:t xml:space="preserve"> and </w:t>
      </w:r>
      <w:r>
        <w:rPr>
          <w:rStyle w:val="HTMLCode"/>
        </w:rPr>
        <w:t>review_status</w:t>
      </w:r>
      <w:r>
        <w:t xml:space="preserve"> in </w:t>
      </w:r>
      <w:r>
        <w:rPr>
          <w:rStyle w:val="HTMLCode"/>
        </w:rPr>
        <w:t>subtasks</w:t>
      </w:r>
      <w:r>
        <w:t xml:space="preserve"> and </w:t>
      </w:r>
      <w:r>
        <w:rPr>
          <w:rStyle w:val="HTMLCode"/>
        </w:rPr>
        <w:t>submissions</w:t>
      </w:r>
      <w:r>
        <w:t>.</w:t>
      </w:r>
    </w:p>
    <w:p w14:paraId="7DD093EE" w14:textId="77777777" w:rsidR="00075E56" w:rsidRDefault="00075E56" w:rsidP="00075E56">
      <w:pPr>
        <w:pStyle w:val="Heading3"/>
      </w:pPr>
      <w:r>
        <w:t xml:space="preserve">1. Modify </w:t>
      </w:r>
      <w:r>
        <w:rPr>
          <w:rStyle w:val="HTMLCode"/>
          <w:rFonts w:eastAsiaTheme="majorEastAsia"/>
        </w:rPr>
        <w:t>handlers.go</w:t>
      </w:r>
    </w:p>
    <w:p w14:paraId="45C7FF88" w14:textId="77777777" w:rsidR="00075E56" w:rsidRDefault="00075E56" w:rsidP="00075E56">
      <w:pPr>
        <w:pStyle w:val="NormalWeb"/>
      </w:pPr>
      <w:r>
        <w:t xml:space="preserve">Here is the handler code that will handle the </w:t>
      </w:r>
      <w:r>
        <w:rPr>
          <w:rStyle w:val="HTMLCode"/>
        </w:rPr>
        <w:t>/coordinator/proposals/:userId</w:t>
      </w:r>
      <w:r>
        <w:t xml:space="preserve"> request.</w:t>
      </w:r>
    </w:p>
    <w:p w14:paraId="24A2D7CE" w14:textId="77777777" w:rsidR="00075E56" w:rsidRDefault="00075E56" w:rsidP="00075E56">
      <w:pPr>
        <w:pStyle w:val="HTMLPreformatted"/>
      </w:pPr>
      <w:r>
        <w:t>go</w:t>
      </w:r>
    </w:p>
    <w:p w14:paraId="163DB3AF" w14:textId="77777777" w:rsidR="00075E56" w:rsidRDefault="00075E56" w:rsidP="00075E56">
      <w:pPr>
        <w:pStyle w:val="HTMLPreformatted"/>
      </w:pPr>
      <w:r>
        <w:t>Copy code</w:t>
      </w:r>
    </w:p>
    <w:p w14:paraId="5822FCBE" w14:textId="77777777" w:rsidR="00075E56" w:rsidRDefault="00075E56" w:rsidP="00075E56">
      <w:pPr>
        <w:pStyle w:val="HTMLPreformatted"/>
        <w:rPr>
          <w:rStyle w:val="HTMLCode"/>
        </w:rPr>
      </w:pPr>
      <w:r>
        <w:rPr>
          <w:rStyle w:val="hljs-keyword"/>
          <w:rFonts w:eastAsiaTheme="majorEastAsia"/>
        </w:rPr>
        <w:t>package</w:t>
      </w:r>
      <w:r>
        <w:rPr>
          <w:rStyle w:val="HTMLCode"/>
        </w:rPr>
        <w:t xml:space="preserve"> handlers</w:t>
      </w:r>
    </w:p>
    <w:p w14:paraId="5146D964" w14:textId="77777777" w:rsidR="00075E56" w:rsidRDefault="00075E56" w:rsidP="00075E56">
      <w:pPr>
        <w:pStyle w:val="HTMLPreformatted"/>
        <w:rPr>
          <w:rStyle w:val="HTMLCode"/>
        </w:rPr>
      </w:pPr>
    </w:p>
    <w:p w14:paraId="260EBF66" w14:textId="77777777" w:rsidR="00075E56" w:rsidRDefault="00075E56" w:rsidP="00075E56">
      <w:pPr>
        <w:pStyle w:val="HTMLPreformatted"/>
        <w:rPr>
          <w:rStyle w:val="HTMLCode"/>
        </w:rPr>
      </w:pPr>
      <w:r>
        <w:rPr>
          <w:rStyle w:val="hljs-keyword"/>
          <w:rFonts w:eastAsiaTheme="majorEastAsia"/>
        </w:rPr>
        <w:t>import</w:t>
      </w:r>
      <w:r>
        <w:rPr>
          <w:rStyle w:val="HTMLCode"/>
        </w:rPr>
        <w:t xml:space="preserve"> (</w:t>
      </w:r>
    </w:p>
    <w:p w14:paraId="1ED17F61" w14:textId="77777777" w:rsidR="00075E56" w:rsidRDefault="00075E56" w:rsidP="00075E56">
      <w:pPr>
        <w:pStyle w:val="HTMLPreformatted"/>
        <w:rPr>
          <w:rStyle w:val="HTMLCode"/>
        </w:rPr>
      </w:pPr>
      <w:r>
        <w:rPr>
          <w:rStyle w:val="HTMLCode"/>
        </w:rPr>
        <w:t xml:space="preserve">    </w:t>
      </w:r>
      <w:r>
        <w:rPr>
          <w:rStyle w:val="hljs-string"/>
        </w:rPr>
        <w:t>"net/http"</w:t>
      </w:r>
    </w:p>
    <w:p w14:paraId="66105F1D" w14:textId="77777777" w:rsidR="00075E56" w:rsidRDefault="00075E56" w:rsidP="00075E56">
      <w:pPr>
        <w:pStyle w:val="HTMLPreformatted"/>
        <w:rPr>
          <w:rStyle w:val="HTMLCode"/>
        </w:rPr>
      </w:pPr>
      <w:r>
        <w:rPr>
          <w:rStyle w:val="HTMLCode"/>
        </w:rPr>
        <w:t xml:space="preserve">    </w:t>
      </w:r>
      <w:r>
        <w:rPr>
          <w:rStyle w:val="hljs-string"/>
        </w:rPr>
        <w:t>"database/sql"</w:t>
      </w:r>
    </w:p>
    <w:p w14:paraId="1D1DC230" w14:textId="77777777" w:rsidR="00075E56" w:rsidRDefault="00075E56" w:rsidP="00075E56">
      <w:pPr>
        <w:pStyle w:val="HTMLPreformatted"/>
        <w:rPr>
          <w:rStyle w:val="HTMLCode"/>
        </w:rPr>
      </w:pPr>
      <w:r>
        <w:rPr>
          <w:rStyle w:val="HTMLCode"/>
        </w:rPr>
        <w:t xml:space="preserve">    </w:t>
      </w:r>
      <w:r>
        <w:rPr>
          <w:rStyle w:val="hljs-string"/>
        </w:rPr>
        <w:t>"github.com/gin-gonic/gin"</w:t>
      </w:r>
    </w:p>
    <w:p w14:paraId="19AF7F6F" w14:textId="77777777" w:rsidR="00075E56" w:rsidRDefault="00075E56" w:rsidP="00075E56">
      <w:pPr>
        <w:pStyle w:val="HTMLPreformatted"/>
        <w:rPr>
          <w:rStyle w:val="HTMLCode"/>
        </w:rPr>
      </w:pPr>
      <w:r>
        <w:rPr>
          <w:rStyle w:val="HTMLCode"/>
        </w:rPr>
        <w:t xml:space="preserve">    </w:t>
      </w:r>
      <w:r>
        <w:rPr>
          <w:rStyle w:val="hljs-string"/>
        </w:rPr>
        <w:t>"log"</w:t>
      </w:r>
    </w:p>
    <w:p w14:paraId="7CB8908D" w14:textId="77777777" w:rsidR="00075E56" w:rsidRDefault="00075E56" w:rsidP="00075E56">
      <w:pPr>
        <w:pStyle w:val="HTMLPreformatted"/>
        <w:rPr>
          <w:rStyle w:val="HTMLCode"/>
        </w:rPr>
      </w:pPr>
      <w:r>
        <w:rPr>
          <w:rStyle w:val="HTMLCode"/>
        </w:rPr>
        <w:t>)</w:t>
      </w:r>
    </w:p>
    <w:p w14:paraId="4F8E5926" w14:textId="77777777" w:rsidR="00075E56" w:rsidRDefault="00075E56" w:rsidP="00075E56">
      <w:pPr>
        <w:pStyle w:val="HTMLPreformatted"/>
        <w:rPr>
          <w:rStyle w:val="HTMLCode"/>
        </w:rPr>
      </w:pPr>
    </w:p>
    <w:p w14:paraId="22FEDE40" w14:textId="77777777" w:rsidR="00075E56" w:rsidRDefault="00075E56" w:rsidP="00075E56">
      <w:pPr>
        <w:pStyle w:val="HTMLPreformatted"/>
        <w:rPr>
          <w:rStyle w:val="HTMLCode"/>
        </w:rPr>
      </w:pPr>
      <w:r>
        <w:rPr>
          <w:rStyle w:val="hljs-keyword"/>
          <w:rFonts w:eastAsiaTheme="majorEastAsia"/>
        </w:rPr>
        <w:t>type</w:t>
      </w:r>
      <w:r>
        <w:rPr>
          <w:rStyle w:val="HTMLCode"/>
        </w:rPr>
        <w:t xml:space="preserve"> SubtaskReport </w:t>
      </w:r>
      <w:r>
        <w:rPr>
          <w:rStyle w:val="hljs-keyword"/>
          <w:rFonts w:eastAsiaTheme="majorEastAsia"/>
        </w:rPr>
        <w:t>struct</w:t>
      </w:r>
      <w:r>
        <w:rPr>
          <w:rStyle w:val="HTMLCode"/>
        </w:rPr>
        <w:t xml:space="preserve"> {</w:t>
      </w:r>
    </w:p>
    <w:p w14:paraId="26A0EFC1" w14:textId="77777777" w:rsidR="00075E56" w:rsidRDefault="00075E56" w:rsidP="00075E56">
      <w:pPr>
        <w:pStyle w:val="HTMLPreformatted"/>
        <w:rPr>
          <w:rStyle w:val="HTMLCode"/>
        </w:rPr>
      </w:pPr>
      <w:r>
        <w:rPr>
          <w:rStyle w:val="HTMLCode"/>
        </w:rPr>
        <w:t xml:space="preserve">    SubtaskID       </w:t>
      </w:r>
      <w:r>
        <w:rPr>
          <w:rStyle w:val="hljs-type"/>
          <w:rFonts w:eastAsiaTheme="majorEastAsia"/>
        </w:rPr>
        <w:t>int</w:t>
      </w:r>
      <w:r>
        <w:rPr>
          <w:rStyle w:val="HTMLCode"/>
        </w:rPr>
        <w:t xml:space="preserve">    </w:t>
      </w:r>
      <w:r>
        <w:rPr>
          <w:rStyle w:val="hljs-string"/>
        </w:rPr>
        <w:t>`json:"subtask_id"`</w:t>
      </w:r>
    </w:p>
    <w:p w14:paraId="071A82ED" w14:textId="77777777" w:rsidR="00075E56" w:rsidRDefault="00075E56" w:rsidP="00075E56">
      <w:pPr>
        <w:pStyle w:val="HTMLPreformatted"/>
        <w:rPr>
          <w:rStyle w:val="HTMLCode"/>
        </w:rPr>
      </w:pPr>
      <w:r>
        <w:rPr>
          <w:rStyle w:val="HTMLCode"/>
        </w:rPr>
        <w:t xml:space="preserve">    TopicName       </w:t>
      </w:r>
      <w:r>
        <w:rPr>
          <w:rStyle w:val="hljs-type"/>
          <w:rFonts w:eastAsiaTheme="majorEastAsia"/>
        </w:rPr>
        <w:t>string</w:t>
      </w:r>
      <w:r>
        <w:rPr>
          <w:rStyle w:val="HTMLCode"/>
        </w:rPr>
        <w:t xml:space="preserve"> </w:t>
      </w:r>
      <w:r>
        <w:rPr>
          <w:rStyle w:val="hljs-string"/>
        </w:rPr>
        <w:t>`json:"topic_name"`</w:t>
      </w:r>
    </w:p>
    <w:p w14:paraId="1F1D8056" w14:textId="77777777" w:rsidR="00075E56" w:rsidRDefault="00075E56" w:rsidP="00075E56">
      <w:pPr>
        <w:pStyle w:val="HTMLPreformatted"/>
        <w:rPr>
          <w:rStyle w:val="HTMLCode"/>
        </w:rPr>
      </w:pPr>
      <w:r>
        <w:rPr>
          <w:rStyle w:val="HTMLCode"/>
        </w:rPr>
        <w:t xml:space="preserve">    Description     </w:t>
      </w:r>
      <w:r>
        <w:rPr>
          <w:rStyle w:val="hljs-type"/>
          <w:rFonts w:eastAsiaTheme="majorEastAsia"/>
        </w:rPr>
        <w:t>string</w:t>
      </w:r>
      <w:r>
        <w:rPr>
          <w:rStyle w:val="HTMLCode"/>
        </w:rPr>
        <w:t xml:space="preserve"> </w:t>
      </w:r>
      <w:r>
        <w:rPr>
          <w:rStyle w:val="hljs-string"/>
        </w:rPr>
        <w:t>`json:"description"`</w:t>
      </w:r>
    </w:p>
    <w:p w14:paraId="49D12C99" w14:textId="77777777" w:rsidR="00075E56" w:rsidRDefault="00075E56" w:rsidP="00075E56">
      <w:pPr>
        <w:pStyle w:val="HTMLPreformatted"/>
        <w:rPr>
          <w:rStyle w:val="HTMLCode"/>
        </w:rPr>
      </w:pPr>
      <w:r>
        <w:rPr>
          <w:rStyle w:val="HTMLCode"/>
        </w:rPr>
        <w:t xml:space="preserve">    SkillsRequired  </w:t>
      </w:r>
      <w:r>
        <w:rPr>
          <w:rStyle w:val="hljs-type"/>
          <w:rFonts w:eastAsiaTheme="majorEastAsia"/>
        </w:rPr>
        <w:t>string</w:t>
      </w:r>
      <w:r>
        <w:rPr>
          <w:rStyle w:val="HTMLCode"/>
        </w:rPr>
        <w:t xml:space="preserve"> </w:t>
      </w:r>
      <w:r>
        <w:rPr>
          <w:rStyle w:val="hljs-string"/>
        </w:rPr>
        <w:t>`json:"skills_required"`</w:t>
      </w:r>
    </w:p>
    <w:p w14:paraId="78A8BCC0" w14:textId="77777777" w:rsidR="00075E56" w:rsidRDefault="00075E56" w:rsidP="00075E56">
      <w:pPr>
        <w:pStyle w:val="HTMLPreformatted"/>
        <w:rPr>
          <w:rStyle w:val="HTMLCode"/>
        </w:rPr>
      </w:pPr>
      <w:r>
        <w:rPr>
          <w:rStyle w:val="HTMLCode"/>
        </w:rPr>
        <w:t xml:space="preserve">    SubmissionDate  </w:t>
      </w:r>
      <w:r>
        <w:rPr>
          <w:rStyle w:val="hljs-type"/>
          <w:rFonts w:eastAsiaTheme="majorEastAsia"/>
        </w:rPr>
        <w:t>string</w:t>
      </w:r>
      <w:r>
        <w:rPr>
          <w:rStyle w:val="HTMLCode"/>
        </w:rPr>
        <w:t xml:space="preserve"> </w:t>
      </w:r>
      <w:r>
        <w:rPr>
          <w:rStyle w:val="hljs-string"/>
        </w:rPr>
        <w:t>`json:"submission_date"`</w:t>
      </w:r>
    </w:p>
    <w:p w14:paraId="7C5E036A" w14:textId="77777777" w:rsidR="00075E56" w:rsidRDefault="00075E56" w:rsidP="00075E56">
      <w:pPr>
        <w:pStyle w:val="HTMLPreformatted"/>
        <w:rPr>
          <w:rStyle w:val="HTMLCode"/>
        </w:rPr>
      </w:pPr>
      <w:r>
        <w:rPr>
          <w:rStyle w:val="HTMLCode"/>
        </w:rPr>
        <w:t xml:space="preserve">    Status          </w:t>
      </w:r>
      <w:r>
        <w:rPr>
          <w:rStyle w:val="hljs-type"/>
          <w:rFonts w:eastAsiaTheme="majorEastAsia"/>
        </w:rPr>
        <w:t>string</w:t>
      </w:r>
      <w:r>
        <w:rPr>
          <w:rStyle w:val="HTMLCode"/>
        </w:rPr>
        <w:t xml:space="preserve"> </w:t>
      </w:r>
      <w:r>
        <w:rPr>
          <w:rStyle w:val="hljs-string"/>
        </w:rPr>
        <w:t>`json:"status"`</w:t>
      </w:r>
    </w:p>
    <w:p w14:paraId="3DB5E87A" w14:textId="77777777" w:rsidR="00075E56" w:rsidRDefault="00075E56" w:rsidP="00075E56">
      <w:pPr>
        <w:pStyle w:val="HTMLPreformatted"/>
        <w:rPr>
          <w:rStyle w:val="HTMLCode"/>
        </w:rPr>
      </w:pPr>
      <w:r>
        <w:rPr>
          <w:rStyle w:val="HTMLCode"/>
        </w:rPr>
        <w:t xml:space="preserve">    ReviewerID      </w:t>
      </w:r>
      <w:r>
        <w:rPr>
          <w:rStyle w:val="hljs-type"/>
          <w:rFonts w:eastAsiaTheme="majorEastAsia"/>
        </w:rPr>
        <w:t>int</w:t>
      </w:r>
      <w:r>
        <w:rPr>
          <w:rStyle w:val="HTMLCode"/>
        </w:rPr>
        <w:t xml:space="preserve">    </w:t>
      </w:r>
      <w:r>
        <w:rPr>
          <w:rStyle w:val="hljs-string"/>
        </w:rPr>
        <w:t>`json:"reviewer_id"`</w:t>
      </w:r>
    </w:p>
    <w:p w14:paraId="06A46A9D" w14:textId="77777777" w:rsidR="00075E56" w:rsidRDefault="00075E56" w:rsidP="00075E56">
      <w:pPr>
        <w:pStyle w:val="HTMLPreformatted"/>
        <w:rPr>
          <w:rStyle w:val="HTMLCode"/>
        </w:rPr>
      </w:pPr>
      <w:r>
        <w:rPr>
          <w:rStyle w:val="HTMLCode"/>
        </w:rPr>
        <w:t xml:space="preserve">    ReviewStatus    </w:t>
      </w:r>
      <w:r>
        <w:rPr>
          <w:rStyle w:val="hljs-type"/>
          <w:rFonts w:eastAsiaTheme="majorEastAsia"/>
        </w:rPr>
        <w:t>string</w:t>
      </w:r>
      <w:r>
        <w:rPr>
          <w:rStyle w:val="HTMLCode"/>
        </w:rPr>
        <w:t xml:space="preserve"> </w:t>
      </w:r>
      <w:r>
        <w:rPr>
          <w:rStyle w:val="hljs-string"/>
        </w:rPr>
        <w:t>`json:"review_status"`</w:t>
      </w:r>
    </w:p>
    <w:p w14:paraId="6C9AB7CA" w14:textId="77777777" w:rsidR="00075E56" w:rsidRDefault="00075E56" w:rsidP="00075E56">
      <w:pPr>
        <w:pStyle w:val="HTMLPreformatted"/>
        <w:rPr>
          <w:rStyle w:val="HTMLCode"/>
        </w:rPr>
      </w:pPr>
      <w:r>
        <w:rPr>
          <w:rStyle w:val="HTMLCode"/>
        </w:rPr>
        <w:t>}</w:t>
      </w:r>
    </w:p>
    <w:p w14:paraId="0689A76A" w14:textId="77777777" w:rsidR="00075E56" w:rsidRDefault="00075E56" w:rsidP="00075E56">
      <w:pPr>
        <w:pStyle w:val="HTMLPreformatted"/>
        <w:rPr>
          <w:rStyle w:val="HTMLCode"/>
        </w:rPr>
      </w:pPr>
    </w:p>
    <w:p w14:paraId="69E837B1" w14:textId="77777777" w:rsidR="00075E56" w:rsidRDefault="00075E56" w:rsidP="00075E56">
      <w:pPr>
        <w:pStyle w:val="HTMLPreformatted"/>
        <w:rPr>
          <w:rStyle w:val="HTMLCode"/>
        </w:rPr>
      </w:pPr>
      <w:r>
        <w:rPr>
          <w:rStyle w:val="hljs-keyword"/>
          <w:rFonts w:eastAsiaTheme="majorEastAsia"/>
        </w:rPr>
        <w:t>type</w:t>
      </w:r>
      <w:r>
        <w:rPr>
          <w:rStyle w:val="HTMLCode"/>
        </w:rPr>
        <w:t xml:space="preserve"> ProposalReport </w:t>
      </w:r>
      <w:r>
        <w:rPr>
          <w:rStyle w:val="hljs-keyword"/>
          <w:rFonts w:eastAsiaTheme="majorEastAsia"/>
        </w:rPr>
        <w:t>struct</w:t>
      </w:r>
      <w:r>
        <w:rPr>
          <w:rStyle w:val="HTMLCode"/>
        </w:rPr>
        <w:t xml:space="preserve"> {</w:t>
      </w:r>
    </w:p>
    <w:p w14:paraId="0CAD6542" w14:textId="77777777" w:rsidR="00075E56" w:rsidRDefault="00075E56" w:rsidP="00075E56">
      <w:pPr>
        <w:pStyle w:val="HTMLPreformatted"/>
        <w:rPr>
          <w:rStyle w:val="HTMLCode"/>
        </w:rPr>
      </w:pPr>
      <w:r>
        <w:rPr>
          <w:rStyle w:val="HTMLCode"/>
        </w:rPr>
        <w:t xml:space="preserve">    ProposalID   </w:t>
      </w:r>
      <w:r>
        <w:rPr>
          <w:rStyle w:val="hljs-type"/>
          <w:rFonts w:eastAsiaTheme="majorEastAsia"/>
        </w:rPr>
        <w:t>int</w:t>
      </w:r>
      <w:r>
        <w:rPr>
          <w:rStyle w:val="HTMLCode"/>
        </w:rPr>
        <w:t xml:space="preserve">            </w:t>
      </w:r>
      <w:r>
        <w:rPr>
          <w:rStyle w:val="hljs-string"/>
        </w:rPr>
        <w:t>`json:"proposal_id"`</w:t>
      </w:r>
    </w:p>
    <w:p w14:paraId="7312544A" w14:textId="77777777" w:rsidR="00075E56" w:rsidRDefault="00075E56" w:rsidP="00075E56">
      <w:pPr>
        <w:pStyle w:val="HTMLPreformatted"/>
        <w:rPr>
          <w:rStyle w:val="HTMLCode"/>
        </w:rPr>
      </w:pPr>
      <w:r>
        <w:rPr>
          <w:rStyle w:val="HTMLCode"/>
        </w:rPr>
        <w:t xml:space="preserve">    Title        </w:t>
      </w:r>
      <w:r>
        <w:rPr>
          <w:rStyle w:val="hljs-type"/>
          <w:rFonts w:eastAsiaTheme="majorEastAsia"/>
        </w:rPr>
        <w:t>string</w:t>
      </w:r>
      <w:r>
        <w:rPr>
          <w:rStyle w:val="HTMLCode"/>
        </w:rPr>
        <w:t xml:space="preserve">         </w:t>
      </w:r>
      <w:r>
        <w:rPr>
          <w:rStyle w:val="hljs-string"/>
        </w:rPr>
        <w:t>`json:"title"`</w:t>
      </w:r>
    </w:p>
    <w:p w14:paraId="21388762" w14:textId="77777777" w:rsidR="00075E56" w:rsidRDefault="00075E56" w:rsidP="00075E56">
      <w:pPr>
        <w:pStyle w:val="HTMLPreformatted"/>
        <w:rPr>
          <w:rStyle w:val="HTMLCode"/>
        </w:rPr>
      </w:pPr>
      <w:r>
        <w:rPr>
          <w:rStyle w:val="HTMLCode"/>
        </w:rPr>
        <w:t xml:space="preserve">    Description  </w:t>
      </w:r>
      <w:r>
        <w:rPr>
          <w:rStyle w:val="hljs-type"/>
          <w:rFonts w:eastAsiaTheme="majorEastAsia"/>
        </w:rPr>
        <w:t>string</w:t>
      </w:r>
      <w:r>
        <w:rPr>
          <w:rStyle w:val="HTMLCode"/>
        </w:rPr>
        <w:t xml:space="preserve">         </w:t>
      </w:r>
      <w:r>
        <w:rPr>
          <w:rStyle w:val="hljs-string"/>
        </w:rPr>
        <w:t>`json:"description"`</w:t>
      </w:r>
    </w:p>
    <w:p w14:paraId="10AE6EAE" w14:textId="77777777" w:rsidR="00075E56" w:rsidRDefault="00075E56" w:rsidP="00075E56">
      <w:pPr>
        <w:pStyle w:val="HTMLPreformatted"/>
        <w:rPr>
          <w:rStyle w:val="HTMLCode"/>
        </w:rPr>
      </w:pPr>
      <w:r>
        <w:rPr>
          <w:rStyle w:val="HTMLCode"/>
        </w:rPr>
        <w:t xml:space="preserve">    Deadline     </w:t>
      </w:r>
      <w:r>
        <w:rPr>
          <w:rStyle w:val="hljs-type"/>
          <w:rFonts w:eastAsiaTheme="majorEastAsia"/>
        </w:rPr>
        <w:t>string</w:t>
      </w:r>
      <w:r>
        <w:rPr>
          <w:rStyle w:val="HTMLCode"/>
        </w:rPr>
        <w:t xml:space="preserve">         </w:t>
      </w:r>
      <w:r>
        <w:rPr>
          <w:rStyle w:val="hljs-string"/>
        </w:rPr>
        <w:t>`json:"deadline"`</w:t>
      </w:r>
    </w:p>
    <w:p w14:paraId="0ED8C5E8" w14:textId="77777777" w:rsidR="00075E56" w:rsidRDefault="00075E56" w:rsidP="00075E56">
      <w:pPr>
        <w:pStyle w:val="HTMLPreformatted"/>
        <w:rPr>
          <w:rStyle w:val="HTMLCode"/>
        </w:rPr>
      </w:pPr>
      <w:r>
        <w:rPr>
          <w:rStyle w:val="HTMLCode"/>
        </w:rPr>
        <w:t xml:space="preserve">    ApprovedSubtasks []SubtaskReport </w:t>
      </w:r>
      <w:r>
        <w:rPr>
          <w:rStyle w:val="hljs-string"/>
        </w:rPr>
        <w:t>`json:"approved_subtasks"`</w:t>
      </w:r>
    </w:p>
    <w:p w14:paraId="2D2D0DB4" w14:textId="77777777" w:rsidR="00075E56" w:rsidRDefault="00075E56" w:rsidP="00075E56">
      <w:pPr>
        <w:pStyle w:val="HTMLPreformatted"/>
        <w:rPr>
          <w:rStyle w:val="HTMLCode"/>
        </w:rPr>
      </w:pPr>
      <w:r>
        <w:rPr>
          <w:rStyle w:val="HTMLCode"/>
        </w:rPr>
        <w:t>}</w:t>
      </w:r>
    </w:p>
    <w:p w14:paraId="3473839D" w14:textId="77777777" w:rsidR="00075E56" w:rsidRDefault="00075E56" w:rsidP="00075E56">
      <w:pPr>
        <w:pStyle w:val="HTMLPreformatted"/>
        <w:rPr>
          <w:rStyle w:val="HTMLCode"/>
        </w:rPr>
      </w:pPr>
    </w:p>
    <w:p w14:paraId="4E8CF3FA" w14:textId="77777777" w:rsidR="00075E56" w:rsidRDefault="00075E56" w:rsidP="00075E56">
      <w:pPr>
        <w:pStyle w:val="HTMLPreformatted"/>
        <w:rPr>
          <w:rStyle w:val="HTMLCode"/>
        </w:rPr>
      </w:pPr>
      <w:r>
        <w:rPr>
          <w:rStyle w:val="hljs-comment"/>
        </w:rPr>
        <w:t>// GetProposalsWithApprovedSubtasks handles the tracking and reporting request</w:t>
      </w:r>
    </w:p>
    <w:p w14:paraId="1078A4C6" w14:textId="77777777" w:rsidR="00075E56" w:rsidRDefault="00075E56" w:rsidP="00075E56">
      <w:pPr>
        <w:pStyle w:val="HTMLPreformatted"/>
        <w:rPr>
          <w:rStyle w:val="HTMLCode"/>
        </w:rPr>
      </w:pPr>
      <w:r>
        <w:rPr>
          <w:rStyle w:val="hljs-keyword"/>
          <w:rFonts w:eastAsiaTheme="majorEastAsia"/>
        </w:rPr>
        <w:t>func</w:t>
      </w:r>
      <w:r>
        <w:rPr>
          <w:rStyle w:val="hljs-function"/>
          <w:rFonts w:eastAsiaTheme="majorEastAsia"/>
        </w:rPr>
        <w:t xml:space="preserve"> </w:t>
      </w:r>
      <w:r>
        <w:rPr>
          <w:rStyle w:val="hljs-title"/>
        </w:rPr>
        <w:t>GetProposalsWithApprovedSubtasks</w:t>
      </w:r>
      <w:r>
        <w:rPr>
          <w:rStyle w:val="hljs-params"/>
        </w:rPr>
        <w:t>(c *gin.Context, db *sql.DB)</w:t>
      </w:r>
      <w:r>
        <w:rPr>
          <w:rStyle w:val="HTMLCode"/>
        </w:rPr>
        <w:t xml:space="preserve"> {</w:t>
      </w:r>
    </w:p>
    <w:p w14:paraId="7F56096E" w14:textId="77777777" w:rsidR="00075E56" w:rsidRDefault="00075E56" w:rsidP="00075E56">
      <w:pPr>
        <w:pStyle w:val="HTMLPreformatted"/>
        <w:rPr>
          <w:rStyle w:val="HTMLCode"/>
        </w:rPr>
      </w:pPr>
      <w:r>
        <w:rPr>
          <w:rStyle w:val="HTMLCode"/>
        </w:rPr>
        <w:t xml:space="preserve">    userID := c.Param(</w:t>
      </w:r>
      <w:r>
        <w:rPr>
          <w:rStyle w:val="hljs-string"/>
        </w:rPr>
        <w:t>"userId"</w:t>
      </w:r>
      <w:r>
        <w:rPr>
          <w:rStyle w:val="HTMLCode"/>
        </w:rPr>
        <w:t>)</w:t>
      </w:r>
    </w:p>
    <w:p w14:paraId="22B4C86F" w14:textId="77777777" w:rsidR="00075E56" w:rsidRDefault="00075E56" w:rsidP="00075E56">
      <w:pPr>
        <w:pStyle w:val="HTMLPreformatted"/>
        <w:rPr>
          <w:rStyle w:val="HTMLCode"/>
        </w:rPr>
      </w:pPr>
    </w:p>
    <w:p w14:paraId="0C7A0D63" w14:textId="77777777" w:rsidR="00075E56" w:rsidRDefault="00075E56" w:rsidP="00075E56">
      <w:pPr>
        <w:pStyle w:val="HTMLPreformatted"/>
        <w:rPr>
          <w:rStyle w:val="HTMLCode"/>
        </w:rPr>
      </w:pPr>
      <w:r>
        <w:rPr>
          <w:rStyle w:val="HTMLCode"/>
        </w:rPr>
        <w:t xml:space="preserve">    </w:t>
      </w:r>
      <w:r>
        <w:rPr>
          <w:rStyle w:val="hljs-comment"/>
        </w:rPr>
        <w:t>// SQL query to fetch all proposals where the user is the coordinator and fetch all approved subtasks</w:t>
      </w:r>
    </w:p>
    <w:p w14:paraId="4160583F" w14:textId="77777777" w:rsidR="00075E56" w:rsidRDefault="00075E56" w:rsidP="00075E56">
      <w:pPr>
        <w:pStyle w:val="HTMLPreformatted"/>
        <w:rPr>
          <w:rStyle w:val="hljs-string"/>
        </w:rPr>
      </w:pPr>
      <w:r>
        <w:rPr>
          <w:rStyle w:val="HTMLCode"/>
        </w:rPr>
        <w:t xml:space="preserve">    query := </w:t>
      </w:r>
      <w:r>
        <w:rPr>
          <w:rStyle w:val="hljs-string"/>
        </w:rPr>
        <w:t>`</w:t>
      </w:r>
    </w:p>
    <w:p w14:paraId="28263517" w14:textId="77777777" w:rsidR="00075E56" w:rsidRDefault="00075E56" w:rsidP="00075E56">
      <w:pPr>
        <w:pStyle w:val="HTMLPreformatted"/>
        <w:rPr>
          <w:rStyle w:val="hljs-string"/>
        </w:rPr>
      </w:pPr>
      <w:r>
        <w:rPr>
          <w:rStyle w:val="hljs-string"/>
        </w:rPr>
        <w:t xml:space="preserve">    SELECT </w:t>
      </w:r>
    </w:p>
    <w:p w14:paraId="5CCF82C7" w14:textId="77777777" w:rsidR="00075E56" w:rsidRDefault="00075E56" w:rsidP="00075E56">
      <w:pPr>
        <w:pStyle w:val="HTMLPreformatted"/>
        <w:rPr>
          <w:rStyle w:val="hljs-string"/>
        </w:rPr>
      </w:pPr>
      <w:r>
        <w:rPr>
          <w:rStyle w:val="hljs-string"/>
        </w:rPr>
        <w:t xml:space="preserve">        p.id as proposal_id, p.title, p.description, p.deadline,</w:t>
      </w:r>
    </w:p>
    <w:p w14:paraId="1FD8FAD1" w14:textId="77777777" w:rsidR="00075E56" w:rsidRDefault="00075E56" w:rsidP="00075E56">
      <w:pPr>
        <w:pStyle w:val="HTMLPreformatted"/>
        <w:rPr>
          <w:rStyle w:val="hljs-string"/>
        </w:rPr>
      </w:pPr>
      <w:r>
        <w:rPr>
          <w:rStyle w:val="hljs-string"/>
        </w:rPr>
        <w:t xml:space="preserve">        s.id as subtask_id, s.topic_name, s.description, s.skills_required, s.submission_date, s.status,</w:t>
      </w:r>
    </w:p>
    <w:p w14:paraId="621AD454" w14:textId="77777777" w:rsidR="00075E56" w:rsidRDefault="00075E56" w:rsidP="00075E56">
      <w:pPr>
        <w:pStyle w:val="HTMLPreformatted"/>
        <w:rPr>
          <w:rStyle w:val="hljs-string"/>
        </w:rPr>
      </w:pPr>
      <w:r>
        <w:rPr>
          <w:rStyle w:val="hljs-string"/>
        </w:rPr>
        <w:t xml:space="preserve">        sub.reviewer_id, sub.review_status</w:t>
      </w:r>
    </w:p>
    <w:p w14:paraId="3A508165" w14:textId="77777777" w:rsidR="00075E56" w:rsidRDefault="00075E56" w:rsidP="00075E56">
      <w:pPr>
        <w:pStyle w:val="HTMLPreformatted"/>
        <w:rPr>
          <w:rStyle w:val="hljs-string"/>
        </w:rPr>
      </w:pPr>
      <w:r>
        <w:rPr>
          <w:rStyle w:val="hljs-string"/>
        </w:rPr>
        <w:t xml:space="preserve">    FROM proposals p</w:t>
      </w:r>
    </w:p>
    <w:p w14:paraId="3D80C23A" w14:textId="77777777" w:rsidR="00075E56" w:rsidRDefault="00075E56" w:rsidP="00075E56">
      <w:pPr>
        <w:pStyle w:val="HTMLPreformatted"/>
        <w:rPr>
          <w:rStyle w:val="hljs-string"/>
        </w:rPr>
      </w:pPr>
      <w:r>
        <w:rPr>
          <w:rStyle w:val="hljs-string"/>
        </w:rPr>
        <w:t xml:space="preserve">    LEFT JOIN subtasks s ON p.id = s.proposal_id</w:t>
      </w:r>
    </w:p>
    <w:p w14:paraId="0FA8104D" w14:textId="77777777" w:rsidR="00075E56" w:rsidRDefault="00075E56" w:rsidP="00075E56">
      <w:pPr>
        <w:pStyle w:val="HTMLPreformatted"/>
        <w:rPr>
          <w:rStyle w:val="hljs-string"/>
        </w:rPr>
      </w:pPr>
      <w:r>
        <w:rPr>
          <w:rStyle w:val="hljs-string"/>
        </w:rPr>
        <w:t xml:space="preserve">    LEFT JOIN submissions sub ON s.id = sub.subtask_id</w:t>
      </w:r>
    </w:p>
    <w:p w14:paraId="3D861CA9" w14:textId="77777777" w:rsidR="00075E56" w:rsidRDefault="00075E56" w:rsidP="00075E56">
      <w:pPr>
        <w:pStyle w:val="HTMLPreformatted"/>
        <w:rPr>
          <w:rStyle w:val="hljs-string"/>
        </w:rPr>
      </w:pPr>
      <w:r>
        <w:rPr>
          <w:rStyle w:val="hljs-string"/>
        </w:rPr>
        <w:t xml:space="preserve">    WHERE p.coordinator_id = ? AND sub.review_status = 'approved';</w:t>
      </w:r>
    </w:p>
    <w:p w14:paraId="5D064C32" w14:textId="77777777" w:rsidR="00075E56" w:rsidRDefault="00075E56" w:rsidP="00075E56">
      <w:pPr>
        <w:pStyle w:val="HTMLPreformatted"/>
        <w:rPr>
          <w:rStyle w:val="HTMLCode"/>
        </w:rPr>
      </w:pPr>
      <w:r>
        <w:rPr>
          <w:rStyle w:val="hljs-string"/>
        </w:rPr>
        <w:t xml:space="preserve">    `</w:t>
      </w:r>
    </w:p>
    <w:p w14:paraId="55A5FAF8" w14:textId="77777777" w:rsidR="00075E56" w:rsidRDefault="00075E56" w:rsidP="00075E56">
      <w:pPr>
        <w:pStyle w:val="HTMLPreformatted"/>
        <w:rPr>
          <w:rStyle w:val="HTMLCode"/>
        </w:rPr>
      </w:pPr>
    </w:p>
    <w:p w14:paraId="5B99F002" w14:textId="77777777" w:rsidR="00075E56" w:rsidRDefault="00075E56" w:rsidP="00075E56">
      <w:pPr>
        <w:pStyle w:val="HTMLPreformatted"/>
        <w:rPr>
          <w:rStyle w:val="HTMLCode"/>
        </w:rPr>
      </w:pPr>
      <w:r>
        <w:rPr>
          <w:rStyle w:val="HTMLCode"/>
        </w:rPr>
        <w:t xml:space="preserve">    rows, err := db.Query(query, userID)</w:t>
      </w:r>
    </w:p>
    <w:p w14:paraId="3B99567E" w14:textId="77777777" w:rsidR="00075E56" w:rsidRDefault="00075E56" w:rsidP="00075E56">
      <w:pPr>
        <w:pStyle w:val="HTMLPreformatted"/>
        <w:rPr>
          <w:rStyle w:val="HTMLCode"/>
        </w:rPr>
      </w:pPr>
      <w:r>
        <w:rPr>
          <w:rStyle w:val="HTMLCode"/>
        </w:rPr>
        <w:t xml:space="preserve">    </w:t>
      </w:r>
      <w:r>
        <w:rPr>
          <w:rStyle w:val="hljs-keyword"/>
          <w:rFonts w:eastAsiaTheme="majorEastAsia"/>
        </w:rPr>
        <w:t>if</w:t>
      </w:r>
      <w:r>
        <w:rPr>
          <w:rStyle w:val="HTMLCode"/>
        </w:rPr>
        <w:t xml:space="preserve"> err != </w:t>
      </w:r>
      <w:r>
        <w:rPr>
          <w:rStyle w:val="hljs-literal"/>
        </w:rPr>
        <w:t>nil</w:t>
      </w:r>
      <w:r>
        <w:rPr>
          <w:rStyle w:val="HTMLCode"/>
        </w:rPr>
        <w:t xml:space="preserve"> {</w:t>
      </w:r>
    </w:p>
    <w:p w14:paraId="0497EA7B" w14:textId="77777777" w:rsidR="00075E56" w:rsidRDefault="00075E56" w:rsidP="00075E56">
      <w:pPr>
        <w:pStyle w:val="HTMLPreformatted"/>
        <w:rPr>
          <w:rStyle w:val="HTMLCode"/>
        </w:rPr>
      </w:pPr>
      <w:r>
        <w:rPr>
          <w:rStyle w:val="HTMLCode"/>
        </w:rPr>
        <w:t xml:space="preserve">        log.Println(</w:t>
      </w:r>
      <w:r>
        <w:rPr>
          <w:rStyle w:val="hljs-string"/>
        </w:rPr>
        <w:t>"Error executing query: "</w:t>
      </w:r>
      <w:r>
        <w:rPr>
          <w:rStyle w:val="HTMLCode"/>
        </w:rPr>
        <w:t>, err)</w:t>
      </w:r>
    </w:p>
    <w:p w14:paraId="530B27D4" w14:textId="77777777" w:rsidR="00075E56" w:rsidRDefault="00075E56" w:rsidP="00075E56">
      <w:pPr>
        <w:pStyle w:val="HTMLPreformatted"/>
        <w:rPr>
          <w:rStyle w:val="HTMLCode"/>
        </w:rPr>
      </w:pPr>
      <w:r>
        <w:rPr>
          <w:rStyle w:val="HTMLCode"/>
        </w:rPr>
        <w:t xml:space="preserve">        c.JSON(http.StatusInternalServerError, gin.H{</w:t>
      </w:r>
      <w:r>
        <w:rPr>
          <w:rStyle w:val="hljs-string"/>
        </w:rPr>
        <w:t>"error"</w:t>
      </w:r>
      <w:r>
        <w:rPr>
          <w:rStyle w:val="HTMLCode"/>
        </w:rPr>
        <w:t xml:space="preserve">: </w:t>
      </w:r>
      <w:r>
        <w:rPr>
          <w:rStyle w:val="hljs-string"/>
        </w:rPr>
        <w:t>"Failed to retrieve proposals"</w:t>
      </w:r>
      <w:r>
        <w:rPr>
          <w:rStyle w:val="HTMLCode"/>
        </w:rPr>
        <w:t>})</w:t>
      </w:r>
    </w:p>
    <w:p w14:paraId="6E03E43A" w14:textId="77777777" w:rsidR="00075E56" w:rsidRDefault="00075E56" w:rsidP="00075E56">
      <w:pPr>
        <w:pStyle w:val="HTMLPreformatted"/>
        <w:rPr>
          <w:rStyle w:val="HTMLCode"/>
        </w:rPr>
      </w:pPr>
      <w:r>
        <w:rPr>
          <w:rStyle w:val="HTMLCode"/>
        </w:rPr>
        <w:t xml:space="preserve">        </w:t>
      </w:r>
      <w:r>
        <w:rPr>
          <w:rStyle w:val="hljs-keyword"/>
          <w:rFonts w:eastAsiaTheme="majorEastAsia"/>
        </w:rPr>
        <w:t>return</w:t>
      </w:r>
    </w:p>
    <w:p w14:paraId="26577AB6" w14:textId="77777777" w:rsidR="00075E56" w:rsidRDefault="00075E56" w:rsidP="00075E56">
      <w:pPr>
        <w:pStyle w:val="HTMLPreformatted"/>
        <w:rPr>
          <w:rStyle w:val="HTMLCode"/>
        </w:rPr>
      </w:pPr>
      <w:r>
        <w:rPr>
          <w:rStyle w:val="HTMLCode"/>
        </w:rPr>
        <w:t xml:space="preserve">    }</w:t>
      </w:r>
    </w:p>
    <w:p w14:paraId="050B527E" w14:textId="77777777" w:rsidR="00075E56" w:rsidRDefault="00075E56" w:rsidP="00075E56">
      <w:pPr>
        <w:pStyle w:val="HTMLPreformatted"/>
        <w:rPr>
          <w:rStyle w:val="HTMLCode"/>
        </w:rPr>
      </w:pPr>
      <w:r>
        <w:rPr>
          <w:rStyle w:val="HTMLCode"/>
        </w:rPr>
        <w:t xml:space="preserve">    </w:t>
      </w:r>
      <w:r>
        <w:rPr>
          <w:rStyle w:val="hljs-keyword"/>
          <w:rFonts w:eastAsiaTheme="majorEastAsia"/>
        </w:rPr>
        <w:t>defer</w:t>
      </w:r>
      <w:r>
        <w:rPr>
          <w:rStyle w:val="HTMLCode"/>
        </w:rPr>
        <w:t xml:space="preserve"> rows.Close()</w:t>
      </w:r>
    </w:p>
    <w:p w14:paraId="1E684BFF" w14:textId="77777777" w:rsidR="00075E56" w:rsidRDefault="00075E56" w:rsidP="00075E56">
      <w:pPr>
        <w:pStyle w:val="HTMLPreformatted"/>
        <w:rPr>
          <w:rStyle w:val="HTMLCode"/>
        </w:rPr>
      </w:pPr>
    </w:p>
    <w:p w14:paraId="22382D29" w14:textId="77777777" w:rsidR="00075E56" w:rsidRDefault="00075E56" w:rsidP="00075E56">
      <w:pPr>
        <w:pStyle w:val="HTMLPreformatted"/>
        <w:rPr>
          <w:rStyle w:val="HTMLCode"/>
        </w:rPr>
      </w:pPr>
      <w:r>
        <w:rPr>
          <w:rStyle w:val="HTMLCode"/>
        </w:rPr>
        <w:t xml:space="preserve">    proposalsMap := </w:t>
      </w:r>
      <w:r>
        <w:rPr>
          <w:rStyle w:val="hljs-builtin"/>
        </w:rPr>
        <w:t>make</w:t>
      </w:r>
      <w:r>
        <w:rPr>
          <w:rStyle w:val="HTMLCode"/>
        </w:rPr>
        <w:t>(</w:t>
      </w:r>
      <w:r>
        <w:rPr>
          <w:rStyle w:val="hljs-keyword"/>
          <w:rFonts w:eastAsiaTheme="majorEastAsia"/>
        </w:rPr>
        <w:t>map</w:t>
      </w:r>
      <w:r>
        <w:rPr>
          <w:rStyle w:val="HTMLCode"/>
        </w:rPr>
        <w:t>[</w:t>
      </w:r>
      <w:r>
        <w:rPr>
          <w:rStyle w:val="hljs-type"/>
          <w:rFonts w:eastAsiaTheme="majorEastAsia"/>
        </w:rPr>
        <w:t>int</w:t>
      </w:r>
      <w:r>
        <w:rPr>
          <w:rStyle w:val="HTMLCode"/>
        </w:rPr>
        <w:t>]*ProposalReport)</w:t>
      </w:r>
    </w:p>
    <w:p w14:paraId="60294839" w14:textId="77777777" w:rsidR="00075E56" w:rsidRDefault="00075E56" w:rsidP="00075E56">
      <w:pPr>
        <w:pStyle w:val="HTMLPreformatted"/>
        <w:rPr>
          <w:rStyle w:val="HTMLCode"/>
        </w:rPr>
      </w:pPr>
      <w:r>
        <w:rPr>
          <w:rStyle w:val="HTMLCode"/>
        </w:rPr>
        <w:t xml:space="preserve">    </w:t>
      </w:r>
    </w:p>
    <w:p w14:paraId="2AC493BE" w14:textId="77777777" w:rsidR="00075E56" w:rsidRDefault="00075E56" w:rsidP="00075E56">
      <w:pPr>
        <w:pStyle w:val="HTMLPreformatted"/>
        <w:rPr>
          <w:rStyle w:val="HTMLCode"/>
        </w:rPr>
      </w:pPr>
      <w:r>
        <w:rPr>
          <w:rStyle w:val="HTMLCode"/>
        </w:rPr>
        <w:t xml:space="preserve">    </w:t>
      </w:r>
      <w:r>
        <w:rPr>
          <w:rStyle w:val="hljs-keyword"/>
          <w:rFonts w:eastAsiaTheme="majorEastAsia"/>
        </w:rPr>
        <w:t>for</w:t>
      </w:r>
      <w:r>
        <w:rPr>
          <w:rStyle w:val="HTMLCode"/>
        </w:rPr>
        <w:t xml:space="preserve"> rows.Next() {</w:t>
      </w:r>
    </w:p>
    <w:p w14:paraId="52649C1D" w14:textId="77777777" w:rsidR="00075E56" w:rsidRDefault="00075E56" w:rsidP="00075E56">
      <w:pPr>
        <w:pStyle w:val="HTMLPreformatted"/>
        <w:rPr>
          <w:rStyle w:val="HTMLCode"/>
        </w:rPr>
      </w:pPr>
      <w:r>
        <w:rPr>
          <w:rStyle w:val="HTMLCode"/>
        </w:rPr>
        <w:t xml:space="preserve">        </w:t>
      </w:r>
      <w:r>
        <w:rPr>
          <w:rStyle w:val="hljs-keyword"/>
          <w:rFonts w:eastAsiaTheme="majorEastAsia"/>
        </w:rPr>
        <w:t>var</w:t>
      </w:r>
      <w:r>
        <w:rPr>
          <w:rStyle w:val="HTMLCode"/>
        </w:rPr>
        <w:t xml:space="preserve"> proposalID, subtaskID, reviewerID </w:t>
      </w:r>
      <w:r>
        <w:rPr>
          <w:rStyle w:val="hljs-type"/>
          <w:rFonts w:eastAsiaTheme="majorEastAsia"/>
        </w:rPr>
        <w:t>int</w:t>
      </w:r>
    </w:p>
    <w:p w14:paraId="78C5F84C" w14:textId="77777777" w:rsidR="00075E56" w:rsidRDefault="00075E56" w:rsidP="00075E56">
      <w:pPr>
        <w:pStyle w:val="HTMLPreformatted"/>
        <w:rPr>
          <w:rStyle w:val="HTMLCode"/>
        </w:rPr>
      </w:pPr>
      <w:r>
        <w:rPr>
          <w:rStyle w:val="HTMLCode"/>
        </w:rPr>
        <w:t xml:space="preserve">        </w:t>
      </w:r>
      <w:r>
        <w:rPr>
          <w:rStyle w:val="hljs-keyword"/>
          <w:rFonts w:eastAsiaTheme="majorEastAsia"/>
        </w:rPr>
        <w:t>var</w:t>
      </w:r>
      <w:r>
        <w:rPr>
          <w:rStyle w:val="HTMLCode"/>
        </w:rPr>
        <w:t xml:space="preserve"> title, proposalDescription, deadline, topicName, subtaskDescription, skillsRequired, submissionDate, status, reviewStatus </w:t>
      </w:r>
      <w:r>
        <w:rPr>
          <w:rStyle w:val="hljs-type"/>
          <w:rFonts w:eastAsiaTheme="majorEastAsia"/>
        </w:rPr>
        <w:t>string</w:t>
      </w:r>
    </w:p>
    <w:p w14:paraId="5DD36DCC" w14:textId="77777777" w:rsidR="00075E56" w:rsidRDefault="00075E56" w:rsidP="00075E56">
      <w:pPr>
        <w:pStyle w:val="HTMLPreformatted"/>
        <w:rPr>
          <w:rStyle w:val="HTMLCode"/>
        </w:rPr>
      </w:pPr>
    </w:p>
    <w:p w14:paraId="1328246C" w14:textId="77777777" w:rsidR="00075E56" w:rsidRDefault="00075E56" w:rsidP="00075E56">
      <w:pPr>
        <w:pStyle w:val="HTMLPreformatted"/>
        <w:rPr>
          <w:rStyle w:val="HTMLCode"/>
        </w:rPr>
      </w:pPr>
      <w:r>
        <w:rPr>
          <w:rStyle w:val="HTMLCode"/>
        </w:rPr>
        <w:t xml:space="preserve">        </w:t>
      </w:r>
      <w:r>
        <w:rPr>
          <w:rStyle w:val="hljs-keyword"/>
          <w:rFonts w:eastAsiaTheme="majorEastAsia"/>
        </w:rPr>
        <w:t>if</w:t>
      </w:r>
      <w:r>
        <w:rPr>
          <w:rStyle w:val="HTMLCode"/>
        </w:rPr>
        <w:t xml:space="preserve"> err := rows.Scan(&amp;proposalID, &amp;title, &amp;proposalDescription, &amp;deadline, &amp;subtaskID, &amp;topicName, &amp;subtaskDescription, &amp;skillsRequired, &amp;submissionDate, &amp;status, &amp;reviewerID, &amp;reviewStatus); err != </w:t>
      </w:r>
      <w:r>
        <w:rPr>
          <w:rStyle w:val="hljs-literal"/>
        </w:rPr>
        <w:t>nil</w:t>
      </w:r>
      <w:r>
        <w:rPr>
          <w:rStyle w:val="HTMLCode"/>
        </w:rPr>
        <w:t xml:space="preserve"> {</w:t>
      </w:r>
    </w:p>
    <w:p w14:paraId="0609F9A3" w14:textId="77777777" w:rsidR="00075E56" w:rsidRDefault="00075E56" w:rsidP="00075E56">
      <w:pPr>
        <w:pStyle w:val="HTMLPreformatted"/>
        <w:rPr>
          <w:rStyle w:val="HTMLCode"/>
        </w:rPr>
      </w:pPr>
      <w:r>
        <w:rPr>
          <w:rStyle w:val="HTMLCode"/>
        </w:rPr>
        <w:t xml:space="preserve">            log.Println(</w:t>
      </w:r>
      <w:r>
        <w:rPr>
          <w:rStyle w:val="hljs-string"/>
        </w:rPr>
        <w:t>"Error scanning rows: "</w:t>
      </w:r>
      <w:r>
        <w:rPr>
          <w:rStyle w:val="HTMLCode"/>
        </w:rPr>
        <w:t>, err)</w:t>
      </w:r>
    </w:p>
    <w:p w14:paraId="47BA90BF" w14:textId="77777777" w:rsidR="00075E56" w:rsidRDefault="00075E56" w:rsidP="00075E56">
      <w:pPr>
        <w:pStyle w:val="HTMLPreformatted"/>
        <w:rPr>
          <w:rStyle w:val="HTMLCode"/>
        </w:rPr>
      </w:pPr>
      <w:r>
        <w:rPr>
          <w:rStyle w:val="HTMLCode"/>
        </w:rPr>
        <w:t xml:space="preserve">            c.JSON(http.StatusInternalServerError, gin.H{</w:t>
      </w:r>
      <w:r>
        <w:rPr>
          <w:rStyle w:val="hljs-string"/>
        </w:rPr>
        <w:t>"error"</w:t>
      </w:r>
      <w:r>
        <w:rPr>
          <w:rStyle w:val="HTMLCode"/>
        </w:rPr>
        <w:t xml:space="preserve">: </w:t>
      </w:r>
      <w:r>
        <w:rPr>
          <w:rStyle w:val="hljs-string"/>
        </w:rPr>
        <w:t>"Failed to process data"</w:t>
      </w:r>
      <w:r>
        <w:rPr>
          <w:rStyle w:val="HTMLCode"/>
        </w:rPr>
        <w:t>})</w:t>
      </w:r>
    </w:p>
    <w:p w14:paraId="5B4FC182" w14:textId="77777777" w:rsidR="00075E56" w:rsidRDefault="00075E56" w:rsidP="00075E56">
      <w:pPr>
        <w:pStyle w:val="HTMLPreformatted"/>
        <w:rPr>
          <w:rStyle w:val="HTMLCode"/>
        </w:rPr>
      </w:pPr>
      <w:r>
        <w:rPr>
          <w:rStyle w:val="HTMLCode"/>
        </w:rPr>
        <w:t xml:space="preserve">            </w:t>
      </w:r>
      <w:r>
        <w:rPr>
          <w:rStyle w:val="hljs-keyword"/>
          <w:rFonts w:eastAsiaTheme="majorEastAsia"/>
        </w:rPr>
        <w:t>return</w:t>
      </w:r>
    </w:p>
    <w:p w14:paraId="1DBF7511" w14:textId="77777777" w:rsidR="00075E56" w:rsidRDefault="00075E56" w:rsidP="00075E56">
      <w:pPr>
        <w:pStyle w:val="HTMLPreformatted"/>
        <w:rPr>
          <w:rStyle w:val="HTMLCode"/>
        </w:rPr>
      </w:pPr>
      <w:r>
        <w:rPr>
          <w:rStyle w:val="HTMLCode"/>
        </w:rPr>
        <w:t xml:space="preserve">        }</w:t>
      </w:r>
    </w:p>
    <w:p w14:paraId="54FAC2AC" w14:textId="77777777" w:rsidR="00075E56" w:rsidRDefault="00075E56" w:rsidP="00075E56">
      <w:pPr>
        <w:pStyle w:val="HTMLPreformatted"/>
        <w:rPr>
          <w:rStyle w:val="HTMLCode"/>
        </w:rPr>
      </w:pPr>
    </w:p>
    <w:p w14:paraId="330B34D9" w14:textId="77777777" w:rsidR="00075E56" w:rsidRDefault="00075E56" w:rsidP="00075E56">
      <w:pPr>
        <w:pStyle w:val="HTMLPreformatted"/>
        <w:rPr>
          <w:rStyle w:val="HTMLCode"/>
        </w:rPr>
      </w:pPr>
      <w:r>
        <w:rPr>
          <w:rStyle w:val="HTMLCode"/>
        </w:rPr>
        <w:t xml:space="preserve">        </w:t>
      </w:r>
      <w:r>
        <w:rPr>
          <w:rStyle w:val="hljs-comment"/>
        </w:rPr>
        <w:t>// Check if the proposal is already added in the map</w:t>
      </w:r>
    </w:p>
    <w:p w14:paraId="4FF7460B" w14:textId="77777777" w:rsidR="00075E56" w:rsidRDefault="00075E56" w:rsidP="00075E56">
      <w:pPr>
        <w:pStyle w:val="HTMLPreformatted"/>
        <w:rPr>
          <w:rStyle w:val="HTMLCode"/>
        </w:rPr>
      </w:pPr>
      <w:r>
        <w:rPr>
          <w:rStyle w:val="HTMLCode"/>
        </w:rPr>
        <w:t xml:space="preserve">        </w:t>
      </w:r>
      <w:r>
        <w:rPr>
          <w:rStyle w:val="hljs-keyword"/>
          <w:rFonts w:eastAsiaTheme="majorEastAsia"/>
        </w:rPr>
        <w:t>if</w:t>
      </w:r>
      <w:r>
        <w:rPr>
          <w:rStyle w:val="HTMLCode"/>
        </w:rPr>
        <w:t xml:space="preserve"> _, exists := proposalsMap[proposalID]; !exists {</w:t>
      </w:r>
    </w:p>
    <w:p w14:paraId="5C46EC56" w14:textId="77777777" w:rsidR="00075E56" w:rsidRDefault="00075E56" w:rsidP="00075E56">
      <w:pPr>
        <w:pStyle w:val="HTMLPreformatted"/>
        <w:rPr>
          <w:rStyle w:val="HTMLCode"/>
        </w:rPr>
      </w:pPr>
      <w:r>
        <w:rPr>
          <w:rStyle w:val="HTMLCode"/>
        </w:rPr>
        <w:t xml:space="preserve">            proposalsMap[proposalID] = &amp;ProposalReport{</w:t>
      </w:r>
    </w:p>
    <w:p w14:paraId="27E57F01" w14:textId="77777777" w:rsidR="00075E56" w:rsidRDefault="00075E56" w:rsidP="00075E56">
      <w:pPr>
        <w:pStyle w:val="HTMLPreformatted"/>
        <w:rPr>
          <w:rStyle w:val="HTMLCode"/>
        </w:rPr>
      </w:pPr>
      <w:r>
        <w:rPr>
          <w:rStyle w:val="HTMLCode"/>
        </w:rPr>
        <w:t xml:space="preserve">                ProposalID:   proposalID,</w:t>
      </w:r>
    </w:p>
    <w:p w14:paraId="2A460216" w14:textId="77777777" w:rsidR="00075E56" w:rsidRDefault="00075E56" w:rsidP="00075E56">
      <w:pPr>
        <w:pStyle w:val="HTMLPreformatted"/>
        <w:rPr>
          <w:rStyle w:val="HTMLCode"/>
        </w:rPr>
      </w:pPr>
      <w:r>
        <w:rPr>
          <w:rStyle w:val="HTMLCode"/>
        </w:rPr>
        <w:t xml:space="preserve">                Title:        title,</w:t>
      </w:r>
    </w:p>
    <w:p w14:paraId="5ACACCB9" w14:textId="77777777" w:rsidR="00075E56" w:rsidRDefault="00075E56" w:rsidP="00075E56">
      <w:pPr>
        <w:pStyle w:val="HTMLPreformatted"/>
        <w:rPr>
          <w:rStyle w:val="HTMLCode"/>
        </w:rPr>
      </w:pPr>
      <w:r>
        <w:rPr>
          <w:rStyle w:val="HTMLCode"/>
        </w:rPr>
        <w:t xml:space="preserve">                Description:  proposalDescription,</w:t>
      </w:r>
    </w:p>
    <w:p w14:paraId="311CC108" w14:textId="77777777" w:rsidR="00075E56" w:rsidRDefault="00075E56" w:rsidP="00075E56">
      <w:pPr>
        <w:pStyle w:val="HTMLPreformatted"/>
        <w:rPr>
          <w:rStyle w:val="HTMLCode"/>
        </w:rPr>
      </w:pPr>
      <w:r>
        <w:rPr>
          <w:rStyle w:val="HTMLCode"/>
        </w:rPr>
        <w:t xml:space="preserve">                Deadline:     deadline,</w:t>
      </w:r>
    </w:p>
    <w:p w14:paraId="372611FE" w14:textId="77777777" w:rsidR="00075E56" w:rsidRDefault="00075E56" w:rsidP="00075E56">
      <w:pPr>
        <w:pStyle w:val="HTMLPreformatted"/>
        <w:rPr>
          <w:rStyle w:val="HTMLCode"/>
        </w:rPr>
      </w:pPr>
      <w:r>
        <w:rPr>
          <w:rStyle w:val="HTMLCode"/>
        </w:rPr>
        <w:t xml:space="preserve">                ApprovedSubtasks: []SubtaskReport{},</w:t>
      </w:r>
    </w:p>
    <w:p w14:paraId="4A8D1F0E" w14:textId="77777777" w:rsidR="00075E56" w:rsidRDefault="00075E56" w:rsidP="00075E56">
      <w:pPr>
        <w:pStyle w:val="HTMLPreformatted"/>
        <w:rPr>
          <w:rStyle w:val="HTMLCode"/>
        </w:rPr>
      </w:pPr>
      <w:r>
        <w:rPr>
          <w:rStyle w:val="HTMLCode"/>
        </w:rPr>
        <w:t xml:space="preserve">            }</w:t>
      </w:r>
    </w:p>
    <w:p w14:paraId="22ED3780" w14:textId="77777777" w:rsidR="00075E56" w:rsidRDefault="00075E56" w:rsidP="00075E56">
      <w:pPr>
        <w:pStyle w:val="HTMLPreformatted"/>
        <w:rPr>
          <w:rStyle w:val="HTMLCode"/>
        </w:rPr>
      </w:pPr>
      <w:r>
        <w:rPr>
          <w:rStyle w:val="HTMLCode"/>
        </w:rPr>
        <w:t xml:space="preserve">        }</w:t>
      </w:r>
    </w:p>
    <w:p w14:paraId="0176F40F" w14:textId="77777777" w:rsidR="00075E56" w:rsidRDefault="00075E56" w:rsidP="00075E56">
      <w:pPr>
        <w:pStyle w:val="HTMLPreformatted"/>
        <w:rPr>
          <w:rStyle w:val="HTMLCode"/>
        </w:rPr>
      </w:pPr>
    </w:p>
    <w:p w14:paraId="4B7D8CA9" w14:textId="77777777" w:rsidR="00075E56" w:rsidRDefault="00075E56" w:rsidP="00075E56">
      <w:pPr>
        <w:pStyle w:val="HTMLPreformatted"/>
        <w:rPr>
          <w:rStyle w:val="HTMLCode"/>
        </w:rPr>
      </w:pPr>
      <w:r>
        <w:rPr>
          <w:rStyle w:val="HTMLCode"/>
        </w:rPr>
        <w:t xml:space="preserve">        </w:t>
      </w:r>
      <w:r>
        <w:rPr>
          <w:rStyle w:val="hljs-comment"/>
        </w:rPr>
        <w:t>// Add the approved subtask to the current proposal</w:t>
      </w:r>
    </w:p>
    <w:p w14:paraId="2A8A057D" w14:textId="77777777" w:rsidR="00075E56" w:rsidRDefault="00075E56" w:rsidP="00075E56">
      <w:pPr>
        <w:pStyle w:val="HTMLPreformatted"/>
        <w:rPr>
          <w:rStyle w:val="HTMLCode"/>
        </w:rPr>
      </w:pPr>
      <w:r>
        <w:rPr>
          <w:rStyle w:val="HTMLCode"/>
        </w:rPr>
        <w:t xml:space="preserve">        subtask := SubtaskReport{</w:t>
      </w:r>
    </w:p>
    <w:p w14:paraId="0C016667" w14:textId="77777777" w:rsidR="00075E56" w:rsidRDefault="00075E56" w:rsidP="00075E56">
      <w:pPr>
        <w:pStyle w:val="HTMLPreformatted"/>
        <w:rPr>
          <w:rStyle w:val="HTMLCode"/>
        </w:rPr>
      </w:pPr>
      <w:r>
        <w:rPr>
          <w:rStyle w:val="HTMLCode"/>
        </w:rPr>
        <w:t xml:space="preserve">            SubtaskID:      subtaskID,</w:t>
      </w:r>
    </w:p>
    <w:p w14:paraId="2CC236AA" w14:textId="77777777" w:rsidR="00075E56" w:rsidRDefault="00075E56" w:rsidP="00075E56">
      <w:pPr>
        <w:pStyle w:val="HTMLPreformatted"/>
        <w:rPr>
          <w:rStyle w:val="HTMLCode"/>
        </w:rPr>
      </w:pPr>
      <w:r>
        <w:rPr>
          <w:rStyle w:val="HTMLCode"/>
        </w:rPr>
        <w:t xml:space="preserve">            TopicName:      topicName,</w:t>
      </w:r>
    </w:p>
    <w:p w14:paraId="31B7E8E8" w14:textId="77777777" w:rsidR="00075E56" w:rsidRDefault="00075E56" w:rsidP="00075E56">
      <w:pPr>
        <w:pStyle w:val="HTMLPreformatted"/>
        <w:rPr>
          <w:rStyle w:val="HTMLCode"/>
        </w:rPr>
      </w:pPr>
      <w:r>
        <w:rPr>
          <w:rStyle w:val="HTMLCode"/>
        </w:rPr>
        <w:lastRenderedPageBreak/>
        <w:t xml:space="preserve">            Description:    subtaskDescription,</w:t>
      </w:r>
    </w:p>
    <w:p w14:paraId="776EDB41" w14:textId="77777777" w:rsidR="00075E56" w:rsidRDefault="00075E56" w:rsidP="00075E56">
      <w:pPr>
        <w:pStyle w:val="HTMLPreformatted"/>
        <w:rPr>
          <w:rStyle w:val="HTMLCode"/>
        </w:rPr>
      </w:pPr>
      <w:r>
        <w:rPr>
          <w:rStyle w:val="HTMLCode"/>
        </w:rPr>
        <w:t xml:space="preserve">            SkillsRequired: skillsRequired,</w:t>
      </w:r>
    </w:p>
    <w:p w14:paraId="72DE37AF" w14:textId="77777777" w:rsidR="00075E56" w:rsidRDefault="00075E56" w:rsidP="00075E56">
      <w:pPr>
        <w:pStyle w:val="HTMLPreformatted"/>
        <w:rPr>
          <w:rStyle w:val="HTMLCode"/>
        </w:rPr>
      </w:pPr>
      <w:r>
        <w:rPr>
          <w:rStyle w:val="HTMLCode"/>
        </w:rPr>
        <w:t xml:space="preserve">            SubmissionDate: submissionDate,</w:t>
      </w:r>
    </w:p>
    <w:p w14:paraId="520B2424" w14:textId="77777777" w:rsidR="00075E56" w:rsidRDefault="00075E56" w:rsidP="00075E56">
      <w:pPr>
        <w:pStyle w:val="HTMLPreformatted"/>
        <w:rPr>
          <w:rStyle w:val="HTMLCode"/>
        </w:rPr>
      </w:pPr>
      <w:r>
        <w:rPr>
          <w:rStyle w:val="HTMLCode"/>
        </w:rPr>
        <w:t xml:space="preserve">            Status:         status,</w:t>
      </w:r>
    </w:p>
    <w:p w14:paraId="107664C1" w14:textId="77777777" w:rsidR="00075E56" w:rsidRDefault="00075E56" w:rsidP="00075E56">
      <w:pPr>
        <w:pStyle w:val="HTMLPreformatted"/>
        <w:rPr>
          <w:rStyle w:val="HTMLCode"/>
        </w:rPr>
      </w:pPr>
      <w:r>
        <w:rPr>
          <w:rStyle w:val="HTMLCode"/>
        </w:rPr>
        <w:t xml:space="preserve">            ReviewerID:     reviewerID,</w:t>
      </w:r>
    </w:p>
    <w:p w14:paraId="2903F444" w14:textId="77777777" w:rsidR="00075E56" w:rsidRDefault="00075E56" w:rsidP="00075E56">
      <w:pPr>
        <w:pStyle w:val="HTMLPreformatted"/>
        <w:rPr>
          <w:rStyle w:val="HTMLCode"/>
        </w:rPr>
      </w:pPr>
      <w:r>
        <w:rPr>
          <w:rStyle w:val="HTMLCode"/>
        </w:rPr>
        <w:t xml:space="preserve">            ReviewStatus:   reviewStatus,</w:t>
      </w:r>
    </w:p>
    <w:p w14:paraId="17BE985E" w14:textId="77777777" w:rsidR="00075E56" w:rsidRDefault="00075E56" w:rsidP="00075E56">
      <w:pPr>
        <w:pStyle w:val="HTMLPreformatted"/>
        <w:rPr>
          <w:rStyle w:val="HTMLCode"/>
        </w:rPr>
      </w:pPr>
      <w:r>
        <w:rPr>
          <w:rStyle w:val="HTMLCode"/>
        </w:rPr>
        <w:t xml:space="preserve">        }</w:t>
      </w:r>
    </w:p>
    <w:p w14:paraId="05E80274" w14:textId="77777777" w:rsidR="00075E56" w:rsidRDefault="00075E56" w:rsidP="00075E56">
      <w:pPr>
        <w:pStyle w:val="HTMLPreformatted"/>
        <w:rPr>
          <w:rStyle w:val="HTMLCode"/>
        </w:rPr>
      </w:pPr>
    </w:p>
    <w:p w14:paraId="30B2C760" w14:textId="77777777" w:rsidR="00075E56" w:rsidRDefault="00075E56" w:rsidP="00075E56">
      <w:pPr>
        <w:pStyle w:val="HTMLPreformatted"/>
        <w:rPr>
          <w:rStyle w:val="HTMLCode"/>
        </w:rPr>
      </w:pPr>
      <w:r>
        <w:rPr>
          <w:rStyle w:val="HTMLCode"/>
        </w:rPr>
        <w:t xml:space="preserve">        proposalsMap[proposalID].ApprovedSubtasks = </w:t>
      </w:r>
      <w:r>
        <w:rPr>
          <w:rStyle w:val="hljs-builtin"/>
        </w:rPr>
        <w:t>append</w:t>
      </w:r>
      <w:r>
        <w:rPr>
          <w:rStyle w:val="HTMLCode"/>
        </w:rPr>
        <w:t>(proposalsMap[proposalID].ApprovedSubtasks, subtask)</w:t>
      </w:r>
    </w:p>
    <w:p w14:paraId="5597804C" w14:textId="77777777" w:rsidR="00075E56" w:rsidRDefault="00075E56" w:rsidP="00075E56">
      <w:pPr>
        <w:pStyle w:val="HTMLPreformatted"/>
        <w:rPr>
          <w:rStyle w:val="HTMLCode"/>
        </w:rPr>
      </w:pPr>
      <w:r>
        <w:rPr>
          <w:rStyle w:val="HTMLCode"/>
        </w:rPr>
        <w:t xml:space="preserve">    }</w:t>
      </w:r>
    </w:p>
    <w:p w14:paraId="3021B5F5" w14:textId="77777777" w:rsidR="00075E56" w:rsidRDefault="00075E56" w:rsidP="00075E56">
      <w:pPr>
        <w:pStyle w:val="HTMLPreformatted"/>
        <w:rPr>
          <w:rStyle w:val="HTMLCode"/>
        </w:rPr>
      </w:pPr>
    </w:p>
    <w:p w14:paraId="184E4362" w14:textId="77777777" w:rsidR="00075E56" w:rsidRDefault="00075E56" w:rsidP="00075E56">
      <w:pPr>
        <w:pStyle w:val="HTMLPreformatted"/>
        <w:rPr>
          <w:rStyle w:val="HTMLCode"/>
        </w:rPr>
      </w:pPr>
      <w:r>
        <w:rPr>
          <w:rStyle w:val="HTMLCode"/>
        </w:rPr>
        <w:t xml:space="preserve">    </w:t>
      </w:r>
      <w:r>
        <w:rPr>
          <w:rStyle w:val="hljs-comment"/>
        </w:rPr>
        <w:t>// Convert the proposals map to a slice</w:t>
      </w:r>
    </w:p>
    <w:p w14:paraId="0D7BD61B" w14:textId="77777777" w:rsidR="00075E56" w:rsidRDefault="00075E56" w:rsidP="00075E56">
      <w:pPr>
        <w:pStyle w:val="HTMLPreformatted"/>
        <w:rPr>
          <w:rStyle w:val="HTMLCode"/>
        </w:rPr>
      </w:pPr>
      <w:r>
        <w:rPr>
          <w:rStyle w:val="HTMLCode"/>
        </w:rPr>
        <w:t xml:space="preserve">    proposals := </w:t>
      </w:r>
      <w:r>
        <w:rPr>
          <w:rStyle w:val="hljs-builtin"/>
        </w:rPr>
        <w:t>make</w:t>
      </w:r>
      <w:r>
        <w:rPr>
          <w:rStyle w:val="HTMLCode"/>
        </w:rPr>
        <w:t xml:space="preserve">([]ProposalReport, </w:t>
      </w:r>
      <w:r>
        <w:rPr>
          <w:rStyle w:val="hljs-number"/>
        </w:rPr>
        <w:t>0</w:t>
      </w:r>
      <w:r>
        <w:rPr>
          <w:rStyle w:val="HTMLCode"/>
        </w:rPr>
        <w:t xml:space="preserve">, </w:t>
      </w:r>
      <w:r>
        <w:rPr>
          <w:rStyle w:val="hljs-builtin"/>
        </w:rPr>
        <w:t>len</w:t>
      </w:r>
      <w:r>
        <w:rPr>
          <w:rStyle w:val="HTMLCode"/>
        </w:rPr>
        <w:t>(proposalsMap))</w:t>
      </w:r>
    </w:p>
    <w:p w14:paraId="62D17291" w14:textId="77777777" w:rsidR="00075E56" w:rsidRDefault="00075E56" w:rsidP="00075E56">
      <w:pPr>
        <w:pStyle w:val="HTMLPreformatted"/>
        <w:rPr>
          <w:rStyle w:val="HTMLCode"/>
        </w:rPr>
      </w:pPr>
      <w:r>
        <w:rPr>
          <w:rStyle w:val="HTMLCode"/>
        </w:rPr>
        <w:t xml:space="preserve">    </w:t>
      </w:r>
      <w:r>
        <w:rPr>
          <w:rStyle w:val="hljs-keyword"/>
          <w:rFonts w:eastAsiaTheme="majorEastAsia"/>
        </w:rPr>
        <w:t>for</w:t>
      </w:r>
      <w:r>
        <w:rPr>
          <w:rStyle w:val="HTMLCode"/>
        </w:rPr>
        <w:t xml:space="preserve"> _, proposal := </w:t>
      </w:r>
      <w:r>
        <w:rPr>
          <w:rStyle w:val="hljs-keyword"/>
          <w:rFonts w:eastAsiaTheme="majorEastAsia"/>
        </w:rPr>
        <w:t>range</w:t>
      </w:r>
      <w:r>
        <w:rPr>
          <w:rStyle w:val="HTMLCode"/>
        </w:rPr>
        <w:t xml:space="preserve"> proposalsMap {</w:t>
      </w:r>
    </w:p>
    <w:p w14:paraId="18251DB0" w14:textId="77777777" w:rsidR="00075E56" w:rsidRDefault="00075E56" w:rsidP="00075E56">
      <w:pPr>
        <w:pStyle w:val="HTMLPreformatted"/>
        <w:rPr>
          <w:rStyle w:val="HTMLCode"/>
        </w:rPr>
      </w:pPr>
      <w:r>
        <w:rPr>
          <w:rStyle w:val="HTMLCode"/>
        </w:rPr>
        <w:t xml:space="preserve">        proposals = </w:t>
      </w:r>
      <w:r>
        <w:rPr>
          <w:rStyle w:val="hljs-builtin"/>
        </w:rPr>
        <w:t>append</w:t>
      </w:r>
      <w:r>
        <w:rPr>
          <w:rStyle w:val="HTMLCode"/>
        </w:rPr>
        <w:t>(proposals, *proposal)</w:t>
      </w:r>
    </w:p>
    <w:p w14:paraId="62F0A9D3" w14:textId="77777777" w:rsidR="00075E56" w:rsidRDefault="00075E56" w:rsidP="00075E56">
      <w:pPr>
        <w:pStyle w:val="HTMLPreformatted"/>
        <w:rPr>
          <w:rStyle w:val="HTMLCode"/>
        </w:rPr>
      </w:pPr>
      <w:r>
        <w:rPr>
          <w:rStyle w:val="HTMLCode"/>
        </w:rPr>
        <w:t xml:space="preserve">    }</w:t>
      </w:r>
    </w:p>
    <w:p w14:paraId="45AFE908" w14:textId="77777777" w:rsidR="00075E56" w:rsidRDefault="00075E56" w:rsidP="00075E56">
      <w:pPr>
        <w:pStyle w:val="HTMLPreformatted"/>
        <w:rPr>
          <w:rStyle w:val="HTMLCode"/>
        </w:rPr>
      </w:pPr>
    </w:p>
    <w:p w14:paraId="088BA888" w14:textId="77777777" w:rsidR="00075E56" w:rsidRDefault="00075E56" w:rsidP="00075E56">
      <w:pPr>
        <w:pStyle w:val="HTMLPreformatted"/>
        <w:rPr>
          <w:rStyle w:val="HTMLCode"/>
        </w:rPr>
      </w:pPr>
      <w:r>
        <w:rPr>
          <w:rStyle w:val="HTMLCode"/>
        </w:rPr>
        <w:t xml:space="preserve">    c.JSON(http.StatusOK, proposals)</w:t>
      </w:r>
    </w:p>
    <w:p w14:paraId="70CD2DF7" w14:textId="77777777" w:rsidR="00075E56" w:rsidRDefault="00075E56" w:rsidP="00075E56">
      <w:pPr>
        <w:pStyle w:val="HTMLPreformatted"/>
        <w:rPr>
          <w:rStyle w:val="HTMLCode"/>
        </w:rPr>
      </w:pPr>
      <w:r>
        <w:rPr>
          <w:rStyle w:val="HTMLCode"/>
        </w:rPr>
        <w:t>}</w:t>
      </w:r>
    </w:p>
    <w:p w14:paraId="0A693E4A" w14:textId="77777777" w:rsidR="00075E56" w:rsidRDefault="00075E56" w:rsidP="00075E56">
      <w:pPr>
        <w:pStyle w:val="Heading3"/>
      </w:pPr>
      <w:r>
        <w:t xml:space="preserve">2. Register the New Route in </w:t>
      </w:r>
      <w:r>
        <w:rPr>
          <w:rStyle w:val="HTMLCode"/>
          <w:rFonts w:eastAsiaTheme="majorEastAsia"/>
        </w:rPr>
        <w:t>main.go</w:t>
      </w:r>
    </w:p>
    <w:p w14:paraId="0287638B" w14:textId="77777777" w:rsidR="00075E56" w:rsidRDefault="00075E56" w:rsidP="00075E56">
      <w:pPr>
        <w:pStyle w:val="NormalWeb"/>
      </w:pPr>
      <w:r>
        <w:t xml:space="preserve">We need to register the new route in the </w:t>
      </w:r>
      <w:r>
        <w:rPr>
          <w:rStyle w:val="HTMLCode"/>
        </w:rPr>
        <w:t>main.go</w:t>
      </w:r>
      <w:r>
        <w:t xml:space="preserve"> file, passing the database connection to the handler:</w:t>
      </w:r>
    </w:p>
    <w:p w14:paraId="1F0289FD" w14:textId="77777777" w:rsidR="00075E56" w:rsidRDefault="00075E56" w:rsidP="00075E56">
      <w:pPr>
        <w:pStyle w:val="HTMLPreformatted"/>
      </w:pPr>
      <w:r>
        <w:t>go</w:t>
      </w:r>
    </w:p>
    <w:p w14:paraId="3F74751F" w14:textId="77777777" w:rsidR="00075E56" w:rsidRDefault="00075E56" w:rsidP="00075E56">
      <w:pPr>
        <w:pStyle w:val="HTMLPreformatted"/>
      </w:pPr>
      <w:r>
        <w:t>Copy code</w:t>
      </w:r>
    </w:p>
    <w:p w14:paraId="71BDF84E" w14:textId="77777777" w:rsidR="00075E56" w:rsidRDefault="00075E56" w:rsidP="00075E56">
      <w:pPr>
        <w:pStyle w:val="HTMLPreformatted"/>
        <w:rPr>
          <w:rStyle w:val="HTMLCode"/>
        </w:rPr>
      </w:pPr>
      <w:r>
        <w:rPr>
          <w:rStyle w:val="HTMLCode"/>
        </w:rPr>
        <w:t>r.GET(</w:t>
      </w:r>
      <w:r>
        <w:rPr>
          <w:rStyle w:val="hljs-string"/>
        </w:rPr>
        <w:t>"/coordinator/proposals/:userId"</w:t>
      </w:r>
      <w:r>
        <w:rPr>
          <w:rStyle w:val="HTMLCode"/>
        </w:rPr>
        <w:t xml:space="preserve">, </w:t>
      </w:r>
      <w:r>
        <w:rPr>
          <w:rStyle w:val="hljs-keyword"/>
          <w:rFonts w:eastAsiaTheme="majorEastAsia"/>
        </w:rPr>
        <w:t>func</w:t>
      </w:r>
      <w:r>
        <w:rPr>
          <w:rStyle w:val="hljs-params"/>
        </w:rPr>
        <w:t>(c *gin.Context)</w:t>
      </w:r>
      <w:r>
        <w:rPr>
          <w:rStyle w:val="HTMLCode"/>
        </w:rPr>
        <w:t xml:space="preserve"> {</w:t>
      </w:r>
    </w:p>
    <w:p w14:paraId="1FEBC492" w14:textId="77777777" w:rsidR="00075E56" w:rsidRDefault="00075E56" w:rsidP="00075E56">
      <w:pPr>
        <w:pStyle w:val="HTMLPreformatted"/>
        <w:rPr>
          <w:rStyle w:val="HTMLCode"/>
        </w:rPr>
      </w:pPr>
      <w:r>
        <w:rPr>
          <w:rStyle w:val="HTMLCode"/>
        </w:rPr>
        <w:t xml:space="preserve">    handlers.GetProposalsWithApprovedSubtasks(c, dbConn)</w:t>
      </w:r>
    </w:p>
    <w:p w14:paraId="32E0CECF" w14:textId="77777777" w:rsidR="00075E56" w:rsidRDefault="00075E56" w:rsidP="00075E56">
      <w:pPr>
        <w:pStyle w:val="HTMLPreformatted"/>
        <w:rPr>
          <w:rStyle w:val="HTMLCode"/>
        </w:rPr>
      </w:pPr>
      <w:r>
        <w:rPr>
          <w:rStyle w:val="HTMLCode"/>
        </w:rPr>
        <w:t>})</w:t>
      </w:r>
    </w:p>
    <w:p w14:paraId="756AB6C2" w14:textId="77777777" w:rsidR="00075E56" w:rsidRDefault="00075E56" w:rsidP="00075E56">
      <w:pPr>
        <w:pStyle w:val="Heading3"/>
      </w:pPr>
      <w:r>
        <w:t xml:space="preserve">3. Update the </w:t>
      </w:r>
      <w:r>
        <w:rPr>
          <w:rStyle w:val="Strong"/>
          <w:b/>
          <w:bCs/>
        </w:rPr>
        <w:t>main.go</w:t>
      </w:r>
      <w:r>
        <w:t xml:space="preserve"> File</w:t>
      </w:r>
    </w:p>
    <w:p w14:paraId="19F22F55" w14:textId="77777777" w:rsidR="00075E56" w:rsidRDefault="00075E56" w:rsidP="00075E56">
      <w:pPr>
        <w:pStyle w:val="NormalWeb"/>
      </w:pPr>
      <w:r>
        <w:t xml:space="preserve">Ensure the </w:t>
      </w:r>
      <w:r>
        <w:rPr>
          <w:rStyle w:val="HTMLCode"/>
        </w:rPr>
        <w:t>main.go</w:t>
      </w:r>
      <w:r>
        <w:t xml:space="preserve"> file imports the necessary packages and defines the new route:</w:t>
      </w:r>
    </w:p>
    <w:p w14:paraId="7B0E9748" w14:textId="77777777" w:rsidR="00075E56" w:rsidRDefault="00075E56" w:rsidP="00075E56">
      <w:pPr>
        <w:pStyle w:val="HTMLPreformatted"/>
      </w:pPr>
      <w:r>
        <w:t>go</w:t>
      </w:r>
    </w:p>
    <w:p w14:paraId="79CEA954" w14:textId="77777777" w:rsidR="00075E56" w:rsidRDefault="00075E56" w:rsidP="00075E56">
      <w:pPr>
        <w:pStyle w:val="HTMLPreformatted"/>
      </w:pPr>
      <w:r>
        <w:t>Copy code</w:t>
      </w:r>
    </w:p>
    <w:p w14:paraId="0842E53E" w14:textId="77777777" w:rsidR="00075E56" w:rsidRDefault="00075E56" w:rsidP="00075E56">
      <w:pPr>
        <w:pStyle w:val="HTMLPreformatted"/>
        <w:rPr>
          <w:rStyle w:val="HTMLCode"/>
        </w:rPr>
      </w:pPr>
      <w:r>
        <w:rPr>
          <w:rStyle w:val="hljs-keyword"/>
          <w:rFonts w:eastAsiaTheme="majorEastAsia"/>
        </w:rPr>
        <w:t>package</w:t>
      </w:r>
      <w:r>
        <w:rPr>
          <w:rStyle w:val="HTMLCode"/>
        </w:rPr>
        <w:t xml:space="preserve"> main</w:t>
      </w:r>
    </w:p>
    <w:p w14:paraId="09613A64" w14:textId="77777777" w:rsidR="00075E56" w:rsidRDefault="00075E56" w:rsidP="00075E56">
      <w:pPr>
        <w:pStyle w:val="HTMLPreformatted"/>
        <w:rPr>
          <w:rStyle w:val="HTMLCode"/>
        </w:rPr>
      </w:pPr>
    </w:p>
    <w:p w14:paraId="7209D103" w14:textId="77777777" w:rsidR="00075E56" w:rsidRDefault="00075E56" w:rsidP="00075E56">
      <w:pPr>
        <w:pStyle w:val="HTMLPreformatted"/>
        <w:rPr>
          <w:rStyle w:val="HTMLCode"/>
        </w:rPr>
      </w:pPr>
      <w:r>
        <w:rPr>
          <w:rStyle w:val="hljs-keyword"/>
          <w:rFonts w:eastAsiaTheme="majorEastAsia"/>
        </w:rPr>
        <w:t>import</w:t>
      </w:r>
      <w:r>
        <w:rPr>
          <w:rStyle w:val="HTMLCode"/>
        </w:rPr>
        <w:t xml:space="preserve"> (</w:t>
      </w:r>
    </w:p>
    <w:p w14:paraId="7DA45340" w14:textId="77777777" w:rsidR="00075E56" w:rsidRDefault="00075E56" w:rsidP="00075E56">
      <w:pPr>
        <w:pStyle w:val="HTMLPreformatted"/>
        <w:rPr>
          <w:rStyle w:val="HTMLCode"/>
        </w:rPr>
      </w:pPr>
      <w:r>
        <w:rPr>
          <w:rStyle w:val="HTMLCode"/>
        </w:rPr>
        <w:t xml:space="preserve">    </w:t>
      </w:r>
      <w:r>
        <w:rPr>
          <w:rStyle w:val="hljs-string"/>
        </w:rPr>
        <w:t>"log"</w:t>
      </w:r>
    </w:p>
    <w:p w14:paraId="241AC57F" w14:textId="77777777" w:rsidR="00075E56" w:rsidRDefault="00075E56" w:rsidP="00075E56">
      <w:pPr>
        <w:pStyle w:val="HTMLPreformatted"/>
        <w:rPr>
          <w:rStyle w:val="HTMLCode"/>
        </w:rPr>
      </w:pPr>
      <w:r>
        <w:rPr>
          <w:rStyle w:val="HTMLCode"/>
        </w:rPr>
        <w:t xml:space="preserve">    </w:t>
      </w:r>
      <w:r>
        <w:rPr>
          <w:rStyle w:val="hljs-string"/>
        </w:rPr>
        <w:t>"github.com/gin-gonic/gin"</w:t>
      </w:r>
    </w:p>
    <w:p w14:paraId="32176DBB" w14:textId="77777777" w:rsidR="00075E56" w:rsidRDefault="00075E56" w:rsidP="00075E56">
      <w:pPr>
        <w:pStyle w:val="HTMLPreformatted"/>
        <w:rPr>
          <w:rStyle w:val="HTMLCode"/>
        </w:rPr>
      </w:pPr>
      <w:r>
        <w:rPr>
          <w:rStyle w:val="HTMLCode"/>
        </w:rPr>
        <w:t xml:space="preserve">    </w:t>
      </w:r>
      <w:r>
        <w:rPr>
          <w:rStyle w:val="hljs-string"/>
        </w:rPr>
        <w:t>"github.com/gin-contrib/cors"</w:t>
      </w:r>
    </w:p>
    <w:p w14:paraId="47D97B8B" w14:textId="77777777" w:rsidR="00075E56" w:rsidRDefault="00075E56" w:rsidP="00075E56">
      <w:pPr>
        <w:pStyle w:val="HTMLPreformatted"/>
        <w:rPr>
          <w:rStyle w:val="HTMLCode"/>
        </w:rPr>
      </w:pPr>
      <w:r>
        <w:rPr>
          <w:rStyle w:val="HTMLCode"/>
        </w:rPr>
        <w:t xml:space="preserve">    </w:t>
      </w:r>
      <w:r>
        <w:rPr>
          <w:rStyle w:val="hljs-string"/>
        </w:rPr>
        <w:t>"database/sql"</w:t>
      </w:r>
    </w:p>
    <w:p w14:paraId="7D6570D0" w14:textId="77777777" w:rsidR="00075E56" w:rsidRDefault="00075E56" w:rsidP="00075E56">
      <w:pPr>
        <w:pStyle w:val="HTMLPreformatted"/>
        <w:rPr>
          <w:rStyle w:val="HTMLCode"/>
        </w:rPr>
      </w:pPr>
      <w:r>
        <w:rPr>
          <w:rStyle w:val="HTMLCode"/>
        </w:rPr>
        <w:t xml:space="preserve">    _ </w:t>
      </w:r>
      <w:r>
        <w:rPr>
          <w:rStyle w:val="hljs-string"/>
        </w:rPr>
        <w:t>"github.com/go-sql-driver/mysql"</w:t>
      </w:r>
    </w:p>
    <w:p w14:paraId="37A5DC4A" w14:textId="77777777" w:rsidR="00075E56" w:rsidRDefault="00075E56" w:rsidP="00075E56">
      <w:pPr>
        <w:pStyle w:val="HTMLPreformatted"/>
        <w:rPr>
          <w:rStyle w:val="HTMLCode"/>
        </w:rPr>
      </w:pPr>
    </w:p>
    <w:p w14:paraId="7100DF1E" w14:textId="77777777" w:rsidR="00075E56" w:rsidRDefault="00075E56" w:rsidP="00075E56">
      <w:pPr>
        <w:pStyle w:val="HTMLPreformatted"/>
        <w:rPr>
          <w:rStyle w:val="HTMLCode"/>
        </w:rPr>
      </w:pPr>
      <w:r>
        <w:rPr>
          <w:rStyle w:val="HTMLCode"/>
        </w:rPr>
        <w:t xml:space="preserve">    </w:t>
      </w:r>
      <w:r>
        <w:rPr>
          <w:rStyle w:val="hljs-string"/>
        </w:rPr>
        <w:t>"your_project_name/db"</w:t>
      </w:r>
    </w:p>
    <w:p w14:paraId="497C72BD" w14:textId="77777777" w:rsidR="00075E56" w:rsidRDefault="00075E56" w:rsidP="00075E56">
      <w:pPr>
        <w:pStyle w:val="HTMLPreformatted"/>
        <w:rPr>
          <w:rStyle w:val="HTMLCode"/>
        </w:rPr>
      </w:pPr>
      <w:r>
        <w:rPr>
          <w:rStyle w:val="HTMLCode"/>
        </w:rPr>
        <w:t xml:space="preserve">    </w:t>
      </w:r>
      <w:r>
        <w:rPr>
          <w:rStyle w:val="hljs-string"/>
        </w:rPr>
        <w:t>"your_project_name/migrations"</w:t>
      </w:r>
    </w:p>
    <w:p w14:paraId="464AABC7" w14:textId="77777777" w:rsidR="00075E56" w:rsidRDefault="00075E56" w:rsidP="00075E56">
      <w:pPr>
        <w:pStyle w:val="HTMLPreformatted"/>
        <w:rPr>
          <w:rStyle w:val="HTMLCode"/>
        </w:rPr>
      </w:pPr>
      <w:r>
        <w:rPr>
          <w:rStyle w:val="HTMLCode"/>
        </w:rPr>
        <w:t xml:space="preserve">    </w:t>
      </w:r>
      <w:r>
        <w:rPr>
          <w:rStyle w:val="hljs-string"/>
        </w:rPr>
        <w:t>"your_project_name/handlers"</w:t>
      </w:r>
    </w:p>
    <w:p w14:paraId="39ACD972" w14:textId="77777777" w:rsidR="00075E56" w:rsidRDefault="00075E56" w:rsidP="00075E56">
      <w:pPr>
        <w:pStyle w:val="HTMLPreformatted"/>
        <w:rPr>
          <w:rStyle w:val="HTMLCode"/>
        </w:rPr>
      </w:pPr>
      <w:r>
        <w:rPr>
          <w:rStyle w:val="HTMLCode"/>
        </w:rPr>
        <w:t>)</w:t>
      </w:r>
    </w:p>
    <w:p w14:paraId="371EB053" w14:textId="77777777" w:rsidR="00075E56" w:rsidRDefault="00075E56" w:rsidP="00075E56">
      <w:pPr>
        <w:pStyle w:val="HTMLPreformatted"/>
        <w:rPr>
          <w:rStyle w:val="HTMLCode"/>
        </w:rPr>
      </w:pPr>
    </w:p>
    <w:p w14:paraId="2F5F25B0" w14:textId="77777777" w:rsidR="00075E56" w:rsidRDefault="00075E56" w:rsidP="00075E56">
      <w:pPr>
        <w:pStyle w:val="HTMLPreformatted"/>
        <w:rPr>
          <w:rStyle w:val="HTMLCode"/>
        </w:rPr>
      </w:pPr>
      <w:r>
        <w:rPr>
          <w:rStyle w:val="hljs-keyword"/>
          <w:rFonts w:eastAsiaTheme="majorEastAsia"/>
        </w:rPr>
        <w:t>func</w:t>
      </w:r>
      <w:r>
        <w:rPr>
          <w:rStyle w:val="hljs-function"/>
          <w:rFonts w:eastAsiaTheme="majorEastAsia"/>
        </w:rPr>
        <w:t xml:space="preserve"> </w:t>
      </w:r>
      <w:r>
        <w:rPr>
          <w:rStyle w:val="hljs-title"/>
        </w:rPr>
        <w:t>main</w:t>
      </w:r>
      <w:r>
        <w:rPr>
          <w:rStyle w:val="hljs-params"/>
        </w:rPr>
        <w:t>()</w:t>
      </w:r>
      <w:r>
        <w:rPr>
          <w:rStyle w:val="HTMLCode"/>
        </w:rPr>
        <w:t xml:space="preserve"> {</w:t>
      </w:r>
    </w:p>
    <w:p w14:paraId="703599FD" w14:textId="77777777" w:rsidR="00075E56" w:rsidRDefault="00075E56" w:rsidP="00075E56">
      <w:pPr>
        <w:pStyle w:val="HTMLPreformatted"/>
        <w:rPr>
          <w:rStyle w:val="HTMLCode"/>
        </w:rPr>
      </w:pPr>
      <w:r>
        <w:rPr>
          <w:rStyle w:val="HTMLCode"/>
        </w:rPr>
        <w:t xml:space="preserve">    dbConn, err := sql.Open(</w:t>
      </w:r>
      <w:r>
        <w:rPr>
          <w:rStyle w:val="hljs-string"/>
        </w:rPr>
        <w:t>"mysql"</w:t>
      </w:r>
      <w:r>
        <w:rPr>
          <w:rStyle w:val="HTMLCode"/>
        </w:rPr>
        <w:t xml:space="preserve">, </w:t>
      </w:r>
      <w:r>
        <w:rPr>
          <w:rStyle w:val="hljs-string"/>
        </w:rPr>
        <w:t>"root:root@tcp(127.0.0.1:3306)/hackathon"</w:t>
      </w:r>
      <w:r>
        <w:rPr>
          <w:rStyle w:val="HTMLCode"/>
        </w:rPr>
        <w:t>)</w:t>
      </w:r>
    </w:p>
    <w:p w14:paraId="536182EF" w14:textId="77777777" w:rsidR="00075E56" w:rsidRDefault="00075E56" w:rsidP="00075E56">
      <w:pPr>
        <w:pStyle w:val="HTMLPreformatted"/>
        <w:rPr>
          <w:rStyle w:val="HTMLCode"/>
        </w:rPr>
      </w:pPr>
      <w:r>
        <w:rPr>
          <w:rStyle w:val="HTMLCode"/>
        </w:rPr>
        <w:lastRenderedPageBreak/>
        <w:t xml:space="preserve">    </w:t>
      </w:r>
      <w:r>
        <w:rPr>
          <w:rStyle w:val="hljs-keyword"/>
          <w:rFonts w:eastAsiaTheme="majorEastAsia"/>
        </w:rPr>
        <w:t>if</w:t>
      </w:r>
      <w:r>
        <w:rPr>
          <w:rStyle w:val="HTMLCode"/>
        </w:rPr>
        <w:t xml:space="preserve"> err != </w:t>
      </w:r>
      <w:r>
        <w:rPr>
          <w:rStyle w:val="hljs-literal"/>
        </w:rPr>
        <w:t>nil</w:t>
      </w:r>
      <w:r>
        <w:rPr>
          <w:rStyle w:val="HTMLCode"/>
        </w:rPr>
        <w:t xml:space="preserve"> {</w:t>
      </w:r>
    </w:p>
    <w:p w14:paraId="5EE8E6C2" w14:textId="77777777" w:rsidR="00075E56" w:rsidRDefault="00075E56" w:rsidP="00075E56">
      <w:pPr>
        <w:pStyle w:val="HTMLPreformatted"/>
        <w:rPr>
          <w:rStyle w:val="HTMLCode"/>
        </w:rPr>
      </w:pPr>
      <w:r>
        <w:rPr>
          <w:rStyle w:val="HTMLCode"/>
        </w:rPr>
        <w:t xml:space="preserve">        log.Fatal(</w:t>
      </w:r>
      <w:r>
        <w:rPr>
          <w:rStyle w:val="hljs-string"/>
        </w:rPr>
        <w:t>"Failed to connect to the database: "</w:t>
      </w:r>
      <w:r>
        <w:rPr>
          <w:rStyle w:val="HTMLCode"/>
        </w:rPr>
        <w:t>, err)</w:t>
      </w:r>
    </w:p>
    <w:p w14:paraId="27E99BCF" w14:textId="77777777" w:rsidR="00075E56" w:rsidRDefault="00075E56" w:rsidP="00075E56">
      <w:pPr>
        <w:pStyle w:val="HTMLPreformatted"/>
        <w:rPr>
          <w:rStyle w:val="HTMLCode"/>
        </w:rPr>
      </w:pPr>
      <w:r>
        <w:rPr>
          <w:rStyle w:val="HTMLCode"/>
        </w:rPr>
        <w:t xml:space="preserve">    }</w:t>
      </w:r>
    </w:p>
    <w:p w14:paraId="480B2D4A" w14:textId="77777777" w:rsidR="00075E56" w:rsidRDefault="00075E56" w:rsidP="00075E56">
      <w:pPr>
        <w:pStyle w:val="HTMLPreformatted"/>
        <w:rPr>
          <w:rStyle w:val="HTMLCode"/>
        </w:rPr>
      </w:pPr>
      <w:r>
        <w:rPr>
          <w:rStyle w:val="HTMLCode"/>
        </w:rPr>
        <w:t xml:space="preserve">    </w:t>
      </w:r>
      <w:r>
        <w:rPr>
          <w:rStyle w:val="hljs-keyword"/>
          <w:rFonts w:eastAsiaTheme="majorEastAsia"/>
        </w:rPr>
        <w:t>defer</w:t>
      </w:r>
      <w:r>
        <w:rPr>
          <w:rStyle w:val="HTMLCode"/>
        </w:rPr>
        <w:t xml:space="preserve"> dbConn.Close()</w:t>
      </w:r>
    </w:p>
    <w:p w14:paraId="6FD54898" w14:textId="77777777" w:rsidR="00075E56" w:rsidRDefault="00075E56" w:rsidP="00075E56">
      <w:pPr>
        <w:pStyle w:val="HTMLPreformatted"/>
        <w:rPr>
          <w:rStyle w:val="HTMLCode"/>
        </w:rPr>
      </w:pPr>
    </w:p>
    <w:p w14:paraId="644EF1D1" w14:textId="77777777" w:rsidR="00075E56" w:rsidRDefault="00075E56" w:rsidP="00075E56">
      <w:pPr>
        <w:pStyle w:val="HTMLPreformatted"/>
        <w:rPr>
          <w:rStyle w:val="HTMLCode"/>
        </w:rPr>
      </w:pPr>
      <w:r>
        <w:rPr>
          <w:rStyle w:val="HTMLCode"/>
        </w:rPr>
        <w:t xml:space="preserve">    err = migrations.RunMigrations(dbConn)</w:t>
      </w:r>
    </w:p>
    <w:p w14:paraId="439FCFD8" w14:textId="77777777" w:rsidR="00075E56" w:rsidRDefault="00075E56" w:rsidP="00075E56">
      <w:pPr>
        <w:pStyle w:val="HTMLPreformatted"/>
        <w:rPr>
          <w:rStyle w:val="HTMLCode"/>
        </w:rPr>
      </w:pPr>
      <w:r>
        <w:rPr>
          <w:rStyle w:val="HTMLCode"/>
        </w:rPr>
        <w:t xml:space="preserve">    </w:t>
      </w:r>
      <w:r>
        <w:rPr>
          <w:rStyle w:val="hljs-keyword"/>
          <w:rFonts w:eastAsiaTheme="majorEastAsia"/>
        </w:rPr>
        <w:t>if</w:t>
      </w:r>
      <w:r>
        <w:rPr>
          <w:rStyle w:val="HTMLCode"/>
        </w:rPr>
        <w:t xml:space="preserve"> err != </w:t>
      </w:r>
      <w:r>
        <w:rPr>
          <w:rStyle w:val="hljs-literal"/>
        </w:rPr>
        <w:t>nil</w:t>
      </w:r>
      <w:r>
        <w:rPr>
          <w:rStyle w:val="HTMLCode"/>
        </w:rPr>
        <w:t xml:space="preserve"> {</w:t>
      </w:r>
    </w:p>
    <w:p w14:paraId="64F5610A" w14:textId="77777777" w:rsidR="00075E56" w:rsidRDefault="00075E56" w:rsidP="00075E56">
      <w:pPr>
        <w:pStyle w:val="HTMLPreformatted"/>
        <w:rPr>
          <w:rStyle w:val="HTMLCode"/>
        </w:rPr>
      </w:pPr>
      <w:r>
        <w:rPr>
          <w:rStyle w:val="HTMLCode"/>
        </w:rPr>
        <w:t xml:space="preserve">        log.Fatal(</w:t>
      </w:r>
      <w:r>
        <w:rPr>
          <w:rStyle w:val="hljs-string"/>
        </w:rPr>
        <w:t>"Migration failed: "</w:t>
      </w:r>
      <w:r>
        <w:rPr>
          <w:rStyle w:val="HTMLCode"/>
        </w:rPr>
        <w:t>, err)</w:t>
      </w:r>
    </w:p>
    <w:p w14:paraId="3498B917" w14:textId="77777777" w:rsidR="00075E56" w:rsidRDefault="00075E56" w:rsidP="00075E56">
      <w:pPr>
        <w:pStyle w:val="HTMLPreformatted"/>
        <w:rPr>
          <w:rStyle w:val="HTMLCode"/>
        </w:rPr>
      </w:pPr>
      <w:r>
        <w:rPr>
          <w:rStyle w:val="HTMLCode"/>
        </w:rPr>
        <w:t xml:space="preserve">    }</w:t>
      </w:r>
    </w:p>
    <w:p w14:paraId="620175E1" w14:textId="77777777" w:rsidR="00075E56" w:rsidRDefault="00075E56" w:rsidP="00075E56">
      <w:pPr>
        <w:pStyle w:val="HTMLPreformatted"/>
        <w:rPr>
          <w:rStyle w:val="HTMLCode"/>
        </w:rPr>
      </w:pPr>
    </w:p>
    <w:p w14:paraId="6D14205D" w14:textId="77777777" w:rsidR="00075E56" w:rsidRDefault="00075E56" w:rsidP="00075E56">
      <w:pPr>
        <w:pStyle w:val="HTMLPreformatted"/>
        <w:rPr>
          <w:rStyle w:val="HTMLCode"/>
        </w:rPr>
      </w:pPr>
      <w:r>
        <w:rPr>
          <w:rStyle w:val="HTMLCode"/>
        </w:rPr>
        <w:t xml:space="preserve">    r := gin.Default()</w:t>
      </w:r>
    </w:p>
    <w:p w14:paraId="382A71A4" w14:textId="77777777" w:rsidR="00075E56" w:rsidRDefault="00075E56" w:rsidP="00075E56">
      <w:pPr>
        <w:pStyle w:val="HTMLPreformatted"/>
        <w:rPr>
          <w:rStyle w:val="HTMLCode"/>
        </w:rPr>
      </w:pPr>
      <w:r>
        <w:rPr>
          <w:rStyle w:val="HTMLCode"/>
        </w:rPr>
        <w:t xml:space="preserve">    r.Use(cors.Default())</w:t>
      </w:r>
    </w:p>
    <w:p w14:paraId="4F56831C" w14:textId="77777777" w:rsidR="00075E56" w:rsidRDefault="00075E56" w:rsidP="00075E56">
      <w:pPr>
        <w:pStyle w:val="HTMLPreformatted"/>
        <w:rPr>
          <w:rStyle w:val="HTMLCode"/>
        </w:rPr>
      </w:pPr>
    </w:p>
    <w:p w14:paraId="44F09D8B" w14:textId="77777777" w:rsidR="00075E56" w:rsidRDefault="00075E56" w:rsidP="00075E56">
      <w:pPr>
        <w:pStyle w:val="HTMLPreformatted"/>
        <w:rPr>
          <w:rStyle w:val="HTMLCode"/>
        </w:rPr>
      </w:pPr>
      <w:r>
        <w:rPr>
          <w:rStyle w:val="HTMLCode"/>
        </w:rPr>
        <w:t xml:space="preserve">    r.POST(</w:t>
      </w:r>
      <w:r>
        <w:rPr>
          <w:rStyle w:val="hljs-string"/>
        </w:rPr>
        <w:t>"/signup"</w:t>
      </w:r>
      <w:r>
        <w:rPr>
          <w:rStyle w:val="HTMLCode"/>
        </w:rPr>
        <w:t xml:space="preserve">, </w:t>
      </w:r>
      <w:r>
        <w:rPr>
          <w:rStyle w:val="hljs-keyword"/>
          <w:rFonts w:eastAsiaTheme="majorEastAsia"/>
        </w:rPr>
        <w:t>func</w:t>
      </w:r>
      <w:r>
        <w:rPr>
          <w:rStyle w:val="hljs-params"/>
        </w:rPr>
        <w:t>(c *gin.Context)</w:t>
      </w:r>
      <w:r>
        <w:rPr>
          <w:rStyle w:val="HTMLCode"/>
        </w:rPr>
        <w:t xml:space="preserve"> {</w:t>
      </w:r>
    </w:p>
    <w:p w14:paraId="5DD8A533" w14:textId="77777777" w:rsidR="00075E56" w:rsidRDefault="00075E56" w:rsidP="00075E56">
      <w:pPr>
        <w:pStyle w:val="HTMLPreformatted"/>
        <w:rPr>
          <w:rStyle w:val="HTMLCode"/>
        </w:rPr>
      </w:pPr>
      <w:r>
        <w:rPr>
          <w:rStyle w:val="HTMLCode"/>
        </w:rPr>
        <w:t xml:space="preserve">        handlers.SignupHandler(c, dbConn)</w:t>
      </w:r>
    </w:p>
    <w:p w14:paraId="5B468F36" w14:textId="77777777" w:rsidR="00075E56" w:rsidRDefault="00075E56" w:rsidP="00075E56">
      <w:pPr>
        <w:pStyle w:val="HTMLPreformatted"/>
        <w:rPr>
          <w:rStyle w:val="HTMLCode"/>
        </w:rPr>
      </w:pPr>
      <w:r>
        <w:rPr>
          <w:rStyle w:val="HTMLCode"/>
        </w:rPr>
        <w:t xml:space="preserve">    })</w:t>
      </w:r>
    </w:p>
    <w:p w14:paraId="3CF0E3DB" w14:textId="77777777" w:rsidR="00075E56" w:rsidRDefault="00075E56" w:rsidP="00075E56">
      <w:pPr>
        <w:pStyle w:val="HTMLPreformatted"/>
        <w:rPr>
          <w:rStyle w:val="HTMLCode"/>
        </w:rPr>
      </w:pPr>
      <w:r>
        <w:rPr>
          <w:rStyle w:val="HTMLCode"/>
        </w:rPr>
        <w:t xml:space="preserve">    r.POST(</w:t>
      </w:r>
      <w:r>
        <w:rPr>
          <w:rStyle w:val="hljs-string"/>
        </w:rPr>
        <w:t>"/login"</w:t>
      </w:r>
      <w:r>
        <w:rPr>
          <w:rStyle w:val="HTMLCode"/>
        </w:rPr>
        <w:t xml:space="preserve">, </w:t>
      </w:r>
      <w:r>
        <w:rPr>
          <w:rStyle w:val="hljs-keyword"/>
          <w:rFonts w:eastAsiaTheme="majorEastAsia"/>
        </w:rPr>
        <w:t>func</w:t>
      </w:r>
      <w:r>
        <w:rPr>
          <w:rStyle w:val="hljs-params"/>
        </w:rPr>
        <w:t>(c *gin.Context)</w:t>
      </w:r>
      <w:r>
        <w:rPr>
          <w:rStyle w:val="HTMLCode"/>
        </w:rPr>
        <w:t xml:space="preserve"> {</w:t>
      </w:r>
    </w:p>
    <w:p w14:paraId="00622F37" w14:textId="77777777" w:rsidR="00075E56" w:rsidRDefault="00075E56" w:rsidP="00075E56">
      <w:pPr>
        <w:pStyle w:val="HTMLPreformatted"/>
        <w:rPr>
          <w:rStyle w:val="HTMLCode"/>
        </w:rPr>
      </w:pPr>
      <w:r>
        <w:rPr>
          <w:rStyle w:val="HTMLCode"/>
        </w:rPr>
        <w:t xml:space="preserve">        handlers.LoginHandler(c, dbConn)</w:t>
      </w:r>
    </w:p>
    <w:p w14:paraId="51B9FE9C" w14:textId="77777777" w:rsidR="00075E56" w:rsidRDefault="00075E56" w:rsidP="00075E56">
      <w:pPr>
        <w:pStyle w:val="HTMLPreformatted"/>
        <w:rPr>
          <w:rStyle w:val="HTMLCode"/>
        </w:rPr>
      </w:pPr>
      <w:r>
        <w:rPr>
          <w:rStyle w:val="HTMLCode"/>
        </w:rPr>
        <w:t xml:space="preserve">    })</w:t>
      </w:r>
    </w:p>
    <w:p w14:paraId="67699843" w14:textId="77777777" w:rsidR="00075E56" w:rsidRDefault="00075E56" w:rsidP="00075E56">
      <w:pPr>
        <w:pStyle w:val="HTMLPreformatted"/>
        <w:rPr>
          <w:rStyle w:val="HTMLCode"/>
        </w:rPr>
      </w:pPr>
      <w:r>
        <w:rPr>
          <w:rStyle w:val="HTMLCode"/>
        </w:rPr>
        <w:t xml:space="preserve">    r.POST(</w:t>
      </w:r>
      <w:r>
        <w:rPr>
          <w:rStyle w:val="hljs-string"/>
        </w:rPr>
        <w:t>"/proposal"</w:t>
      </w:r>
      <w:r>
        <w:rPr>
          <w:rStyle w:val="HTMLCode"/>
        </w:rPr>
        <w:t xml:space="preserve">, </w:t>
      </w:r>
      <w:r>
        <w:rPr>
          <w:rStyle w:val="hljs-keyword"/>
          <w:rFonts w:eastAsiaTheme="majorEastAsia"/>
        </w:rPr>
        <w:t>func</w:t>
      </w:r>
      <w:r>
        <w:rPr>
          <w:rStyle w:val="hljs-params"/>
        </w:rPr>
        <w:t>(c *gin.Context)</w:t>
      </w:r>
      <w:r>
        <w:rPr>
          <w:rStyle w:val="HTMLCode"/>
        </w:rPr>
        <w:t xml:space="preserve"> {</w:t>
      </w:r>
    </w:p>
    <w:p w14:paraId="590338A7" w14:textId="77777777" w:rsidR="00075E56" w:rsidRDefault="00075E56" w:rsidP="00075E56">
      <w:pPr>
        <w:pStyle w:val="HTMLPreformatted"/>
        <w:rPr>
          <w:rStyle w:val="HTMLCode"/>
        </w:rPr>
      </w:pPr>
      <w:r>
        <w:rPr>
          <w:rStyle w:val="HTMLCode"/>
        </w:rPr>
        <w:t xml:space="preserve">        handlers.CreateProposalHandler(c, dbConn)</w:t>
      </w:r>
    </w:p>
    <w:p w14:paraId="6BA1313D" w14:textId="77777777" w:rsidR="00075E56" w:rsidRDefault="00075E56" w:rsidP="00075E56">
      <w:pPr>
        <w:pStyle w:val="HTMLPreformatted"/>
        <w:rPr>
          <w:rStyle w:val="HTMLCode"/>
        </w:rPr>
      </w:pPr>
      <w:r>
        <w:rPr>
          <w:rStyle w:val="HTMLCode"/>
        </w:rPr>
        <w:t xml:space="preserve">    })</w:t>
      </w:r>
    </w:p>
    <w:p w14:paraId="21EAD172" w14:textId="77777777" w:rsidR="00075E56" w:rsidRDefault="00075E56" w:rsidP="00075E56">
      <w:pPr>
        <w:pStyle w:val="HTMLPreformatted"/>
        <w:rPr>
          <w:rStyle w:val="HTMLCode"/>
        </w:rPr>
      </w:pPr>
      <w:r>
        <w:rPr>
          <w:rStyle w:val="HTMLCode"/>
        </w:rPr>
        <w:t xml:space="preserve">    r.POST(</w:t>
      </w:r>
      <w:r>
        <w:rPr>
          <w:rStyle w:val="hljs-string"/>
        </w:rPr>
        <w:t>"/subtask"</w:t>
      </w:r>
      <w:r>
        <w:rPr>
          <w:rStyle w:val="HTMLCode"/>
        </w:rPr>
        <w:t xml:space="preserve">, </w:t>
      </w:r>
      <w:r>
        <w:rPr>
          <w:rStyle w:val="hljs-keyword"/>
          <w:rFonts w:eastAsiaTheme="majorEastAsia"/>
        </w:rPr>
        <w:t>func</w:t>
      </w:r>
      <w:r>
        <w:rPr>
          <w:rStyle w:val="hljs-params"/>
        </w:rPr>
        <w:t>(c *gin.Context)</w:t>
      </w:r>
      <w:r>
        <w:rPr>
          <w:rStyle w:val="HTMLCode"/>
        </w:rPr>
        <w:t xml:space="preserve"> {</w:t>
      </w:r>
    </w:p>
    <w:p w14:paraId="4871C5A0" w14:textId="77777777" w:rsidR="00075E56" w:rsidRDefault="00075E56" w:rsidP="00075E56">
      <w:pPr>
        <w:pStyle w:val="HTMLPreformatted"/>
        <w:rPr>
          <w:rStyle w:val="HTMLCode"/>
        </w:rPr>
      </w:pPr>
      <w:r>
        <w:rPr>
          <w:rStyle w:val="HTMLCode"/>
        </w:rPr>
        <w:t xml:space="preserve">        handlers.CreateSubtaskHandler(c, dbConn)</w:t>
      </w:r>
    </w:p>
    <w:p w14:paraId="4FB76257" w14:textId="77777777" w:rsidR="00075E56" w:rsidRDefault="00075E56" w:rsidP="00075E56">
      <w:pPr>
        <w:pStyle w:val="HTMLPreformatted"/>
        <w:rPr>
          <w:rStyle w:val="HTMLCode"/>
        </w:rPr>
      </w:pPr>
      <w:r>
        <w:rPr>
          <w:rStyle w:val="HTMLCode"/>
        </w:rPr>
        <w:t xml:space="preserve">    })</w:t>
      </w:r>
    </w:p>
    <w:p w14:paraId="49448DEE" w14:textId="77777777" w:rsidR="00075E56" w:rsidRDefault="00075E56" w:rsidP="00075E56">
      <w:pPr>
        <w:pStyle w:val="HTMLPreformatted"/>
        <w:rPr>
          <w:rStyle w:val="HTMLCode"/>
        </w:rPr>
      </w:pPr>
      <w:r>
        <w:rPr>
          <w:rStyle w:val="HTMLCode"/>
        </w:rPr>
        <w:t xml:space="preserve">    r.POST(</w:t>
      </w:r>
      <w:r>
        <w:rPr>
          <w:rStyle w:val="hljs-string"/>
        </w:rPr>
        <w:t>"/subtask/upload"</w:t>
      </w:r>
      <w:r>
        <w:rPr>
          <w:rStyle w:val="HTMLCode"/>
        </w:rPr>
        <w:t xml:space="preserve">, </w:t>
      </w:r>
      <w:r>
        <w:rPr>
          <w:rStyle w:val="hljs-keyword"/>
          <w:rFonts w:eastAsiaTheme="majorEastAsia"/>
        </w:rPr>
        <w:t>func</w:t>
      </w:r>
      <w:r>
        <w:rPr>
          <w:rStyle w:val="hljs-params"/>
        </w:rPr>
        <w:t>(c *gin.Context)</w:t>
      </w:r>
      <w:r>
        <w:rPr>
          <w:rStyle w:val="HTMLCode"/>
        </w:rPr>
        <w:t xml:space="preserve"> {</w:t>
      </w:r>
    </w:p>
    <w:p w14:paraId="6605B3A2" w14:textId="77777777" w:rsidR="00075E56" w:rsidRDefault="00075E56" w:rsidP="00075E56">
      <w:pPr>
        <w:pStyle w:val="HTMLPreformatted"/>
        <w:rPr>
          <w:rStyle w:val="HTMLCode"/>
        </w:rPr>
      </w:pPr>
      <w:r>
        <w:rPr>
          <w:rStyle w:val="HTMLCode"/>
        </w:rPr>
        <w:t xml:space="preserve">        handlers.UploadSubtaskHandler(c, dbConn)</w:t>
      </w:r>
    </w:p>
    <w:p w14:paraId="03C93555" w14:textId="77777777" w:rsidR="00075E56" w:rsidRDefault="00075E56" w:rsidP="00075E56">
      <w:pPr>
        <w:pStyle w:val="HTMLPreformatted"/>
        <w:rPr>
          <w:rStyle w:val="HTMLCode"/>
        </w:rPr>
      </w:pPr>
      <w:r>
        <w:rPr>
          <w:rStyle w:val="HTMLCode"/>
        </w:rPr>
        <w:t xml:space="preserve">    })</w:t>
      </w:r>
    </w:p>
    <w:p w14:paraId="590FAB6F" w14:textId="77777777" w:rsidR="00075E56" w:rsidRDefault="00075E56" w:rsidP="00075E56">
      <w:pPr>
        <w:pStyle w:val="HTMLPreformatted"/>
        <w:rPr>
          <w:rStyle w:val="HTMLCode"/>
        </w:rPr>
      </w:pPr>
      <w:r>
        <w:rPr>
          <w:rStyle w:val="HTMLCode"/>
        </w:rPr>
        <w:t xml:space="preserve">    r.POST(</w:t>
      </w:r>
      <w:r>
        <w:rPr>
          <w:rStyle w:val="hljs-string"/>
        </w:rPr>
        <w:t>"/subtask/review"</w:t>
      </w:r>
      <w:r>
        <w:rPr>
          <w:rStyle w:val="HTMLCode"/>
        </w:rPr>
        <w:t xml:space="preserve">, </w:t>
      </w:r>
      <w:r>
        <w:rPr>
          <w:rStyle w:val="hljs-keyword"/>
          <w:rFonts w:eastAsiaTheme="majorEastAsia"/>
        </w:rPr>
        <w:t>func</w:t>
      </w:r>
      <w:r>
        <w:rPr>
          <w:rStyle w:val="hljs-params"/>
        </w:rPr>
        <w:t>(c *gin.Context)</w:t>
      </w:r>
      <w:r>
        <w:rPr>
          <w:rStyle w:val="HTMLCode"/>
        </w:rPr>
        <w:t xml:space="preserve"> {</w:t>
      </w:r>
    </w:p>
    <w:p w14:paraId="4930ABF2" w14:textId="77777777" w:rsidR="00075E56" w:rsidRDefault="00075E56" w:rsidP="00075E56">
      <w:pPr>
        <w:pStyle w:val="HTMLPreformatted"/>
        <w:rPr>
          <w:rStyle w:val="HTMLCode"/>
        </w:rPr>
      </w:pPr>
      <w:r>
        <w:rPr>
          <w:rStyle w:val="HTMLCode"/>
        </w:rPr>
        <w:t xml:space="preserve">        handlers.ReviewSubtaskHandler(c, dbConn)</w:t>
      </w:r>
    </w:p>
    <w:p w14:paraId="6B414EF5" w14:textId="77777777" w:rsidR="00075E56" w:rsidRDefault="00075E56" w:rsidP="00075E56">
      <w:pPr>
        <w:pStyle w:val="HTMLPreformatted"/>
        <w:rPr>
          <w:rStyle w:val="HTMLCode"/>
        </w:rPr>
      </w:pPr>
      <w:r>
        <w:rPr>
          <w:rStyle w:val="HTMLCode"/>
        </w:rPr>
        <w:t xml:space="preserve">    })</w:t>
      </w:r>
    </w:p>
    <w:p w14:paraId="437F0A5C" w14:textId="77777777" w:rsidR="00075E56" w:rsidRDefault="00075E56" w:rsidP="00075E56">
      <w:pPr>
        <w:pStyle w:val="HTMLPreformatted"/>
        <w:rPr>
          <w:rStyle w:val="HTMLCode"/>
        </w:rPr>
      </w:pPr>
    </w:p>
    <w:p w14:paraId="7BBD40E9" w14:textId="77777777" w:rsidR="00075E56" w:rsidRDefault="00075E56" w:rsidP="00075E56">
      <w:pPr>
        <w:pStyle w:val="HTMLPreformatted"/>
        <w:rPr>
          <w:rStyle w:val="HTMLCode"/>
        </w:rPr>
      </w:pPr>
      <w:r>
        <w:rPr>
          <w:rStyle w:val="HTMLCode"/>
        </w:rPr>
        <w:t xml:space="preserve">    </w:t>
      </w:r>
      <w:r>
        <w:rPr>
          <w:rStyle w:val="hljs-comment"/>
        </w:rPr>
        <w:t>// New route for coordinator's proposal and subtask tracking</w:t>
      </w:r>
    </w:p>
    <w:p w14:paraId="26703484" w14:textId="77777777" w:rsidR="00075E56" w:rsidRDefault="00075E56" w:rsidP="00075E56">
      <w:pPr>
        <w:pStyle w:val="HTMLPreformatted"/>
        <w:rPr>
          <w:rStyle w:val="HTMLCode"/>
        </w:rPr>
      </w:pPr>
      <w:r>
        <w:rPr>
          <w:rStyle w:val="HTMLCode"/>
        </w:rPr>
        <w:t xml:space="preserve">    r.GET(</w:t>
      </w:r>
      <w:r>
        <w:rPr>
          <w:rStyle w:val="hljs-string"/>
        </w:rPr>
        <w:t>"/coordinator/proposals/:userId"</w:t>
      </w:r>
      <w:r>
        <w:rPr>
          <w:rStyle w:val="HTMLCode"/>
        </w:rPr>
        <w:t xml:space="preserve">, </w:t>
      </w:r>
      <w:r>
        <w:rPr>
          <w:rStyle w:val="hljs-keyword"/>
          <w:rFonts w:eastAsiaTheme="majorEastAsia"/>
        </w:rPr>
        <w:t>func</w:t>
      </w:r>
      <w:r>
        <w:rPr>
          <w:rStyle w:val="hljs-params"/>
        </w:rPr>
        <w:t>(c *gin.Context)</w:t>
      </w:r>
      <w:r>
        <w:rPr>
          <w:rStyle w:val="HTMLCode"/>
        </w:rPr>
        <w:t xml:space="preserve"> {</w:t>
      </w:r>
    </w:p>
    <w:p w14:paraId="399B67D2" w14:textId="77777777" w:rsidR="00075E56" w:rsidRDefault="00075E56" w:rsidP="00075E56">
      <w:pPr>
        <w:pStyle w:val="HTMLPreformatted"/>
        <w:rPr>
          <w:rStyle w:val="HTMLCode"/>
        </w:rPr>
      </w:pPr>
      <w:r>
        <w:rPr>
          <w:rStyle w:val="HTMLCode"/>
        </w:rPr>
        <w:t xml:space="preserve">        handlers.GetProposalsWithApprovedSubtasks(c, dbConn)</w:t>
      </w:r>
    </w:p>
    <w:p w14:paraId="19EAC227" w14:textId="77777777" w:rsidR="00075E56" w:rsidRDefault="00075E56" w:rsidP="00075E56">
      <w:pPr>
        <w:pStyle w:val="HTMLPreformatted"/>
        <w:rPr>
          <w:rStyle w:val="HTMLCode"/>
        </w:rPr>
      </w:pPr>
      <w:r>
        <w:rPr>
          <w:rStyle w:val="HTMLCode"/>
        </w:rPr>
        <w:t xml:space="preserve">    })</w:t>
      </w:r>
    </w:p>
    <w:p w14:paraId="5E2703FE" w14:textId="77777777" w:rsidR="00075E56" w:rsidRDefault="00075E56" w:rsidP="00075E56">
      <w:pPr>
        <w:pStyle w:val="HTMLPreformatted"/>
        <w:rPr>
          <w:rStyle w:val="HTMLCode"/>
        </w:rPr>
      </w:pPr>
    </w:p>
    <w:p w14:paraId="19D11F76" w14:textId="77777777" w:rsidR="00075E56" w:rsidRDefault="00075E56" w:rsidP="00075E56">
      <w:pPr>
        <w:pStyle w:val="HTMLPreformatted"/>
        <w:rPr>
          <w:rStyle w:val="HTMLCode"/>
        </w:rPr>
      </w:pPr>
      <w:r>
        <w:rPr>
          <w:rStyle w:val="HTMLCode"/>
        </w:rPr>
        <w:t xml:space="preserve">    r.Run(</w:t>
      </w:r>
      <w:r>
        <w:rPr>
          <w:rStyle w:val="hljs-string"/>
        </w:rPr>
        <w:t>":8080"</w:t>
      </w:r>
      <w:r>
        <w:rPr>
          <w:rStyle w:val="HTMLCode"/>
        </w:rPr>
        <w:t>)</w:t>
      </w:r>
    </w:p>
    <w:p w14:paraId="06B0B2D5" w14:textId="77777777" w:rsidR="00075E56" w:rsidRDefault="00075E56" w:rsidP="00075E56">
      <w:pPr>
        <w:pStyle w:val="HTMLPreformatted"/>
        <w:rPr>
          <w:rStyle w:val="HTMLCode"/>
        </w:rPr>
      </w:pPr>
      <w:r>
        <w:rPr>
          <w:rStyle w:val="HTMLCode"/>
        </w:rPr>
        <w:t>}</w:t>
      </w:r>
    </w:p>
    <w:p w14:paraId="43C95B5D" w14:textId="77777777" w:rsidR="00075E56" w:rsidRDefault="00075E56" w:rsidP="00075E56">
      <w:pPr>
        <w:pStyle w:val="Heading3"/>
      </w:pPr>
      <w:r>
        <w:t xml:space="preserve">4. </w:t>
      </w:r>
      <w:r>
        <w:rPr>
          <w:rStyle w:val="HTMLCode"/>
          <w:rFonts w:eastAsiaTheme="majorEastAsia"/>
        </w:rPr>
        <w:t>curl</w:t>
      </w:r>
      <w:r>
        <w:t xml:space="preserve"> Command to Test the New API</w:t>
      </w:r>
    </w:p>
    <w:p w14:paraId="1EC2CB4A" w14:textId="77777777" w:rsidR="00075E56" w:rsidRDefault="00075E56" w:rsidP="00075E56">
      <w:pPr>
        <w:pStyle w:val="Heading4"/>
      </w:pPr>
      <w:r>
        <w:t xml:space="preserve">Endpoint: </w:t>
      </w:r>
      <w:r>
        <w:rPr>
          <w:rStyle w:val="HTMLCode"/>
          <w:rFonts w:eastAsiaTheme="majorEastAsia"/>
        </w:rPr>
        <w:t>GET /coordinator/proposals/:userId</w:t>
      </w:r>
    </w:p>
    <w:p w14:paraId="31FD9AD1" w14:textId="77777777" w:rsidR="00075E56" w:rsidRDefault="00075E56" w:rsidP="00075E56">
      <w:pPr>
        <w:pStyle w:val="NormalWeb"/>
      </w:pPr>
      <w:r>
        <w:t xml:space="preserve">Replace </w:t>
      </w:r>
      <w:r>
        <w:rPr>
          <w:rStyle w:val="HTMLCode"/>
        </w:rPr>
        <w:t>1</w:t>
      </w:r>
      <w:r>
        <w:t xml:space="preserve"> with the actual </w:t>
      </w:r>
      <w:r>
        <w:rPr>
          <w:rStyle w:val="HTMLCode"/>
        </w:rPr>
        <w:t>userId</w:t>
      </w:r>
      <w:r>
        <w:t xml:space="preserve"> (coordinator ID) in the following </w:t>
      </w:r>
      <w:r>
        <w:rPr>
          <w:rStyle w:val="HTMLCode"/>
        </w:rPr>
        <w:t>curl</w:t>
      </w:r>
      <w:r>
        <w:t xml:space="preserve"> command:</w:t>
      </w:r>
    </w:p>
    <w:p w14:paraId="692921F5" w14:textId="77777777" w:rsidR="00075E56" w:rsidRDefault="00075E56" w:rsidP="00075E56">
      <w:pPr>
        <w:pStyle w:val="HTMLPreformatted"/>
      </w:pPr>
      <w:r>
        <w:t>bash</w:t>
      </w:r>
    </w:p>
    <w:p w14:paraId="6A08B2A1" w14:textId="77777777" w:rsidR="00075E56" w:rsidRDefault="00075E56" w:rsidP="00075E56">
      <w:pPr>
        <w:pStyle w:val="HTMLPreformatted"/>
      </w:pPr>
      <w:r>
        <w:t>Copy code</w:t>
      </w:r>
    </w:p>
    <w:p w14:paraId="6AB9C9A4" w14:textId="77777777" w:rsidR="00075E56" w:rsidRDefault="00075E56" w:rsidP="00075E56">
      <w:pPr>
        <w:pStyle w:val="HTMLPreformatted"/>
        <w:rPr>
          <w:rStyle w:val="HTMLCode"/>
        </w:rPr>
      </w:pPr>
      <w:r>
        <w:rPr>
          <w:rStyle w:val="HTMLCode"/>
        </w:rPr>
        <w:t>curl -X GET http://localhost:8080/coordinator/proposals/1</w:t>
      </w:r>
    </w:p>
    <w:p w14:paraId="74797BC8" w14:textId="77777777" w:rsidR="00075E56" w:rsidRDefault="00075E56" w:rsidP="00075E56">
      <w:pPr>
        <w:pStyle w:val="Heading3"/>
      </w:pPr>
      <w:r>
        <w:t>Example Response:</w:t>
      </w:r>
    </w:p>
    <w:p w14:paraId="738E9460" w14:textId="77777777" w:rsidR="00075E56" w:rsidRDefault="00075E56" w:rsidP="00075E56">
      <w:pPr>
        <w:pStyle w:val="HTMLPreformatted"/>
      </w:pPr>
      <w:r>
        <w:t>json</w:t>
      </w:r>
    </w:p>
    <w:p w14:paraId="3FDF164B" w14:textId="77777777" w:rsidR="00075E56" w:rsidRDefault="00075E56" w:rsidP="00075E56">
      <w:pPr>
        <w:pStyle w:val="HTMLPreformatted"/>
      </w:pPr>
      <w:r>
        <w:t>Copy code</w:t>
      </w:r>
    </w:p>
    <w:p w14:paraId="6C6718FB" w14:textId="77777777" w:rsidR="00075E56" w:rsidRDefault="00075E56" w:rsidP="00075E56">
      <w:pPr>
        <w:pStyle w:val="HTMLPreformatted"/>
        <w:rPr>
          <w:rStyle w:val="HTMLCode"/>
        </w:rPr>
      </w:pPr>
      <w:r>
        <w:rPr>
          <w:rStyle w:val="hljs-punctuation"/>
        </w:rPr>
        <w:t>[</w:t>
      </w:r>
    </w:p>
    <w:p w14:paraId="4A3637F0" w14:textId="77777777" w:rsidR="00075E56" w:rsidRDefault="00075E56" w:rsidP="00075E56">
      <w:pPr>
        <w:pStyle w:val="HTMLPreformatted"/>
        <w:rPr>
          <w:rStyle w:val="HTMLCode"/>
        </w:rPr>
      </w:pPr>
      <w:r>
        <w:rPr>
          <w:rStyle w:val="HTMLCode"/>
        </w:rPr>
        <w:t xml:space="preserve">  </w:t>
      </w:r>
      <w:r>
        <w:rPr>
          <w:rStyle w:val="hljs-punctuation"/>
        </w:rPr>
        <w:t>{</w:t>
      </w:r>
    </w:p>
    <w:p w14:paraId="1D0CDB9D" w14:textId="77777777" w:rsidR="00075E56" w:rsidRDefault="00075E56" w:rsidP="00075E56">
      <w:pPr>
        <w:pStyle w:val="HTMLPreformatted"/>
        <w:rPr>
          <w:rStyle w:val="HTMLCode"/>
        </w:rPr>
      </w:pPr>
      <w:r>
        <w:rPr>
          <w:rStyle w:val="HTMLCode"/>
        </w:rPr>
        <w:lastRenderedPageBreak/>
        <w:t xml:space="preserve">    </w:t>
      </w:r>
      <w:r>
        <w:rPr>
          <w:rStyle w:val="hljs-attr"/>
        </w:rPr>
        <w:t>"proposal_id"</w:t>
      </w:r>
      <w:r>
        <w:rPr>
          <w:rStyle w:val="hljs-punctuation"/>
        </w:rPr>
        <w:t>:</w:t>
      </w:r>
      <w:r>
        <w:rPr>
          <w:rStyle w:val="HTMLCode"/>
        </w:rPr>
        <w:t xml:space="preserve"> </w:t>
      </w:r>
      <w:r>
        <w:rPr>
          <w:rStyle w:val="hljs-number"/>
        </w:rPr>
        <w:t>1</w:t>
      </w:r>
      <w:r>
        <w:rPr>
          <w:rStyle w:val="hljs-punctuation"/>
        </w:rPr>
        <w:t>,</w:t>
      </w:r>
    </w:p>
    <w:p w14:paraId="1151DF51" w14:textId="77777777" w:rsidR="00075E56" w:rsidRDefault="00075E56" w:rsidP="00075E56">
      <w:pPr>
        <w:pStyle w:val="HTMLPreformatted"/>
        <w:rPr>
          <w:rStyle w:val="HTMLCode"/>
        </w:rPr>
      </w:pPr>
      <w:r>
        <w:rPr>
          <w:rStyle w:val="HTMLCode"/>
        </w:rPr>
        <w:t xml:space="preserve">    </w:t>
      </w:r>
      <w:r>
        <w:rPr>
          <w:rStyle w:val="hljs-attr"/>
        </w:rPr>
        <w:t>"title"</w:t>
      </w:r>
      <w:r>
        <w:rPr>
          <w:rStyle w:val="hljs-punctuation"/>
        </w:rPr>
        <w:t>:</w:t>
      </w:r>
      <w:r>
        <w:rPr>
          <w:rStyle w:val="HTMLCode"/>
        </w:rPr>
        <w:t xml:space="preserve"> </w:t>
      </w:r>
      <w:r>
        <w:rPr>
          <w:rStyle w:val="hljs-string"/>
        </w:rPr>
        <w:t>"New Web Application"</w:t>
      </w:r>
      <w:r>
        <w:rPr>
          <w:rStyle w:val="hljs-punctuation"/>
        </w:rPr>
        <w:t>,</w:t>
      </w:r>
    </w:p>
    <w:p w14:paraId="0CF0F2A2" w14:textId="77777777" w:rsidR="00075E56" w:rsidRDefault="00075E56" w:rsidP="00075E56">
      <w:pPr>
        <w:pStyle w:val="HTMLPreformatted"/>
        <w:rPr>
          <w:rStyle w:val="HTMLCode"/>
        </w:rPr>
      </w:pPr>
      <w:r>
        <w:rPr>
          <w:rStyle w:val="HTMLCode"/>
        </w:rPr>
        <w:t xml:space="preserve">    </w:t>
      </w:r>
      <w:r>
        <w:rPr>
          <w:rStyle w:val="hljs-attr"/>
        </w:rPr>
        <w:t>"description"</w:t>
      </w:r>
      <w:r>
        <w:rPr>
          <w:rStyle w:val="hljs-punctuation"/>
        </w:rPr>
        <w:t>:</w:t>
      </w:r>
      <w:r>
        <w:rPr>
          <w:rStyle w:val="HTMLCode"/>
        </w:rPr>
        <w:t xml:space="preserve"> </w:t>
      </w:r>
      <w:r>
        <w:rPr>
          <w:rStyle w:val="hljs-string"/>
        </w:rPr>
        <w:t>"A web app project for hackathon"</w:t>
      </w:r>
      <w:r>
        <w:rPr>
          <w:rStyle w:val="hljs-punctuation"/>
        </w:rPr>
        <w:t>,</w:t>
      </w:r>
    </w:p>
    <w:p w14:paraId="1298D9EA" w14:textId="77777777" w:rsidR="00075E56" w:rsidRDefault="00075E56" w:rsidP="00075E56">
      <w:pPr>
        <w:pStyle w:val="HTMLPreformatted"/>
        <w:rPr>
          <w:rStyle w:val="HTMLCode"/>
        </w:rPr>
      </w:pPr>
      <w:r>
        <w:rPr>
          <w:rStyle w:val="HTMLCode"/>
        </w:rPr>
        <w:t xml:space="preserve">    </w:t>
      </w:r>
      <w:r>
        <w:rPr>
          <w:rStyle w:val="hljs-attr"/>
        </w:rPr>
        <w:t>"deadline"</w:t>
      </w:r>
      <w:r>
        <w:rPr>
          <w:rStyle w:val="hljs-punctuation"/>
        </w:rPr>
        <w:t>:</w:t>
      </w:r>
      <w:r>
        <w:rPr>
          <w:rStyle w:val="HTMLCode"/>
        </w:rPr>
        <w:t xml:space="preserve"> </w:t>
      </w:r>
      <w:r>
        <w:rPr>
          <w:rStyle w:val="hljs-string"/>
        </w:rPr>
        <w:t>"2024-12-31"</w:t>
      </w:r>
      <w:r>
        <w:rPr>
          <w:rStyle w:val="hljs-punctuation"/>
        </w:rPr>
        <w:t>,</w:t>
      </w:r>
    </w:p>
    <w:p w14:paraId="0CECAE2B" w14:textId="77777777" w:rsidR="00075E56" w:rsidRDefault="00075E56" w:rsidP="00075E56">
      <w:pPr>
        <w:pStyle w:val="HTMLPreformatted"/>
        <w:rPr>
          <w:rStyle w:val="HTMLCode"/>
        </w:rPr>
      </w:pPr>
      <w:r>
        <w:rPr>
          <w:rStyle w:val="HTMLCode"/>
        </w:rPr>
        <w:t xml:space="preserve">    </w:t>
      </w:r>
      <w:r>
        <w:rPr>
          <w:rStyle w:val="hljs-attr"/>
        </w:rPr>
        <w:t>"approved_subtasks"</w:t>
      </w:r>
      <w:r>
        <w:rPr>
          <w:rStyle w:val="hljs-punctuation"/>
        </w:rPr>
        <w:t>:</w:t>
      </w:r>
      <w:r>
        <w:rPr>
          <w:rStyle w:val="HTMLCode"/>
        </w:rPr>
        <w:t xml:space="preserve"> </w:t>
      </w:r>
      <w:r>
        <w:rPr>
          <w:rStyle w:val="hljs-punctuation"/>
        </w:rPr>
        <w:t>[</w:t>
      </w:r>
    </w:p>
    <w:p w14:paraId="6EE25806" w14:textId="77777777" w:rsidR="00075E56" w:rsidRDefault="00075E56" w:rsidP="00075E56">
      <w:pPr>
        <w:pStyle w:val="HTMLPreformatted"/>
        <w:rPr>
          <w:rStyle w:val="HTMLCode"/>
        </w:rPr>
      </w:pPr>
      <w:r>
        <w:rPr>
          <w:rStyle w:val="HTMLCode"/>
        </w:rPr>
        <w:t xml:space="preserve">      </w:t>
      </w:r>
      <w:r>
        <w:rPr>
          <w:rStyle w:val="hljs-punctuation"/>
        </w:rPr>
        <w:t>{</w:t>
      </w:r>
    </w:p>
    <w:p w14:paraId="7C57C50E" w14:textId="77777777" w:rsidR="00075E56" w:rsidRDefault="00075E56" w:rsidP="00075E56">
      <w:pPr>
        <w:pStyle w:val="HTMLPreformatted"/>
        <w:rPr>
          <w:rStyle w:val="HTMLCode"/>
        </w:rPr>
      </w:pPr>
      <w:r>
        <w:rPr>
          <w:rStyle w:val="HTMLCode"/>
        </w:rPr>
        <w:t xml:space="preserve">        </w:t>
      </w:r>
      <w:r>
        <w:rPr>
          <w:rStyle w:val="hljs-attr"/>
        </w:rPr>
        <w:t>"subtask_id"</w:t>
      </w:r>
      <w:r>
        <w:rPr>
          <w:rStyle w:val="hljs-punctuation"/>
        </w:rPr>
        <w:t>:</w:t>
      </w:r>
      <w:r>
        <w:rPr>
          <w:rStyle w:val="HTMLCode"/>
        </w:rPr>
        <w:t xml:space="preserve"> </w:t>
      </w:r>
      <w:r>
        <w:rPr>
          <w:rStyle w:val="hljs-number"/>
        </w:rPr>
        <w:t>2</w:t>
      </w:r>
      <w:r>
        <w:rPr>
          <w:rStyle w:val="hljs-punctuation"/>
        </w:rPr>
        <w:t>,</w:t>
      </w:r>
    </w:p>
    <w:p w14:paraId="4E2F930F" w14:textId="77777777" w:rsidR="00075E56" w:rsidRDefault="00075E56" w:rsidP="00075E56">
      <w:pPr>
        <w:pStyle w:val="HTMLPreformatted"/>
        <w:rPr>
          <w:rStyle w:val="HTMLCode"/>
        </w:rPr>
      </w:pPr>
      <w:r>
        <w:rPr>
          <w:rStyle w:val="HTMLCode"/>
        </w:rPr>
        <w:t xml:space="preserve">        </w:t>
      </w:r>
      <w:r>
        <w:rPr>
          <w:rStyle w:val="hljs-attr"/>
        </w:rPr>
        <w:t>"topic_name"</w:t>
      </w:r>
      <w:r>
        <w:rPr>
          <w:rStyle w:val="hljs-punctuation"/>
        </w:rPr>
        <w:t>:</w:t>
      </w:r>
      <w:r>
        <w:rPr>
          <w:rStyle w:val="HTMLCode"/>
        </w:rPr>
        <w:t xml:space="preserve"> </w:t>
      </w:r>
      <w:r>
        <w:rPr>
          <w:rStyle w:val="hljs-string"/>
        </w:rPr>
        <w:t>"Frontend Development"</w:t>
      </w:r>
      <w:r>
        <w:rPr>
          <w:rStyle w:val="hljs-punctuation"/>
        </w:rPr>
        <w:t>,</w:t>
      </w:r>
    </w:p>
    <w:p w14:paraId="122992B9" w14:textId="77777777" w:rsidR="00075E56" w:rsidRDefault="00075E56" w:rsidP="00075E56">
      <w:pPr>
        <w:pStyle w:val="HTMLPreformatted"/>
        <w:rPr>
          <w:rStyle w:val="HTMLCode"/>
        </w:rPr>
      </w:pPr>
      <w:r>
        <w:rPr>
          <w:rStyle w:val="HTMLCode"/>
        </w:rPr>
        <w:t xml:space="preserve">        </w:t>
      </w:r>
      <w:r>
        <w:rPr>
          <w:rStyle w:val="hljs-attr"/>
        </w:rPr>
        <w:t>"description"</w:t>
      </w:r>
      <w:r>
        <w:rPr>
          <w:rStyle w:val="hljs-punctuation"/>
        </w:rPr>
        <w:t>:</w:t>
      </w:r>
      <w:r>
        <w:rPr>
          <w:rStyle w:val="HTMLCode"/>
        </w:rPr>
        <w:t xml:space="preserve"> </w:t>
      </w:r>
      <w:r>
        <w:rPr>
          <w:rStyle w:val="hljs-string"/>
        </w:rPr>
        <w:t>"Develop the frontend using HTML, CSS, and JavaScript"</w:t>
      </w:r>
      <w:r>
        <w:rPr>
          <w:rStyle w:val="hljs-punctuation"/>
        </w:rPr>
        <w:t>,</w:t>
      </w:r>
    </w:p>
    <w:p w14:paraId="5FEE88BD" w14:textId="77777777" w:rsidR="00075E56" w:rsidRDefault="00075E56" w:rsidP="00075E56">
      <w:pPr>
        <w:pStyle w:val="HTMLPreformatted"/>
        <w:rPr>
          <w:rStyle w:val="HTMLCode"/>
        </w:rPr>
      </w:pPr>
      <w:r>
        <w:rPr>
          <w:rStyle w:val="HTMLCode"/>
        </w:rPr>
        <w:t xml:space="preserve">        </w:t>
      </w:r>
      <w:r>
        <w:rPr>
          <w:rStyle w:val="hljs-attr"/>
        </w:rPr>
        <w:t>"skills_required"</w:t>
      </w:r>
      <w:r>
        <w:rPr>
          <w:rStyle w:val="hljs-punctuation"/>
        </w:rPr>
        <w:t>:</w:t>
      </w:r>
      <w:r>
        <w:rPr>
          <w:rStyle w:val="HTMLCode"/>
        </w:rPr>
        <w:t xml:space="preserve"> </w:t>
      </w:r>
      <w:r>
        <w:rPr>
          <w:rStyle w:val="hljs-string"/>
        </w:rPr>
        <w:t>"HTML, CSS, JavaScript"</w:t>
      </w:r>
      <w:r>
        <w:rPr>
          <w:rStyle w:val="hljs-punctuation"/>
        </w:rPr>
        <w:t>,</w:t>
      </w:r>
    </w:p>
    <w:p w14:paraId="5D00AA14" w14:textId="77777777" w:rsidR="00075E56" w:rsidRDefault="00075E56" w:rsidP="00075E56">
      <w:pPr>
        <w:pStyle w:val="HTMLPreformatted"/>
        <w:rPr>
          <w:rStyle w:val="HTMLCode"/>
        </w:rPr>
      </w:pPr>
      <w:r>
        <w:rPr>
          <w:rStyle w:val="HTMLCode"/>
        </w:rPr>
        <w:t xml:space="preserve">        </w:t>
      </w:r>
      <w:r>
        <w:rPr>
          <w:rStyle w:val="hljs-attr"/>
        </w:rPr>
        <w:t>"submission_date"</w:t>
      </w:r>
      <w:r>
        <w:rPr>
          <w:rStyle w:val="hljs-punctuation"/>
        </w:rPr>
        <w:t>:</w:t>
      </w:r>
      <w:r>
        <w:rPr>
          <w:rStyle w:val="HTMLCode"/>
        </w:rPr>
        <w:t xml:space="preserve"> </w:t>
      </w:r>
      <w:r>
        <w:rPr>
          <w:rStyle w:val="hljs-string"/>
        </w:rPr>
        <w:t>"2024-11-15"</w:t>
      </w:r>
      <w:r>
        <w:rPr>
          <w:rStyle w:val="hljs-punctuation"/>
        </w:rPr>
        <w:t>,</w:t>
      </w:r>
    </w:p>
    <w:p w14:paraId="7D899EEC" w14:textId="77777777" w:rsidR="00075E56" w:rsidRDefault="00075E56" w:rsidP="00075E56">
      <w:pPr>
        <w:pStyle w:val="HTMLPreformatted"/>
        <w:rPr>
          <w:rStyle w:val="HTMLCode"/>
        </w:rPr>
      </w:pPr>
      <w:r>
        <w:rPr>
          <w:rStyle w:val="HTMLCode"/>
        </w:rPr>
        <w:t xml:space="preserve">        </w:t>
      </w:r>
      <w:r>
        <w:rPr>
          <w:rStyle w:val="hljs-attr"/>
        </w:rPr>
        <w:t>"status"</w:t>
      </w:r>
      <w:r>
        <w:rPr>
          <w:rStyle w:val="hljs-punctuation"/>
        </w:rPr>
        <w:t>:</w:t>
      </w:r>
      <w:r>
        <w:rPr>
          <w:rStyle w:val="HTMLCode"/>
        </w:rPr>
        <w:t xml:space="preserve"> </w:t>
      </w:r>
      <w:r>
        <w:rPr>
          <w:rStyle w:val="hljs-string"/>
        </w:rPr>
        <w:t>"completed"</w:t>
      </w:r>
      <w:r>
        <w:rPr>
          <w:rStyle w:val="hljs-punctuation"/>
        </w:rPr>
        <w:t>,</w:t>
      </w:r>
    </w:p>
    <w:p w14:paraId="23A2C5E3" w14:textId="77777777" w:rsidR="00075E56" w:rsidRDefault="00075E56" w:rsidP="00075E56">
      <w:pPr>
        <w:pStyle w:val="HTMLPreformatted"/>
        <w:rPr>
          <w:rStyle w:val="HTMLCode"/>
        </w:rPr>
      </w:pPr>
      <w:r>
        <w:rPr>
          <w:rStyle w:val="HTMLCode"/>
        </w:rPr>
        <w:t xml:space="preserve">        </w:t>
      </w:r>
      <w:r>
        <w:rPr>
          <w:rStyle w:val="hljs-attr"/>
        </w:rPr>
        <w:t>"reviewer_id"</w:t>
      </w:r>
      <w:r>
        <w:rPr>
          <w:rStyle w:val="hljs-punctuation"/>
        </w:rPr>
        <w:t>:</w:t>
      </w:r>
      <w:r>
        <w:rPr>
          <w:rStyle w:val="HTMLCode"/>
        </w:rPr>
        <w:t xml:space="preserve"> </w:t>
      </w:r>
      <w:r>
        <w:rPr>
          <w:rStyle w:val="hljs-number"/>
        </w:rPr>
        <w:t>1</w:t>
      </w:r>
      <w:r>
        <w:rPr>
          <w:rStyle w:val="hljs-punctuation"/>
        </w:rPr>
        <w:t>,</w:t>
      </w:r>
    </w:p>
    <w:p w14:paraId="368E5C93" w14:textId="77777777" w:rsidR="00075E56" w:rsidRDefault="00075E56" w:rsidP="00075E56">
      <w:pPr>
        <w:pStyle w:val="HTMLPreformatted"/>
        <w:rPr>
          <w:rStyle w:val="HTMLCode"/>
        </w:rPr>
      </w:pPr>
      <w:r>
        <w:rPr>
          <w:rStyle w:val="HTMLCode"/>
        </w:rPr>
        <w:t xml:space="preserve">        </w:t>
      </w:r>
      <w:r>
        <w:rPr>
          <w:rStyle w:val="hljs-attr"/>
        </w:rPr>
        <w:t>"review_status"</w:t>
      </w:r>
      <w:r>
        <w:rPr>
          <w:rStyle w:val="hljs-punctuation"/>
        </w:rPr>
        <w:t>:</w:t>
      </w:r>
      <w:r>
        <w:rPr>
          <w:rStyle w:val="HTMLCode"/>
        </w:rPr>
        <w:t xml:space="preserve"> </w:t>
      </w:r>
      <w:r>
        <w:rPr>
          <w:rStyle w:val="hljs-string"/>
        </w:rPr>
        <w:t>"approved"</w:t>
      </w:r>
    </w:p>
    <w:p w14:paraId="0E823558" w14:textId="77777777" w:rsidR="00075E56" w:rsidRDefault="00075E56" w:rsidP="00075E56">
      <w:pPr>
        <w:pStyle w:val="HTMLPreformatted"/>
        <w:rPr>
          <w:rStyle w:val="HTMLCode"/>
        </w:rPr>
      </w:pPr>
      <w:r>
        <w:rPr>
          <w:rStyle w:val="HTMLCode"/>
        </w:rPr>
        <w:t xml:space="preserve">      </w:t>
      </w:r>
      <w:r>
        <w:rPr>
          <w:rStyle w:val="hljs-punctuation"/>
        </w:rPr>
        <w:t>}</w:t>
      </w:r>
    </w:p>
    <w:p w14:paraId="34451E74" w14:textId="77777777" w:rsidR="00075E56" w:rsidRDefault="00075E56" w:rsidP="00075E56">
      <w:pPr>
        <w:pStyle w:val="HTMLPreformatted"/>
        <w:rPr>
          <w:rStyle w:val="HTMLCode"/>
        </w:rPr>
      </w:pPr>
      <w:r>
        <w:rPr>
          <w:rStyle w:val="HTMLCode"/>
        </w:rPr>
        <w:t xml:space="preserve">    </w:t>
      </w:r>
      <w:r>
        <w:rPr>
          <w:rStyle w:val="hljs-punctuation"/>
        </w:rPr>
        <w:t>]</w:t>
      </w:r>
    </w:p>
    <w:p w14:paraId="5AAE056E" w14:textId="77777777" w:rsidR="00075E56" w:rsidRDefault="00075E56" w:rsidP="00075E56">
      <w:pPr>
        <w:pStyle w:val="HTMLPreformatted"/>
        <w:rPr>
          <w:rStyle w:val="HTMLCode"/>
        </w:rPr>
      </w:pPr>
      <w:r>
        <w:rPr>
          <w:rStyle w:val="HTMLCode"/>
        </w:rPr>
        <w:t xml:space="preserve">  </w:t>
      </w:r>
      <w:r>
        <w:rPr>
          <w:rStyle w:val="hljs-punctuation"/>
        </w:rPr>
        <w:t>}</w:t>
      </w:r>
    </w:p>
    <w:p w14:paraId="61133D20" w14:textId="77777777" w:rsidR="00075E56" w:rsidRDefault="00075E56" w:rsidP="00075E56">
      <w:pPr>
        <w:pStyle w:val="HTMLPreformatted"/>
        <w:rPr>
          <w:rStyle w:val="HTMLCode"/>
        </w:rPr>
      </w:pPr>
      <w:r>
        <w:rPr>
          <w:rStyle w:val="hljs-punctuation"/>
        </w:rPr>
        <w:t>]</w:t>
      </w:r>
    </w:p>
    <w:p w14:paraId="3A1CF19B" w14:textId="77777777" w:rsidR="00075E56" w:rsidRDefault="00075E56" w:rsidP="00075E56">
      <w:pPr>
        <w:pStyle w:val="Heading3"/>
      </w:pPr>
      <w:r>
        <w:t>Explanation:</w:t>
      </w:r>
    </w:p>
    <w:p w14:paraId="036DA041" w14:textId="77777777" w:rsidR="00075E56" w:rsidRDefault="00075E56" w:rsidP="00075E56">
      <w:pPr>
        <w:numPr>
          <w:ilvl w:val="0"/>
          <w:numId w:val="24"/>
        </w:numPr>
        <w:spacing w:before="100" w:beforeAutospacing="1" w:after="100" w:afterAutospacing="1" w:line="240" w:lineRule="auto"/>
      </w:pPr>
      <w:r>
        <w:rPr>
          <w:rStyle w:val="Strong"/>
        </w:rPr>
        <w:t>Query Logic</w:t>
      </w:r>
      <w:r>
        <w:t xml:space="preserve">: We join the </w:t>
      </w:r>
      <w:r>
        <w:rPr>
          <w:rStyle w:val="HTMLCode"/>
          <w:rFonts w:eastAsiaTheme="minorEastAsia"/>
        </w:rPr>
        <w:t>proposals</w:t>
      </w:r>
      <w:r>
        <w:t xml:space="preserve">, </w:t>
      </w:r>
      <w:r>
        <w:rPr>
          <w:rStyle w:val="HTMLCode"/>
          <w:rFonts w:eastAsiaTheme="minorEastAsia"/>
        </w:rPr>
        <w:t>subtasks</w:t>
      </w:r>
      <w:r>
        <w:t xml:space="preserve">, and </w:t>
      </w:r>
      <w:r>
        <w:rPr>
          <w:rStyle w:val="HTMLCode"/>
          <w:rFonts w:eastAsiaTheme="minorEastAsia"/>
        </w:rPr>
        <w:t>submissions</w:t>
      </w:r>
      <w:r>
        <w:t xml:space="preserve"> tables to fetch proposals where the user is the coordinator, and get subtasks that have been approved.</w:t>
      </w:r>
    </w:p>
    <w:p w14:paraId="1FA98208" w14:textId="77777777" w:rsidR="00075E56" w:rsidRDefault="00075E56" w:rsidP="00075E56">
      <w:pPr>
        <w:numPr>
          <w:ilvl w:val="0"/>
          <w:numId w:val="24"/>
        </w:numPr>
        <w:spacing w:before="100" w:beforeAutospacing="1" w:after="100" w:afterAutospacing="1" w:line="240" w:lineRule="auto"/>
      </w:pPr>
      <w:r>
        <w:rPr>
          <w:rStyle w:val="Strong"/>
        </w:rPr>
        <w:t>Handler Logic</w:t>
      </w:r>
      <w:r>
        <w:t>: The handler aggregates the data into a structure (</w:t>
      </w:r>
      <w:r>
        <w:rPr>
          <w:rStyle w:val="HTMLCode"/>
          <w:rFonts w:eastAsiaTheme="minorEastAsia"/>
        </w:rPr>
        <w:t>ProposalReport</w:t>
      </w:r>
      <w:r>
        <w:t>) that includes both the proposal details and the approved subtasks.</w:t>
      </w:r>
    </w:p>
    <w:p w14:paraId="44EE2B06" w14:textId="77777777" w:rsidR="00075E56" w:rsidRDefault="00075E56" w:rsidP="00075E56">
      <w:pPr>
        <w:pStyle w:val="NormalWeb"/>
      </w:pPr>
      <w:r>
        <w:t>This handler provides a reporting feature to track the progress of proposals and the status of subtasks for the coordinator. Let me know if you'd like to adjust anything!</w:t>
      </w:r>
    </w:p>
    <w:p w14:paraId="00E1104C" w14:textId="77777777" w:rsidR="00075E56" w:rsidRDefault="00075E56">
      <w:pPr>
        <w:pStyle w:val="Heading2"/>
      </w:pPr>
    </w:p>
    <w:p w14:paraId="247F8543" w14:textId="7FF54EE8" w:rsidR="00CB5C91" w:rsidRDefault="00F27A91">
      <w:pPr>
        <w:pStyle w:val="Heading2"/>
      </w:pPr>
      <w:r>
        <w:t>Prompt:</w:t>
      </w:r>
    </w:p>
    <w:p w14:paraId="4B280E84" w14:textId="77777777" w:rsidR="00CB5C91" w:rsidRDefault="00F27A91">
      <w:r>
        <w:t>Can you suggest a structure for the README file for my proposal management system?</w:t>
      </w:r>
    </w:p>
    <w:p w14:paraId="5AC1BA1D" w14:textId="77777777" w:rsidR="00CB5C91" w:rsidRDefault="00F27A91">
      <w:pPr>
        <w:pStyle w:val="Heading2"/>
      </w:pPr>
      <w:r>
        <w:t>Response:</w:t>
      </w:r>
    </w:p>
    <w:p w14:paraId="550DD468" w14:textId="695B69E3" w:rsidR="00CB5C91" w:rsidRDefault="00F27A91">
      <w:r>
        <w:t>Certainly! Here’s a suggested structure:</w:t>
      </w:r>
      <w:r>
        <w:br/>
        <w:t>```markdown</w:t>
      </w:r>
      <w:r>
        <w:br/>
        <w:t xml:space="preserve"># Proposal </w:t>
      </w:r>
      <w:r>
        <w:t>Management System</w:t>
      </w:r>
      <w:r>
        <w:br/>
      </w:r>
      <w:r>
        <w:br/>
        <w:t>## Overview</w:t>
      </w:r>
      <w:r>
        <w:br/>
        <w:t>A brief description of the project and its purpose.</w:t>
      </w:r>
      <w:r>
        <w:br/>
      </w:r>
      <w:r>
        <w:br/>
        <w:t>## Features</w:t>
      </w:r>
      <w:r>
        <w:br/>
        <w:t>- User authentication</w:t>
      </w:r>
      <w:r>
        <w:br/>
        <w:t>- Proposal creation and management</w:t>
      </w:r>
      <w:r>
        <w:br/>
        <w:t>- Subtask handling</w:t>
      </w:r>
      <w:r>
        <w:br/>
      </w:r>
      <w:r>
        <w:lastRenderedPageBreak/>
        <w:t>- File submissions and reviews</w:t>
      </w:r>
      <w:r>
        <w:br/>
        <w:t>- Notification system</w:t>
      </w:r>
      <w:r>
        <w:br/>
      </w:r>
      <w:r>
        <w:br/>
        <w:t>## Technologies</w:t>
      </w:r>
      <w:r>
        <w:br/>
        <w:t>- Golang</w:t>
      </w:r>
      <w:r>
        <w:br/>
        <w:t>- MyS</w:t>
      </w:r>
      <w:r>
        <w:t>QL</w:t>
      </w:r>
      <w:r>
        <w:br/>
        <w:t>- Gin Framework</w:t>
      </w:r>
      <w:r>
        <w:br/>
        <w:t>- Bootstrap</w:t>
      </w:r>
      <w:r>
        <w:br/>
      </w:r>
      <w:r>
        <w:br/>
        <w:t>## Installation</w:t>
      </w:r>
      <w:r>
        <w:br/>
        <w:t>Instructions to set up the project locally.</w:t>
      </w:r>
      <w:r>
        <w:br/>
      </w:r>
      <w:r>
        <w:br/>
        <w:t>## Usage</w:t>
      </w:r>
      <w:r>
        <w:br/>
        <w:t>How to use the application once it's running.</w:t>
      </w:r>
      <w:r>
        <w:br/>
      </w:r>
      <w:r>
        <w:br/>
        <w:t>## License</w:t>
      </w:r>
      <w:r>
        <w:br/>
        <w:t>Information about the project's license.</w:t>
      </w:r>
      <w:r>
        <w:br/>
        <w:t>```</w:t>
      </w:r>
    </w:p>
    <w:p w14:paraId="72FA08C5" w14:textId="7D2F6F90" w:rsidR="003316D4" w:rsidRDefault="003316D4"/>
    <w:p w14:paraId="39B3FADF" w14:textId="77777777" w:rsidR="003316D4" w:rsidRDefault="003316D4" w:rsidP="003316D4">
      <w:pPr>
        <w:pStyle w:val="Heading2"/>
      </w:pPr>
      <w:r>
        <w:t>Prompt:</w:t>
      </w:r>
    </w:p>
    <w:p w14:paraId="48AC1713" w14:textId="66694C65" w:rsidR="003316D4" w:rsidRDefault="003C50DB" w:rsidP="003316D4">
      <w:r>
        <w:t>I am getting below error while hitting this API from postmans: "File upload failed: http: no such file"</w:t>
      </w:r>
    </w:p>
    <w:p w14:paraId="0CFE1A7C" w14:textId="77777777" w:rsidR="003316D4" w:rsidRDefault="003316D4" w:rsidP="003316D4">
      <w:pPr>
        <w:pStyle w:val="Heading2"/>
      </w:pPr>
      <w:r>
        <w:t>Response:</w:t>
      </w:r>
    </w:p>
    <w:p w14:paraId="09F16819" w14:textId="77777777" w:rsidR="003C50DB" w:rsidRDefault="003C50DB" w:rsidP="003C50DB">
      <w:pPr>
        <w:pStyle w:val="NormalWeb"/>
      </w:pPr>
      <w:r>
        <w:t xml:space="preserve">The error you're encountering, </w:t>
      </w:r>
      <w:r>
        <w:rPr>
          <w:rStyle w:val="HTMLCode"/>
        </w:rPr>
        <w:t>"File upload failed: http: no such file"</w:t>
      </w:r>
      <w:r>
        <w:t>, usually occurs when the API does not receive the file properly. This could happen for a few reasons, particularly around how the request is being made from Postman.</w:t>
      </w:r>
    </w:p>
    <w:p w14:paraId="0D332F79" w14:textId="77777777" w:rsidR="003C50DB" w:rsidRDefault="003C50DB" w:rsidP="003C50DB">
      <w:pPr>
        <w:pStyle w:val="Heading3"/>
      </w:pPr>
      <w:r>
        <w:t>Checklist for File Uploads in Postman:</w:t>
      </w:r>
    </w:p>
    <w:p w14:paraId="7FB0E4C2" w14:textId="77777777" w:rsidR="003C50DB" w:rsidRDefault="003C50DB" w:rsidP="003C50DB">
      <w:pPr>
        <w:pStyle w:val="NormalWeb"/>
        <w:numPr>
          <w:ilvl w:val="0"/>
          <w:numId w:val="25"/>
        </w:numPr>
      </w:pPr>
      <w:r>
        <w:rPr>
          <w:rStyle w:val="Strong"/>
        </w:rPr>
        <w:t>Ensure Correct HTTP Method</w:t>
      </w:r>
      <w:r>
        <w:t>:</w:t>
      </w:r>
    </w:p>
    <w:p w14:paraId="4044E255" w14:textId="77777777" w:rsidR="003C50DB" w:rsidRDefault="003C50DB" w:rsidP="003C50DB">
      <w:pPr>
        <w:numPr>
          <w:ilvl w:val="1"/>
          <w:numId w:val="25"/>
        </w:numPr>
        <w:spacing w:before="100" w:beforeAutospacing="1" w:after="100" w:afterAutospacing="1" w:line="240" w:lineRule="auto"/>
      </w:pPr>
      <w:r>
        <w:t xml:space="preserve">The request method should be </w:t>
      </w:r>
      <w:r>
        <w:rPr>
          <w:rStyle w:val="HTMLCode"/>
          <w:rFonts w:eastAsiaTheme="minorEastAsia"/>
        </w:rPr>
        <w:t>POST</w:t>
      </w:r>
      <w:r>
        <w:t>.</w:t>
      </w:r>
    </w:p>
    <w:p w14:paraId="2DABBA76" w14:textId="77777777" w:rsidR="003C50DB" w:rsidRDefault="003C50DB" w:rsidP="003C50DB">
      <w:pPr>
        <w:pStyle w:val="NormalWeb"/>
        <w:numPr>
          <w:ilvl w:val="0"/>
          <w:numId w:val="25"/>
        </w:numPr>
      </w:pPr>
      <w:r>
        <w:rPr>
          <w:rStyle w:val="Strong"/>
        </w:rPr>
        <w:t xml:space="preserve">Correct </w:t>
      </w:r>
      <w:r>
        <w:rPr>
          <w:rStyle w:val="HTMLCode"/>
          <w:b/>
          <w:bCs/>
        </w:rPr>
        <w:t>multipart/form-data</w:t>
      </w:r>
      <w:r>
        <w:rPr>
          <w:rStyle w:val="Strong"/>
        </w:rPr>
        <w:t xml:space="preserve"> Setup</w:t>
      </w:r>
      <w:r>
        <w:t>:</w:t>
      </w:r>
    </w:p>
    <w:p w14:paraId="301D03B4" w14:textId="77777777" w:rsidR="003C50DB" w:rsidRDefault="003C50DB" w:rsidP="003C50DB">
      <w:pPr>
        <w:numPr>
          <w:ilvl w:val="1"/>
          <w:numId w:val="25"/>
        </w:numPr>
        <w:spacing w:before="100" w:beforeAutospacing="1" w:after="100" w:afterAutospacing="1" w:line="240" w:lineRule="auto"/>
      </w:pPr>
      <w:r>
        <w:t xml:space="preserve">When uploading files, you must set the </w:t>
      </w:r>
      <w:r>
        <w:rPr>
          <w:rStyle w:val="HTMLCode"/>
          <w:rFonts w:eastAsiaTheme="minorEastAsia"/>
        </w:rPr>
        <w:t>Content-Type</w:t>
      </w:r>
      <w:r>
        <w:t xml:space="preserve"> to </w:t>
      </w:r>
      <w:r>
        <w:rPr>
          <w:rStyle w:val="HTMLCode"/>
          <w:rFonts w:eastAsiaTheme="minorEastAsia"/>
        </w:rPr>
        <w:t>multipart/form-data</w:t>
      </w:r>
      <w:r>
        <w:t>.</w:t>
      </w:r>
    </w:p>
    <w:p w14:paraId="6423EB20" w14:textId="77777777" w:rsidR="003C50DB" w:rsidRDefault="003C50DB" w:rsidP="003C50DB">
      <w:pPr>
        <w:numPr>
          <w:ilvl w:val="1"/>
          <w:numId w:val="25"/>
        </w:numPr>
        <w:spacing w:before="100" w:beforeAutospacing="1" w:after="100" w:afterAutospacing="1" w:line="240" w:lineRule="auto"/>
      </w:pPr>
      <w:r>
        <w:t xml:space="preserve">In Postman, go to the </w:t>
      </w:r>
      <w:r>
        <w:rPr>
          <w:rStyle w:val="Strong"/>
        </w:rPr>
        <w:t>Body</w:t>
      </w:r>
      <w:r>
        <w:t xml:space="preserve"> tab, select </w:t>
      </w:r>
      <w:r>
        <w:rPr>
          <w:rStyle w:val="Strong"/>
        </w:rPr>
        <w:t>form-data</w:t>
      </w:r>
      <w:r>
        <w:t>, and then:</w:t>
      </w:r>
    </w:p>
    <w:p w14:paraId="5100298E" w14:textId="77777777" w:rsidR="003C50DB" w:rsidRDefault="003C50DB" w:rsidP="003C50DB">
      <w:pPr>
        <w:numPr>
          <w:ilvl w:val="2"/>
          <w:numId w:val="25"/>
        </w:numPr>
        <w:spacing w:before="100" w:beforeAutospacing="1" w:after="100" w:afterAutospacing="1" w:line="240" w:lineRule="auto"/>
      </w:pPr>
      <w:r>
        <w:t xml:space="preserve">Set the </w:t>
      </w:r>
      <w:r>
        <w:rPr>
          <w:rStyle w:val="HTMLCode"/>
          <w:rFonts w:eastAsiaTheme="minorEastAsia"/>
        </w:rPr>
        <w:t>key</w:t>
      </w:r>
      <w:r>
        <w:t xml:space="preserve"> to </w:t>
      </w:r>
      <w:r>
        <w:rPr>
          <w:rStyle w:val="HTMLCode"/>
          <w:rFonts w:eastAsiaTheme="minorEastAsia"/>
        </w:rPr>
        <w:t>file</w:t>
      </w:r>
      <w:r>
        <w:t xml:space="preserve"> (or the parameter expected by your backend).</w:t>
      </w:r>
    </w:p>
    <w:p w14:paraId="0E46FAE4" w14:textId="77777777" w:rsidR="003C50DB" w:rsidRDefault="003C50DB" w:rsidP="003C50DB">
      <w:pPr>
        <w:numPr>
          <w:ilvl w:val="2"/>
          <w:numId w:val="25"/>
        </w:numPr>
        <w:spacing w:before="100" w:beforeAutospacing="1" w:after="100" w:afterAutospacing="1" w:line="240" w:lineRule="auto"/>
      </w:pPr>
      <w:r>
        <w:t xml:space="preserve">For the </w:t>
      </w:r>
      <w:r>
        <w:rPr>
          <w:rStyle w:val="HTMLCode"/>
          <w:rFonts w:eastAsiaTheme="minorEastAsia"/>
        </w:rPr>
        <w:t>value</w:t>
      </w:r>
      <w:r>
        <w:t xml:space="preserve">, use the </w:t>
      </w:r>
      <w:r>
        <w:rPr>
          <w:rStyle w:val="Strong"/>
        </w:rPr>
        <w:t>Select Files</w:t>
      </w:r>
      <w:r>
        <w:t xml:space="preserve"> button to pick the file from your system.</w:t>
      </w:r>
    </w:p>
    <w:p w14:paraId="5413A92F" w14:textId="77777777" w:rsidR="003C50DB" w:rsidRDefault="003C50DB" w:rsidP="003C50DB">
      <w:pPr>
        <w:numPr>
          <w:ilvl w:val="1"/>
          <w:numId w:val="25"/>
        </w:numPr>
        <w:spacing w:before="100" w:beforeAutospacing="1" w:after="100" w:afterAutospacing="1" w:line="240" w:lineRule="auto"/>
      </w:pPr>
      <w:r>
        <w:t xml:space="preserve">Include other fields like </w:t>
      </w:r>
      <w:r>
        <w:rPr>
          <w:rStyle w:val="HTMLCode"/>
          <w:rFonts w:eastAsiaTheme="minorEastAsia"/>
        </w:rPr>
        <w:t>subtask_id</w:t>
      </w:r>
      <w:r>
        <w:t xml:space="preserve"> and </w:t>
      </w:r>
      <w:r>
        <w:rPr>
          <w:rStyle w:val="HTMLCode"/>
          <w:rFonts w:eastAsiaTheme="minorEastAsia"/>
        </w:rPr>
        <w:t>user_id</w:t>
      </w:r>
      <w:r>
        <w:t xml:space="preserve"> as text form fields.</w:t>
      </w:r>
    </w:p>
    <w:p w14:paraId="114E5E4C" w14:textId="77777777" w:rsidR="003C50DB" w:rsidRDefault="003C50DB" w:rsidP="003C50DB">
      <w:pPr>
        <w:pStyle w:val="NormalWeb"/>
        <w:numPr>
          <w:ilvl w:val="0"/>
          <w:numId w:val="25"/>
        </w:numPr>
      </w:pPr>
      <w:r>
        <w:rPr>
          <w:rStyle w:val="Strong"/>
        </w:rPr>
        <w:lastRenderedPageBreak/>
        <w:t>Handler in Go to Accept Multipart Files</w:t>
      </w:r>
      <w:r>
        <w:t>: The issue might also be related to how files are processed on the server. Based on the error message, let's revisit the handler to ensure everything is configured correctly.</w:t>
      </w:r>
    </w:p>
    <w:p w14:paraId="06844482" w14:textId="77777777" w:rsidR="003C50DB" w:rsidRDefault="003C50DB" w:rsidP="003C50DB">
      <w:pPr>
        <w:pStyle w:val="Heading3"/>
      </w:pPr>
      <w:r>
        <w:t xml:space="preserve">Corrected </w:t>
      </w:r>
      <w:r>
        <w:rPr>
          <w:rStyle w:val="HTMLCode"/>
          <w:rFonts w:eastAsiaTheme="majorEastAsia"/>
        </w:rPr>
        <w:t>UploadSubtaskHandler</w:t>
      </w:r>
    </w:p>
    <w:p w14:paraId="1B44D9DD" w14:textId="77777777" w:rsidR="003C50DB" w:rsidRDefault="003C50DB" w:rsidP="003C50DB">
      <w:pPr>
        <w:pStyle w:val="NormalWeb"/>
      </w:pPr>
      <w:r>
        <w:t xml:space="preserve">Here's an updated version of the </w:t>
      </w:r>
      <w:r>
        <w:rPr>
          <w:rStyle w:val="HTMLCode"/>
        </w:rPr>
        <w:t>UploadSubtaskHandler</w:t>
      </w:r>
      <w:r>
        <w:t xml:space="preserve"> to handle file uploads properly:</w:t>
      </w:r>
    </w:p>
    <w:p w14:paraId="3B66B453" w14:textId="77777777" w:rsidR="003C50DB" w:rsidRDefault="003C50DB" w:rsidP="003C50DB">
      <w:pPr>
        <w:pStyle w:val="HTMLPreformatted"/>
      </w:pPr>
      <w:r>
        <w:t>go</w:t>
      </w:r>
    </w:p>
    <w:p w14:paraId="6E20A11A" w14:textId="77777777" w:rsidR="003C50DB" w:rsidRDefault="003C50DB" w:rsidP="003C50DB">
      <w:pPr>
        <w:pStyle w:val="HTMLPreformatted"/>
      </w:pPr>
      <w:r>
        <w:t>Copy code</w:t>
      </w:r>
    </w:p>
    <w:p w14:paraId="74D15130" w14:textId="77777777" w:rsidR="003C50DB" w:rsidRDefault="003C50DB" w:rsidP="003C50DB">
      <w:pPr>
        <w:pStyle w:val="HTMLPreformatted"/>
        <w:rPr>
          <w:rStyle w:val="HTMLCode"/>
        </w:rPr>
      </w:pPr>
      <w:r>
        <w:rPr>
          <w:rStyle w:val="hljs-keyword"/>
        </w:rPr>
        <w:t>func</w:t>
      </w:r>
      <w:r>
        <w:rPr>
          <w:rStyle w:val="hljs-function"/>
          <w:rFonts w:eastAsiaTheme="majorEastAsia"/>
        </w:rPr>
        <w:t xml:space="preserve"> </w:t>
      </w:r>
      <w:r>
        <w:rPr>
          <w:rStyle w:val="hljs-title"/>
          <w:rFonts w:eastAsiaTheme="majorEastAsia"/>
        </w:rPr>
        <w:t>UploadSubtaskHandler</w:t>
      </w:r>
      <w:r>
        <w:rPr>
          <w:rStyle w:val="hljs-params"/>
        </w:rPr>
        <w:t>(c *gin.Context)</w:t>
      </w:r>
      <w:r>
        <w:rPr>
          <w:rStyle w:val="HTMLCode"/>
        </w:rPr>
        <w:t xml:space="preserve"> {</w:t>
      </w:r>
    </w:p>
    <w:p w14:paraId="1D248A43" w14:textId="77777777" w:rsidR="003C50DB" w:rsidRDefault="003C50DB" w:rsidP="003C50DB">
      <w:pPr>
        <w:pStyle w:val="HTMLPreformatted"/>
        <w:rPr>
          <w:rStyle w:val="HTMLCode"/>
        </w:rPr>
      </w:pPr>
      <w:r>
        <w:rPr>
          <w:rStyle w:val="HTMLCode"/>
        </w:rPr>
        <w:tab/>
      </w:r>
      <w:r>
        <w:rPr>
          <w:rStyle w:val="hljs-comment"/>
          <w:rFonts w:eastAsiaTheme="majorEastAsia"/>
        </w:rPr>
        <w:t>// Get form fields for subtask_id and user_id</w:t>
      </w:r>
    </w:p>
    <w:p w14:paraId="1DD8EE81" w14:textId="77777777" w:rsidR="003C50DB" w:rsidRDefault="003C50DB" w:rsidP="003C50DB">
      <w:pPr>
        <w:pStyle w:val="HTMLPreformatted"/>
        <w:rPr>
          <w:rStyle w:val="HTMLCode"/>
        </w:rPr>
      </w:pPr>
      <w:r>
        <w:rPr>
          <w:rStyle w:val="HTMLCode"/>
        </w:rPr>
        <w:tab/>
        <w:t>subtaskIDStr := c.PostForm(</w:t>
      </w:r>
      <w:r>
        <w:rPr>
          <w:rStyle w:val="hljs-string"/>
        </w:rPr>
        <w:t>"subtask_id"</w:t>
      </w:r>
      <w:r>
        <w:rPr>
          <w:rStyle w:val="HTMLCode"/>
        </w:rPr>
        <w:t>)</w:t>
      </w:r>
    </w:p>
    <w:p w14:paraId="26428D40" w14:textId="77777777" w:rsidR="003C50DB" w:rsidRDefault="003C50DB" w:rsidP="003C50DB">
      <w:pPr>
        <w:pStyle w:val="HTMLPreformatted"/>
        <w:rPr>
          <w:rStyle w:val="HTMLCode"/>
        </w:rPr>
      </w:pPr>
      <w:r>
        <w:rPr>
          <w:rStyle w:val="HTMLCode"/>
        </w:rPr>
        <w:tab/>
        <w:t>userIDStr := c.PostForm(</w:t>
      </w:r>
      <w:r>
        <w:rPr>
          <w:rStyle w:val="hljs-string"/>
        </w:rPr>
        <w:t>"user_id"</w:t>
      </w:r>
      <w:r>
        <w:rPr>
          <w:rStyle w:val="HTMLCode"/>
        </w:rPr>
        <w:t>)</w:t>
      </w:r>
    </w:p>
    <w:p w14:paraId="6231A78A" w14:textId="77777777" w:rsidR="003C50DB" w:rsidRDefault="003C50DB" w:rsidP="003C50DB">
      <w:pPr>
        <w:pStyle w:val="HTMLPreformatted"/>
        <w:rPr>
          <w:rStyle w:val="HTMLCode"/>
        </w:rPr>
      </w:pPr>
    </w:p>
    <w:p w14:paraId="25F54A6D" w14:textId="77777777" w:rsidR="003C50DB" w:rsidRDefault="003C50DB" w:rsidP="003C50DB">
      <w:pPr>
        <w:pStyle w:val="HTMLPreformatted"/>
        <w:rPr>
          <w:rStyle w:val="HTMLCode"/>
        </w:rPr>
      </w:pPr>
      <w:r>
        <w:rPr>
          <w:rStyle w:val="HTMLCode"/>
        </w:rPr>
        <w:tab/>
      </w:r>
      <w:r>
        <w:rPr>
          <w:rStyle w:val="hljs-comment"/>
          <w:rFonts w:eastAsiaTheme="majorEastAsia"/>
        </w:rPr>
        <w:t>// Validate form data</w:t>
      </w:r>
    </w:p>
    <w:p w14:paraId="4E3503A6" w14:textId="77777777" w:rsidR="003C50DB" w:rsidRDefault="003C50DB" w:rsidP="003C50DB">
      <w:pPr>
        <w:pStyle w:val="HTMLPreformatted"/>
        <w:rPr>
          <w:rStyle w:val="HTMLCode"/>
        </w:rPr>
      </w:pPr>
      <w:r>
        <w:rPr>
          <w:rStyle w:val="HTMLCode"/>
        </w:rPr>
        <w:tab/>
      </w:r>
      <w:r>
        <w:rPr>
          <w:rStyle w:val="hljs-keyword"/>
        </w:rPr>
        <w:t>if</w:t>
      </w:r>
      <w:r>
        <w:rPr>
          <w:rStyle w:val="HTMLCode"/>
        </w:rPr>
        <w:t xml:space="preserve"> subtaskIDStr == </w:t>
      </w:r>
      <w:r>
        <w:rPr>
          <w:rStyle w:val="hljs-string"/>
        </w:rPr>
        <w:t>""</w:t>
      </w:r>
      <w:r>
        <w:rPr>
          <w:rStyle w:val="HTMLCode"/>
        </w:rPr>
        <w:t xml:space="preserve"> || userIDStr == </w:t>
      </w:r>
      <w:r>
        <w:rPr>
          <w:rStyle w:val="hljs-string"/>
        </w:rPr>
        <w:t>""</w:t>
      </w:r>
      <w:r>
        <w:rPr>
          <w:rStyle w:val="HTMLCode"/>
        </w:rPr>
        <w:t xml:space="preserve"> {</w:t>
      </w:r>
    </w:p>
    <w:p w14:paraId="62D9DF27" w14:textId="77777777" w:rsidR="003C50DB" w:rsidRDefault="003C50DB" w:rsidP="003C50DB">
      <w:pPr>
        <w:pStyle w:val="HTMLPreformatted"/>
        <w:rPr>
          <w:rStyle w:val="HTMLCode"/>
        </w:rPr>
      </w:pPr>
      <w:r>
        <w:rPr>
          <w:rStyle w:val="HTMLCode"/>
        </w:rPr>
        <w:tab/>
      </w:r>
      <w:r>
        <w:rPr>
          <w:rStyle w:val="HTMLCode"/>
        </w:rPr>
        <w:tab/>
        <w:t>c.JSON(http.StatusBadRequest, gin.H{</w:t>
      </w:r>
      <w:r>
        <w:rPr>
          <w:rStyle w:val="hljs-string"/>
        </w:rPr>
        <w:t>"error"</w:t>
      </w:r>
      <w:r>
        <w:rPr>
          <w:rStyle w:val="HTMLCode"/>
        </w:rPr>
        <w:t xml:space="preserve">: </w:t>
      </w:r>
      <w:r>
        <w:rPr>
          <w:rStyle w:val="hljs-string"/>
        </w:rPr>
        <w:t>"subtask_id and user_id are required"</w:t>
      </w:r>
      <w:r>
        <w:rPr>
          <w:rStyle w:val="HTMLCode"/>
        </w:rPr>
        <w:t>})</w:t>
      </w:r>
    </w:p>
    <w:p w14:paraId="5B52D1EE" w14:textId="77777777" w:rsidR="003C50DB" w:rsidRDefault="003C50DB" w:rsidP="003C50DB">
      <w:pPr>
        <w:pStyle w:val="HTMLPreformatted"/>
        <w:rPr>
          <w:rStyle w:val="HTMLCode"/>
        </w:rPr>
      </w:pPr>
      <w:r>
        <w:rPr>
          <w:rStyle w:val="HTMLCode"/>
        </w:rPr>
        <w:tab/>
      </w:r>
      <w:r>
        <w:rPr>
          <w:rStyle w:val="HTMLCode"/>
        </w:rPr>
        <w:tab/>
      </w:r>
      <w:r>
        <w:rPr>
          <w:rStyle w:val="hljs-keyword"/>
        </w:rPr>
        <w:t>return</w:t>
      </w:r>
    </w:p>
    <w:p w14:paraId="134C6D7B" w14:textId="77777777" w:rsidR="003C50DB" w:rsidRDefault="003C50DB" w:rsidP="003C50DB">
      <w:pPr>
        <w:pStyle w:val="HTMLPreformatted"/>
        <w:rPr>
          <w:rStyle w:val="HTMLCode"/>
        </w:rPr>
      </w:pPr>
      <w:r>
        <w:rPr>
          <w:rStyle w:val="HTMLCode"/>
        </w:rPr>
        <w:tab/>
        <w:t>}</w:t>
      </w:r>
    </w:p>
    <w:p w14:paraId="7610CF3D" w14:textId="77777777" w:rsidR="003C50DB" w:rsidRDefault="003C50DB" w:rsidP="003C50DB">
      <w:pPr>
        <w:pStyle w:val="HTMLPreformatted"/>
        <w:rPr>
          <w:rStyle w:val="HTMLCode"/>
        </w:rPr>
      </w:pPr>
    </w:p>
    <w:p w14:paraId="7DEB42E7" w14:textId="77777777" w:rsidR="003C50DB" w:rsidRDefault="003C50DB" w:rsidP="003C50DB">
      <w:pPr>
        <w:pStyle w:val="HTMLPreformatted"/>
        <w:rPr>
          <w:rStyle w:val="HTMLCode"/>
        </w:rPr>
      </w:pPr>
      <w:r>
        <w:rPr>
          <w:rStyle w:val="HTMLCode"/>
        </w:rPr>
        <w:tab/>
      </w:r>
      <w:r>
        <w:rPr>
          <w:rStyle w:val="hljs-comment"/>
          <w:rFonts w:eastAsiaTheme="majorEastAsia"/>
        </w:rPr>
        <w:t>// Convert subtask_id and user_id from string to int</w:t>
      </w:r>
    </w:p>
    <w:p w14:paraId="45729FEA" w14:textId="77777777" w:rsidR="003C50DB" w:rsidRDefault="003C50DB" w:rsidP="003C50DB">
      <w:pPr>
        <w:pStyle w:val="HTMLPreformatted"/>
        <w:rPr>
          <w:rStyle w:val="HTMLCode"/>
        </w:rPr>
      </w:pPr>
      <w:r>
        <w:rPr>
          <w:rStyle w:val="HTMLCode"/>
        </w:rPr>
        <w:tab/>
        <w:t>subtaskID, err := strconv.Atoi(subtaskIDStr)</w:t>
      </w:r>
    </w:p>
    <w:p w14:paraId="596DA18F" w14:textId="77777777" w:rsidR="003C50DB" w:rsidRDefault="003C50DB" w:rsidP="003C50DB">
      <w:pPr>
        <w:pStyle w:val="HTMLPreformatted"/>
        <w:rPr>
          <w:rStyle w:val="HTMLCode"/>
        </w:rPr>
      </w:pPr>
      <w:r>
        <w:rPr>
          <w:rStyle w:val="HTMLCode"/>
        </w:rPr>
        <w:tab/>
      </w:r>
      <w:r>
        <w:rPr>
          <w:rStyle w:val="hljs-keyword"/>
        </w:rPr>
        <w:t>if</w:t>
      </w:r>
      <w:r>
        <w:rPr>
          <w:rStyle w:val="HTMLCode"/>
        </w:rPr>
        <w:t xml:space="preserve"> err != </w:t>
      </w:r>
      <w:r>
        <w:rPr>
          <w:rStyle w:val="hljs-literal"/>
        </w:rPr>
        <w:t>nil</w:t>
      </w:r>
      <w:r>
        <w:rPr>
          <w:rStyle w:val="HTMLCode"/>
        </w:rPr>
        <w:t xml:space="preserve"> {</w:t>
      </w:r>
    </w:p>
    <w:p w14:paraId="5DDBC4B6" w14:textId="77777777" w:rsidR="003C50DB" w:rsidRDefault="003C50DB" w:rsidP="003C50DB">
      <w:pPr>
        <w:pStyle w:val="HTMLPreformatted"/>
        <w:rPr>
          <w:rStyle w:val="HTMLCode"/>
        </w:rPr>
      </w:pPr>
      <w:r>
        <w:rPr>
          <w:rStyle w:val="HTMLCode"/>
        </w:rPr>
        <w:tab/>
      </w:r>
      <w:r>
        <w:rPr>
          <w:rStyle w:val="HTMLCode"/>
        </w:rPr>
        <w:tab/>
        <w:t>c.JSON(http.StatusBadRequest, gin.H{</w:t>
      </w:r>
      <w:r>
        <w:rPr>
          <w:rStyle w:val="hljs-string"/>
        </w:rPr>
        <w:t>"error"</w:t>
      </w:r>
      <w:r>
        <w:rPr>
          <w:rStyle w:val="HTMLCode"/>
        </w:rPr>
        <w:t xml:space="preserve">: </w:t>
      </w:r>
      <w:r>
        <w:rPr>
          <w:rStyle w:val="hljs-string"/>
        </w:rPr>
        <w:t>"Invalid subtask_id"</w:t>
      </w:r>
      <w:r>
        <w:rPr>
          <w:rStyle w:val="HTMLCode"/>
        </w:rPr>
        <w:t>})</w:t>
      </w:r>
    </w:p>
    <w:p w14:paraId="53166B2F" w14:textId="77777777" w:rsidR="003C50DB" w:rsidRDefault="003C50DB" w:rsidP="003C50DB">
      <w:pPr>
        <w:pStyle w:val="HTMLPreformatted"/>
        <w:rPr>
          <w:rStyle w:val="HTMLCode"/>
        </w:rPr>
      </w:pPr>
      <w:r>
        <w:rPr>
          <w:rStyle w:val="HTMLCode"/>
        </w:rPr>
        <w:tab/>
      </w:r>
      <w:r>
        <w:rPr>
          <w:rStyle w:val="HTMLCode"/>
        </w:rPr>
        <w:tab/>
      </w:r>
      <w:r>
        <w:rPr>
          <w:rStyle w:val="hljs-keyword"/>
        </w:rPr>
        <w:t>return</w:t>
      </w:r>
    </w:p>
    <w:p w14:paraId="1E1AC796" w14:textId="77777777" w:rsidR="003C50DB" w:rsidRDefault="003C50DB" w:rsidP="003C50DB">
      <w:pPr>
        <w:pStyle w:val="HTMLPreformatted"/>
        <w:rPr>
          <w:rStyle w:val="HTMLCode"/>
        </w:rPr>
      </w:pPr>
      <w:r>
        <w:rPr>
          <w:rStyle w:val="HTMLCode"/>
        </w:rPr>
        <w:tab/>
        <w:t>}</w:t>
      </w:r>
    </w:p>
    <w:p w14:paraId="04679359" w14:textId="77777777" w:rsidR="003C50DB" w:rsidRDefault="003C50DB" w:rsidP="003C50DB">
      <w:pPr>
        <w:pStyle w:val="HTMLPreformatted"/>
        <w:rPr>
          <w:rStyle w:val="HTMLCode"/>
        </w:rPr>
      </w:pPr>
      <w:r>
        <w:rPr>
          <w:rStyle w:val="HTMLCode"/>
        </w:rPr>
        <w:tab/>
        <w:t>userID, err := strconv.Atoi(userIDStr)</w:t>
      </w:r>
    </w:p>
    <w:p w14:paraId="148C663F" w14:textId="77777777" w:rsidR="003C50DB" w:rsidRDefault="003C50DB" w:rsidP="003C50DB">
      <w:pPr>
        <w:pStyle w:val="HTMLPreformatted"/>
        <w:rPr>
          <w:rStyle w:val="HTMLCode"/>
        </w:rPr>
      </w:pPr>
      <w:r>
        <w:rPr>
          <w:rStyle w:val="HTMLCode"/>
        </w:rPr>
        <w:tab/>
      </w:r>
      <w:r>
        <w:rPr>
          <w:rStyle w:val="hljs-keyword"/>
        </w:rPr>
        <w:t>if</w:t>
      </w:r>
      <w:r>
        <w:rPr>
          <w:rStyle w:val="HTMLCode"/>
        </w:rPr>
        <w:t xml:space="preserve"> err != </w:t>
      </w:r>
      <w:r>
        <w:rPr>
          <w:rStyle w:val="hljs-literal"/>
        </w:rPr>
        <w:t>nil</w:t>
      </w:r>
      <w:r>
        <w:rPr>
          <w:rStyle w:val="HTMLCode"/>
        </w:rPr>
        <w:t xml:space="preserve"> {</w:t>
      </w:r>
    </w:p>
    <w:p w14:paraId="693B391B" w14:textId="77777777" w:rsidR="003C50DB" w:rsidRDefault="003C50DB" w:rsidP="003C50DB">
      <w:pPr>
        <w:pStyle w:val="HTMLPreformatted"/>
        <w:rPr>
          <w:rStyle w:val="HTMLCode"/>
        </w:rPr>
      </w:pPr>
      <w:r>
        <w:rPr>
          <w:rStyle w:val="HTMLCode"/>
        </w:rPr>
        <w:tab/>
      </w:r>
      <w:r>
        <w:rPr>
          <w:rStyle w:val="HTMLCode"/>
        </w:rPr>
        <w:tab/>
        <w:t>c.JSON(http.StatusBadRequest, gin.H{</w:t>
      </w:r>
      <w:r>
        <w:rPr>
          <w:rStyle w:val="hljs-string"/>
        </w:rPr>
        <w:t>"error"</w:t>
      </w:r>
      <w:r>
        <w:rPr>
          <w:rStyle w:val="HTMLCode"/>
        </w:rPr>
        <w:t xml:space="preserve">: </w:t>
      </w:r>
      <w:r>
        <w:rPr>
          <w:rStyle w:val="hljs-string"/>
        </w:rPr>
        <w:t>"Invalid user_id"</w:t>
      </w:r>
      <w:r>
        <w:rPr>
          <w:rStyle w:val="HTMLCode"/>
        </w:rPr>
        <w:t>})</w:t>
      </w:r>
    </w:p>
    <w:p w14:paraId="200A9FD2" w14:textId="77777777" w:rsidR="003C50DB" w:rsidRDefault="003C50DB" w:rsidP="003C50DB">
      <w:pPr>
        <w:pStyle w:val="HTMLPreformatted"/>
        <w:rPr>
          <w:rStyle w:val="HTMLCode"/>
        </w:rPr>
      </w:pPr>
      <w:r>
        <w:rPr>
          <w:rStyle w:val="HTMLCode"/>
        </w:rPr>
        <w:tab/>
      </w:r>
      <w:r>
        <w:rPr>
          <w:rStyle w:val="HTMLCode"/>
        </w:rPr>
        <w:tab/>
      </w:r>
      <w:r>
        <w:rPr>
          <w:rStyle w:val="hljs-keyword"/>
        </w:rPr>
        <w:t>return</w:t>
      </w:r>
    </w:p>
    <w:p w14:paraId="52A1FB0D" w14:textId="77777777" w:rsidR="003C50DB" w:rsidRDefault="003C50DB" w:rsidP="003C50DB">
      <w:pPr>
        <w:pStyle w:val="HTMLPreformatted"/>
        <w:rPr>
          <w:rStyle w:val="HTMLCode"/>
        </w:rPr>
      </w:pPr>
      <w:r>
        <w:rPr>
          <w:rStyle w:val="HTMLCode"/>
        </w:rPr>
        <w:tab/>
        <w:t>}</w:t>
      </w:r>
    </w:p>
    <w:p w14:paraId="2B2911AB" w14:textId="77777777" w:rsidR="003C50DB" w:rsidRDefault="003C50DB" w:rsidP="003C50DB">
      <w:pPr>
        <w:pStyle w:val="HTMLPreformatted"/>
        <w:rPr>
          <w:rStyle w:val="HTMLCode"/>
        </w:rPr>
      </w:pPr>
    </w:p>
    <w:p w14:paraId="61978ED5" w14:textId="77777777" w:rsidR="003C50DB" w:rsidRDefault="003C50DB" w:rsidP="003C50DB">
      <w:pPr>
        <w:pStyle w:val="HTMLPreformatted"/>
        <w:rPr>
          <w:rStyle w:val="HTMLCode"/>
        </w:rPr>
      </w:pPr>
      <w:r>
        <w:rPr>
          <w:rStyle w:val="HTMLCode"/>
        </w:rPr>
        <w:tab/>
      </w:r>
      <w:r>
        <w:rPr>
          <w:rStyle w:val="hljs-comment"/>
          <w:rFonts w:eastAsiaTheme="majorEastAsia"/>
        </w:rPr>
        <w:t>// Retrieve the file from the form</w:t>
      </w:r>
    </w:p>
    <w:p w14:paraId="0E4F66AF" w14:textId="77777777" w:rsidR="003C50DB" w:rsidRDefault="003C50DB" w:rsidP="003C50DB">
      <w:pPr>
        <w:pStyle w:val="HTMLPreformatted"/>
        <w:rPr>
          <w:rStyle w:val="HTMLCode"/>
        </w:rPr>
      </w:pPr>
      <w:r>
        <w:rPr>
          <w:rStyle w:val="HTMLCode"/>
        </w:rPr>
        <w:tab/>
        <w:t>file, err := c.FormFile(</w:t>
      </w:r>
      <w:r>
        <w:rPr>
          <w:rStyle w:val="hljs-string"/>
        </w:rPr>
        <w:t>"file"</w:t>
      </w:r>
      <w:r>
        <w:rPr>
          <w:rStyle w:val="HTMLCode"/>
        </w:rPr>
        <w:t>)</w:t>
      </w:r>
    </w:p>
    <w:p w14:paraId="1723113B" w14:textId="77777777" w:rsidR="003C50DB" w:rsidRDefault="003C50DB" w:rsidP="003C50DB">
      <w:pPr>
        <w:pStyle w:val="HTMLPreformatted"/>
        <w:rPr>
          <w:rStyle w:val="HTMLCode"/>
        </w:rPr>
      </w:pPr>
      <w:r>
        <w:rPr>
          <w:rStyle w:val="HTMLCode"/>
        </w:rPr>
        <w:tab/>
      </w:r>
      <w:r>
        <w:rPr>
          <w:rStyle w:val="hljs-keyword"/>
        </w:rPr>
        <w:t>if</w:t>
      </w:r>
      <w:r>
        <w:rPr>
          <w:rStyle w:val="HTMLCode"/>
        </w:rPr>
        <w:t xml:space="preserve"> err != </w:t>
      </w:r>
      <w:r>
        <w:rPr>
          <w:rStyle w:val="hljs-literal"/>
        </w:rPr>
        <w:t>nil</w:t>
      </w:r>
      <w:r>
        <w:rPr>
          <w:rStyle w:val="HTMLCode"/>
        </w:rPr>
        <w:t xml:space="preserve"> {</w:t>
      </w:r>
    </w:p>
    <w:p w14:paraId="3758CD1D" w14:textId="77777777" w:rsidR="003C50DB" w:rsidRDefault="003C50DB" w:rsidP="003C50DB">
      <w:pPr>
        <w:pStyle w:val="HTMLPreformatted"/>
        <w:rPr>
          <w:rStyle w:val="HTMLCode"/>
        </w:rPr>
      </w:pPr>
      <w:r>
        <w:rPr>
          <w:rStyle w:val="HTMLCode"/>
        </w:rPr>
        <w:tab/>
      </w:r>
      <w:r>
        <w:rPr>
          <w:rStyle w:val="HTMLCode"/>
        </w:rPr>
        <w:tab/>
        <w:t>c.JSON(http.StatusBadRequest, gin.H{</w:t>
      </w:r>
      <w:r>
        <w:rPr>
          <w:rStyle w:val="hljs-string"/>
        </w:rPr>
        <w:t>"error"</w:t>
      </w:r>
      <w:r>
        <w:rPr>
          <w:rStyle w:val="HTMLCode"/>
        </w:rPr>
        <w:t xml:space="preserve">: </w:t>
      </w:r>
      <w:r>
        <w:rPr>
          <w:rStyle w:val="hljs-string"/>
        </w:rPr>
        <w:t>"File upload failed: "</w:t>
      </w:r>
      <w:r>
        <w:rPr>
          <w:rStyle w:val="HTMLCode"/>
        </w:rPr>
        <w:t xml:space="preserve"> + err.Error()})</w:t>
      </w:r>
    </w:p>
    <w:p w14:paraId="64C1B2B7" w14:textId="77777777" w:rsidR="003C50DB" w:rsidRDefault="003C50DB" w:rsidP="003C50DB">
      <w:pPr>
        <w:pStyle w:val="HTMLPreformatted"/>
        <w:rPr>
          <w:rStyle w:val="HTMLCode"/>
        </w:rPr>
      </w:pPr>
      <w:r>
        <w:rPr>
          <w:rStyle w:val="HTMLCode"/>
        </w:rPr>
        <w:tab/>
      </w:r>
      <w:r>
        <w:rPr>
          <w:rStyle w:val="HTMLCode"/>
        </w:rPr>
        <w:tab/>
      </w:r>
      <w:r>
        <w:rPr>
          <w:rStyle w:val="hljs-keyword"/>
        </w:rPr>
        <w:t>return</w:t>
      </w:r>
    </w:p>
    <w:p w14:paraId="75F206DF" w14:textId="77777777" w:rsidR="003C50DB" w:rsidRDefault="003C50DB" w:rsidP="003C50DB">
      <w:pPr>
        <w:pStyle w:val="HTMLPreformatted"/>
        <w:rPr>
          <w:rStyle w:val="HTMLCode"/>
        </w:rPr>
      </w:pPr>
      <w:r>
        <w:rPr>
          <w:rStyle w:val="HTMLCode"/>
        </w:rPr>
        <w:tab/>
        <w:t>}</w:t>
      </w:r>
    </w:p>
    <w:p w14:paraId="60FE8488" w14:textId="77777777" w:rsidR="003C50DB" w:rsidRDefault="003C50DB" w:rsidP="003C50DB">
      <w:pPr>
        <w:pStyle w:val="HTMLPreformatted"/>
        <w:rPr>
          <w:rStyle w:val="HTMLCode"/>
        </w:rPr>
      </w:pPr>
    </w:p>
    <w:p w14:paraId="1F2F486C" w14:textId="77777777" w:rsidR="003C50DB" w:rsidRDefault="003C50DB" w:rsidP="003C50DB">
      <w:pPr>
        <w:pStyle w:val="HTMLPreformatted"/>
        <w:rPr>
          <w:rStyle w:val="HTMLCode"/>
        </w:rPr>
      </w:pPr>
      <w:r>
        <w:rPr>
          <w:rStyle w:val="HTMLCode"/>
        </w:rPr>
        <w:tab/>
      </w:r>
      <w:r>
        <w:rPr>
          <w:rStyle w:val="hljs-comment"/>
          <w:rFonts w:eastAsiaTheme="majorEastAsia"/>
        </w:rPr>
        <w:t>// Save the uploaded file to a directory on the server</w:t>
      </w:r>
    </w:p>
    <w:p w14:paraId="73FA2A1A" w14:textId="77777777" w:rsidR="003C50DB" w:rsidRDefault="003C50DB" w:rsidP="003C50DB">
      <w:pPr>
        <w:pStyle w:val="HTMLPreformatted"/>
        <w:rPr>
          <w:rStyle w:val="HTMLCode"/>
        </w:rPr>
      </w:pPr>
      <w:r>
        <w:rPr>
          <w:rStyle w:val="HTMLCode"/>
        </w:rPr>
        <w:tab/>
        <w:t>filePath := fmt.Sprintf(</w:t>
      </w:r>
      <w:r>
        <w:rPr>
          <w:rStyle w:val="hljs-string"/>
        </w:rPr>
        <w:t>"./uploads/%s"</w:t>
      </w:r>
      <w:r>
        <w:rPr>
          <w:rStyle w:val="HTMLCode"/>
        </w:rPr>
        <w:t>, file.Filename)</w:t>
      </w:r>
    </w:p>
    <w:p w14:paraId="5F2E239A" w14:textId="77777777" w:rsidR="003C50DB" w:rsidRDefault="003C50DB" w:rsidP="003C50DB">
      <w:pPr>
        <w:pStyle w:val="HTMLPreformatted"/>
        <w:rPr>
          <w:rStyle w:val="HTMLCode"/>
        </w:rPr>
      </w:pPr>
      <w:r>
        <w:rPr>
          <w:rStyle w:val="HTMLCode"/>
        </w:rPr>
        <w:tab/>
      </w:r>
      <w:r>
        <w:rPr>
          <w:rStyle w:val="hljs-keyword"/>
        </w:rPr>
        <w:t>if</w:t>
      </w:r>
      <w:r>
        <w:rPr>
          <w:rStyle w:val="HTMLCode"/>
        </w:rPr>
        <w:t xml:space="preserve"> err := c.SaveUploadedFile(file, filePath); err != </w:t>
      </w:r>
      <w:r>
        <w:rPr>
          <w:rStyle w:val="hljs-literal"/>
        </w:rPr>
        <w:t>nil</w:t>
      </w:r>
      <w:r>
        <w:rPr>
          <w:rStyle w:val="HTMLCode"/>
        </w:rPr>
        <w:t xml:space="preserve"> {</w:t>
      </w:r>
    </w:p>
    <w:p w14:paraId="0818A40A" w14:textId="77777777" w:rsidR="003C50DB" w:rsidRDefault="003C50DB" w:rsidP="003C50DB">
      <w:pPr>
        <w:pStyle w:val="HTMLPreformatted"/>
        <w:rPr>
          <w:rStyle w:val="HTMLCode"/>
        </w:rPr>
      </w:pPr>
      <w:r>
        <w:rPr>
          <w:rStyle w:val="HTMLCode"/>
        </w:rPr>
        <w:tab/>
      </w:r>
      <w:r>
        <w:rPr>
          <w:rStyle w:val="HTMLCode"/>
        </w:rPr>
        <w:tab/>
        <w:t>c.JSON(http.StatusInternalServerError, gin.H{</w:t>
      </w:r>
      <w:r>
        <w:rPr>
          <w:rStyle w:val="hljs-string"/>
        </w:rPr>
        <w:t>"error"</w:t>
      </w:r>
      <w:r>
        <w:rPr>
          <w:rStyle w:val="HTMLCode"/>
        </w:rPr>
        <w:t xml:space="preserve">: </w:t>
      </w:r>
      <w:r>
        <w:rPr>
          <w:rStyle w:val="hljs-string"/>
        </w:rPr>
        <w:t>"Unable to save file: "</w:t>
      </w:r>
      <w:r>
        <w:rPr>
          <w:rStyle w:val="HTMLCode"/>
        </w:rPr>
        <w:t xml:space="preserve"> + err.Error()})</w:t>
      </w:r>
    </w:p>
    <w:p w14:paraId="3459C5FC" w14:textId="77777777" w:rsidR="003C50DB" w:rsidRDefault="003C50DB" w:rsidP="003C50DB">
      <w:pPr>
        <w:pStyle w:val="HTMLPreformatted"/>
        <w:rPr>
          <w:rStyle w:val="HTMLCode"/>
        </w:rPr>
      </w:pPr>
      <w:r>
        <w:rPr>
          <w:rStyle w:val="HTMLCode"/>
        </w:rPr>
        <w:tab/>
      </w:r>
      <w:r>
        <w:rPr>
          <w:rStyle w:val="HTMLCode"/>
        </w:rPr>
        <w:tab/>
      </w:r>
      <w:r>
        <w:rPr>
          <w:rStyle w:val="hljs-keyword"/>
        </w:rPr>
        <w:t>return</w:t>
      </w:r>
    </w:p>
    <w:p w14:paraId="730D30C8" w14:textId="77777777" w:rsidR="003C50DB" w:rsidRDefault="003C50DB" w:rsidP="003C50DB">
      <w:pPr>
        <w:pStyle w:val="HTMLPreformatted"/>
        <w:rPr>
          <w:rStyle w:val="HTMLCode"/>
        </w:rPr>
      </w:pPr>
      <w:r>
        <w:rPr>
          <w:rStyle w:val="HTMLCode"/>
        </w:rPr>
        <w:tab/>
        <w:t>}</w:t>
      </w:r>
    </w:p>
    <w:p w14:paraId="5C15597F" w14:textId="77777777" w:rsidR="003C50DB" w:rsidRDefault="003C50DB" w:rsidP="003C50DB">
      <w:pPr>
        <w:pStyle w:val="HTMLPreformatted"/>
        <w:rPr>
          <w:rStyle w:val="HTMLCode"/>
        </w:rPr>
      </w:pPr>
    </w:p>
    <w:p w14:paraId="3A174C42" w14:textId="77777777" w:rsidR="003C50DB" w:rsidRDefault="003C50DB" w:rsidP="003C50DB">
      <w:pPr>
        <w:pStyle w:val="HTMLPreformatted"/>
        <w:rPr>
          <w:rStyle w:val="HTMLCode"/>
        </w:rPr>
      </w:pPr>
      <w:r>
        <w:rPr>
          <w:rStyle w:val="HTMLCode"/>
        </w:rPr>
        <w:tab/>
      </w:r>
      <w:r>
        <w:rPr>
          <w:rStyle w:val="hljs-comment"/>
          <w:rFonts w:eastAsiaTheme="majorEastAsia"/>
        </w:rPr>
        <w:t>// Create the submission record</w:t>
      </w:r>
    </w:p>
    <w:p w14:paraId="2AD541C4" w14:textId="77777777" w:rsidR="003C50DB" w:rsidRDefault="003C50DB" w:rsidP="003C50DB">
      <w:pPr>
        <w:pStyle w:val="HTMLPreformatted"/>
        <w:rPr>
          <w:rStyle w:val="HTMLCode"/>
        </w:rPr>
      </w:pPr>
      <w:r>
        <w:rPr>
          <w:rStyle w:val="HTMLCode"/>
        </w:rPr>
        <w:tab/>
        <w:t>submission := models.Submission{</w:t>
      </w:r>
    </w:p>
    <w:p w14:paraId="5248C21C" w14:textId="77777777" w:rsidR="003C50DB" w:rsidRDefault="003C50DB" w:rsidP="003C50DB">
      <w:pPr>
        <w:pStyle w:val="HTMLPreformatted"/>
        <w:rPr>
          <w:rStyle w:val="HTMLCode"/>
        </w:rPr>
      </w:pPr>
      <w:r>
        <w:rPr>
          <w:rStyle w:val="HTMLCode"/>
        </w:rPr>
        <w:tab/>
      </w:r>
      <w:r>
        <w:rPr>
          <w:rStyle w:val="HTMLCode"/>
        </w:rPr>
        <w:tab/>
        <w:t>SubtaskID:      subtaskID,</w:t>
      </w:r>
    </w:p>
    <w:p w14:paraId="4C4B9811" w14:textId="77777777" w:rsidR="003C50DB" w:rsidRDefault="003C50DB" w:rsidP="003C50DB">
      <w:pPr>
        <w:pStyle w:val="HTMLPreformatted"/>
        <w:rPr>
          <w:rStyle w:val="HTMLCode"/>
        </w:rPr>
      </w:pPr>
      <w:r>
        <w:rPr>
          <w:rStyle w:val="HTMLCode"/>
        </w:rPr>
        <w:lastRenderedPageBreak/>
        <w:tab/>
      </w:r>
      <w:r>
        <w:rPr>
          <w:rStyle w:val="HTMLCode"/>
        </w:rPr>
        <w:tab/>
        <w:t>UserID:         userID,</w:t>
      </w:r>
    </w:p>
    <w:p w14:paraId="0B15B399" w14:textId="77777777" w:rsidR="003C50DB" w:rsidRDefault="003C50DB" w:rsidP="003C50DB">
      <w:pPr>
        <w:pStyle w:val="HTMLPreformatted"/>
        <w:rPr>
          <w:rStyle w:val="HTMLCode"/>
        </w:rPr>
      </w:pPr>
      <w:r>
        <w:rPr>
          <w:rStyle w:val="HTMLCode"/>
        </w:rPr>
        <w:tab/>
      </w:r>
      <w:r>
        <w:rPr>
          <w:rStyle w:val="HTMLCode"/>
        </w:rPr>
        <w:tab/>
        <w:t>FilePath:       filePath,</w:t>
      </w:r>
    </w:p>
    <w:p w14:paraId="5A97ABE1" w14:textId="77777777" w:rsidR="003C50DB" w:rsidRDefault="003C50DB" w:rsidP="003C50DB">
      <w:pPr>
        <w:pStyle w:val="HTMLPreformatted"/>
        <w:rPr>
          <w:rStyle w:val="HTMLCode"/>
        </w:rPr>
      </w:pPr>
      <w:r>
        <w:rPr>
          <w:rStyle w:val="HTMLCode"/>
        </w:rPr>
        <w:tab/>
      </w:r>
      <w:r>
        <w:rPr>
          <w:rStyle w:val="HTMLCode"/>
        </w:rPr>
        <w:tab/>
        <w:t>SubmissionDate: time.Now(),</w:t>
      </w:r>
    </w:p>
    <w:p w14:paraId="07A9B287" w14:textId="77777777" w:rsidR="003C50DB" w:rsidRDefault="003C50DB" w:rsidP="003C50DB">
      <w:pPr>
        <w:pStyle w:val="HTMLPreformatted"/>
        <w:rPr>
          <w:rStyle w:val="HTMLCode"/>
        </w:rPr>
      </w:pPr>
      <w:r>
        <w:rPr>
          <w:rStyle w:val="HTMLCode"/>
        </w:rPr>
        <w:tab/>
        <w:t>}</w:t>
      </w:r>
    </w:p>
    <w:p w14:paraId="1432AC14" w14:textId="77777777" w:rsidR="003C50DB" w:rsidRDefault="003C50DB" w:rsidP="003C50DB">
      <w:pPr>
        <w:pStyle w:val="HTMLPreformatted"/>
        <w:rPr>
          <w:rStyle w:val="HTMLCode"/>
        </w:rPr>
      </w:pPr>
    </w:p>
    <w:p w14:paraId="7700363B" w14:textId="77777777" w:rsidR="003C50DB" w:rsidRDefault="003C50DB" w:rsidP="003C50DB">
      <w:pPr>
        <w:pStyle w:val="HTMLPreformatted"/>
        <w:rPr>
          <w:rStyle w:val="HTMLCode"/>
        </w:rPr>
      </w:pPr>
      <w:r>
        <w:rPr>
          <w:rStyle w:val="HTMLCode"/>
        </w:rPr>
        <w:tab/>
      </w:r>
      <w:r>
        <w:rPr>
          <w:rStyle w:val="hljs-comment"/>
          <w:rFonts w:eastAsiaTheme="majorEastAsia"/>
        </w:rPr>
        <w:t>// Save submission in the database</w:t>
      </w:r>
    </w:p>
    <w:p w14:paraId="5E2D73C3" w14:textId="77777777" w:rsidR="003C50DB" w:rsidRDefault="003C50DB" w:rsidP="003C50DB">
      <w:pPr>
        <w:pStyle w:val="HTMLPreformatted"/>
        <w:rPr>
          <w:rStyle w:val="HTMLCode"/>
        </w:rPr>
      </w:pPr>
      <w:r>
        <w:rPr>
          <w:rStyle w:val="HTMLCode"/>
        </w:rPr>
        <w:tab/>
      </w:r>
      <w:r>
        <w:rPr>
          <w:rStyle w:val="hljs-keyword"/>
        </w:rPr>
        <w:t>if</w:t>
      </w:r>
      <w:r>
        <w:rPr>
          <w:rStyle w:val="HTMLCode"/>
        </w:rPr>
        <w:t xml:space="preserve"> err := db.UploadSubtask(submission); err != </w:t>
      </w:r>
      <w:r>
        <w:rPr>
          <w:rStyle w:val="hljs-literal"/>
        </w:rPr>
        <w:t>nil</w:t>
      </w:r>
      <w:r>
        <w:rPr>
          <w:rStyle w:val="HTMLCode"/>
        </w:rPr>
        <w:t xml:space="preserve"> {</w:t>
      </w:r>
    </w:p>
    <w:p w14:paraId="10BEE346" w14:textId="77777777" w:rsidR="003C50DB" w:rsidRDefault="003C50DB" w:rsidP="003C50DB">
      <w:pPr>
        <w:pStyle w:val="HTMLPreformatted"/>
        <w:rPr>
          <w:rStyle w:val="HTMLCode"/>
        </w:rPr>
      </w:pPr>
      <w:r>
        <w:rPr>
          <w:rStyle w:val="HTMLCode"/>
        </w:rPr>
        <w:tab/>
      </w:r>
      <w:r>
        <w:rPr>
          <w:rStyle w:val="HTMLCode"/>
        </w:rPr>
        <w:tab/>
        <w:t>c.JSON(http.StatusInternalServerError, gin.H{</w:t>
      </w:r>
      <w:r>
        <w:rPr>
          <w:rStyle w:val="hljs-string"/>
        </w:rPr>
        <w:t>"error"</w:t>
      </w:r>
      <w:r>
        <w:rPr>
          <w:rStyle w:val="HTMLCode"/>
        </w:rPr>
        <w:t xml:space="preserve">: </w:t>
      </w:r>
      <w:r>
        <w:rPr>
          <w:rStyle w:val="hljs-string"/>
        </w:rPr>
        <w:t>"Failed to save subtask submission"</w:t>
      </w:r>
      <w:r>
        <w:rPr>
          <w:rStyle w:val="HTMLCode"/>
        </w:rPr>
        <w:t>})</w:t>
      </w:r>
    </w:p>
    <w:p w14:paraId="0621A955" w14:textId="77777777" w:rsidR="003C50DB" w:rsidRDefault="003C50DB" w:rsidP="003C50DB">
      <w:pPr>
        <w:pStyle w:val="HTMLPreformatted"/>
        <w:rPr>
          <w:rStyle w:val="HTMLCode"/>
        </w:rPr>
      </w:pPr>
      <w:r>
        <w:rPr>
          <w:rStyle w:val="HTMLCode"/>
        </w:rPr>
        <w:tab/>
      </w:r>
      <w:r>
        <w:rPr>
          <w:rStyle w:val="HTMLCode"/>
        </w:rPr>
        <w:tab/>
      </w:r>
      <w:r>
        <w:rPr>
          <w:rStyle w:val="hljs-keyword"/>
        </w:rPr>
        <w:t>return</w:t>
      </w:r>
    </w:p>
    <w:p w14:paraId="5469DE7F" w14:textId="77777777" w:rsidR="003C50DB" w:rsidRDefault="003C50DB" w:rsidP="003C50DB">
      <w:pPr>
        <w:pStyle w:val="HTMLPreformatted"/>
        <w:rPr>
          <w:rStyle w:val="HTMLCode"/>
        </w:rPr>
      </w:pPr>
      <w:r>
        <w:rPr>
          <w:rStyle w:val="HTMLCode"/>
        </w:rPr>
        <w:tab/>
        <w:t>}</w:t>
      </w:r>
    </w:p>
    <w:p w14:paraId="7C8985F3" w14:textId="77777777" w:rsidR="003C50DB" w:rsidRDefault="003C50DB" w:rsidP="003C50DB">
      <w:pPr>
        <w:pStyle w:val="HTMLPreformatted"/>
        <w:rPr>
          <w:rStyle w:val="HTMLCode"/>
        </w:rPr>
      </w:pPr>
    </w:p>
    <w:p w14:paraId="42E4B6FC" w14:textId="77777777" w:rsidR="003C50DB" w:rsidRDefault="003C50DB" w:rsidP="003C50DB">
      <w:pPr>
        <w:pStyle w:val="HTMLPreformatted"/>
        <w:rPr>
          <w:rStyle w:val="HTMLCode"/>
        </w:rPr>
      </w:pPr>
      <w:r>
        <w:rPr>
          <w:rStyle w:val="HTMLCode"/>
        </w:rPr>
        <w:tab/>
        <w:t>c.JSON(http.StatusOK, gin.H{</w:t>
      </w:r>
      <w:r>
        <w:rPr>
          <w:rStyle w:val="hljs-string"/>
        </w:rPr>
        <w:t>"message"</w:t>
      </w:r>
      <w:r>
        <w:rPr>
          <w:rStyle w:val="HTMLCode"/>
        </w:rPr>
        <w:t xml:space="preserve">: </w:t>
      </w:r>
      <w:r>
        <w:rPr>
          <w:rStyle w:val="hljs-string"/>
        </w:rPr>
        <w:t>"Subtask uploaded successfully"</w:t>
      </w:r>
      <w:r>
        <w:rPr>
          <w:rStyle w:val="HTMLCode"/>
        </w:rPr>
        <w:t>})</w:t>
      </w:r>
    </w:p>
    <w:p w14:paraId="5B4CB730" w14:textId="77777777" w:rsidR="003C50DB" w:rsidRDefault="003C50DB" w:rsidP="003C50DB">
      <w:pPr>
        <w:pStyle w:val="HTMLPreformatted"/>
        <w:rPr>
          <w:rStyle w:val="HTMLCode"/>
        </w:rPr>
      </w:pPr>
      <w:r>
        <w:rPr>
          <w:rStyle w:val="HTMLCode"/>
        </w:rPr>
        <w:t>}</w:t>
      </w:r>
    </w:p>
    <w:p w14:paraId="291C9DE1" w14:textId="77777777" w:rsidR="003C50DB" w:rsidRDefault="003C50DB" w:rsidP="003C50DB">
      <w:pPr>
        <w:pStyle w:val="Heading3"/>
      </w:pPr>
      <w:r>
        <w:t>Key Points to Check:</w:t>
      </w:r>
    </w:p>
    <w:p w14:paraId="49E19ABA" w14:textId="77777777" w:rsidR="003C50DB" w:rsidRDefault="003C50DB" w:rsidP="003C50DB">
      <w:pPr>
        <w:numPr>
          <w:ilvl w:val="0"/>
          <w:numId w:val="26"/>
        </w:numPr>
        <w:spacing w:before="100" w:beforeAutospacing="1" w:after="100" w:afterAutospacing="1" w:line="240" w:lineRule="auto"/>
      </w:pPr>
      <w:r>
        <w:rPr>
          <w:rStyle w:val="HTMLCode"/>
          <w:rFonts w:eastAsiaTheme="minorEastAsia"/>
          <w:b/>
          <w:bCs/>
        </w:rPr>
        <w:t>FormFile</w:t>
      </w:r>
      <w:r>
        <w:t xml:space="preserve">: The </w:t>
      </w:r>
      <w:r>
        <w:rPr>
          <w:rStyle w:val="HTMLCode"/>
          <w:rFonts w:eastAsiaTheme="minorEastAsia"/>
        </w:rPr>
        <w:t>file</w:t>
      </w:r>
      <w:r>
        <w:t xml:space="preserve"> should be correctly passed from the request in the form-data body of the request, with the key set to </w:t>
      </w:r>
      <w:r>
        <w:rPr>
          <w:rStyle w:val="HTMLCode"/>
          <w:rFonts w:eastAsiaTheme="minorEastAsia"/>
        </w:rPr>
        <w:t>"file"</w:t>
      </w:r>
      <w:r>
        <w:t>.</w:t>
      </w:r>
    </w:p>
    <w:p w14:paraId="6EF9B12D" w14:textId="77777777" w:rsidR="003C50DB" w:rsidRDefault="003C50DB" w:rsidP="003C50DB">
      <w:pPr>
        <w:numPr>
          <w:ilvl w:val="0"/>
          <w:numId w:val="26"/>
        </w:numPr>
        <w:spacing w:before="100" w:beforeAutospacing="1" w:after="100" w:afterAutospacing="1" w:line="240" w:lineRule="auto"/>
      </w:pPr>
      <w:r>
        <w:rPr>
          <w:rStyle w:val="HTMLCode"/>
          <w:rFonts w:eastAsiaTheme="minorEastAsia"/>
          <w:b/>
          <w:bCs/>
        </w:rPr>
        <w:t>SaveUploadedFile</w:t>
      </w:r>
      <w:r>
        <w:t>: This method saves the file to the specified path on the server. Ensure the path (</w:t>
      </w:r>
      <w:r>
        <w:rPr>
          <w:rStyle w:val="HTMLCode"/>
          <w:rFonts w:eastAsiaTheme="minorEastAsia"/>
        </w:rPr>
        <w:t>"./uploads/"</w:t>
      </w:r>
      <w:r>
        <w:t>) exists and has proper write permissions.</w:t>
      </w:r>
    </w:p>
    <w:p w14:paraId="7C0F02DB" w14:textId="77777777" w:rsidR="003C50DB" w:rsidRDefault="003C50DB" w:rsidP="003C50DB">
      <w:pPr>
        <w:pStyle w:val="Heading3"/>
      </w:pPr>
      <w:r>
        <w:t>Testing with Postman:</w:t>
      </w:r>
    </w:p>
    <w:p w14:paraId="66ED80F8" w14:textId="77777777" w:rsidR="003C50DB" w:rsidRDefault="003C50DB" w:rsidP="003C50DB">
      <w:pPr>
        <w:pStyle w:val="NormalWeb"/>
        <w:numPr>
          <w:ilvl w:val="0"/>
          <w:numId w:val="27"/>
        </w:numPr>
      </w:pPr>
      <w:r>
        <w:t xml:space="preserve">Set the request method to </w:t>
      </w:r>
      <w:r>
        <w:rPr>
          <w:rStyle w:val="HTMLCode"/>
        </w:rPr>
        <w:t>POST</w:t>
      </w:r>
      <w:r>
        <w:t>.</w:t>
      </w:r>
    </w:p>
    <w:p w14:paraId="40799C36" w14:textId="77777777" w:rsidR="003C50DB" w:rsidRDefault="003C50DB" w:rsidP="003C50DB">
      <w:pPr>
        <w:pStyle w:val="NormalWeb"/>
        <w:numPr>
          <w:ilvl w:val="0"/>
          <w:numId w:val="27"/>
        </w:numPr>
      </w:pPr>
      <w:r>
        <w:t xml:space="preserve">Use the URL </w:t>
      </w:r>
      <w:r>
        <w:rPr>
          <w:rStyle w:val="HTMLCode"/>
        </w:rPr>
        <w:t>http://localhost:8080/subtask/upload</w:t>
      </w:r>
      <w:r>
        <w:t>.</w:t>
      </w:r>
    </w:p>
    <w:p w14:paraId="146A8F99" w14:textId="77777777" w:rsidR="003C50DB" w:rsidRDefault="003C50DB" w:rsidP="003C50DB">
      <w:pPr>
        <w:pStyle w:val="NormalWeb"/>
        <w:numPr>
          <w:ilvl w:val="0"/>
          <w:numId w:val="27"/>
        </w:numPr>
      </w:pPr>
      <w:r>
        <w:t xml:space="preserve">Go to the </w:t>
      </w:r>
      <w:r>
        <w:rPr>
          <w:rStyle w:val="Strong"/>
        </w:rPr>
        <w:t>Body</w:t>
      </w:r>
      <w:r>
        <w:t xml:space="preserve"> tab, choose </w:t>
      </w:r>
      <w:r>
        <w:rPr>
          <w:rStyle w:val="Strong"/>
        </w:rPr>
        <w:t>form-data</w:t>
      </w:r>
      <w:r>
        <w:t>, and set the following key-value pairs:</w:t>
      </w:r>
    </w:p>
    <w:p w14:paraId="57139B1A" w14:textId="77777777" w:rsidR="003C50DB" w:rsidRDefault="003C50DB" w:rsidP="003C50DB">
      <w:pPr>
        <w:numPr>
          <w:ilvl w:val="1"/>
          <w:numId w:val="27"/>
        </w:numPr>
        <w:spacing w:before="100" w:beforeAutospacing="1" w:after="100" w:afterAutospacing="1" w:line="240" w:lineRule="auto"/>
      </w:pPr>
      <w:r>
        <w:rPr>
          <w:rStyle w:val="HTMLCode"/>
          <w:rFonts w:eastAsiaTheme="minorEastAsia"/>
        </w:rPr>
        <w:t>subtask_id</w:t>
      </w:r>
      <w:r>
        <w:t xml:space="preserve"> (key) as </w:t>
      </w:r>
      <w:r>
        <w:rPr>
          <w:rStyle w:val="HTMLCode"/>
          <w:rFonts w:eastAsiaTheme="minorEastAsia"/>
        </w:rPr>
        <w:t>1</w:t>
      </w:r>
      <w:r>
        <w:t xml:space="preserve"> (value) (text)</w:t>
      </w:r>
    </w:p>
    <w:p w14:paraId="263208F7" w14:textId="77777777" w:rsidR="003C50DB" w:rsidRDefault="003C50DB" w:rsidP="003C50DB">
      <w:pPr>
        <w:numPr>
          <w:ilvl w:val="1"/>
          <w:numId w:val="27"/>
        </w:numPr>
        <w:spacing w:before="100" w:beforeAutospacing="1" w:after="100" w:afterAutospacing="1" w:line="240" w:lineRule="auto"/>
      </w:pPr>
      <w:r>
        <w:rPr>
          <w:rStyle w:val="HTMLCode"/>
          <w:rFonts w:eastAsiaTheme="minorEastAsia"/>
        </w:rPr>
        <w:t>user_id</w:t>
      </w:r>
      <w:r>
        <w:t xml:space="preserve"> (key) as </w:t>
      </w:r>
      <w:r>
        <w:rPr>
          <w:rStyle w:val="HTMLCode"/>
          <w:rFonts w:eastAsiaTheme="minorEastAsia"/>
        </w:rPr>
        <w:t>2</w:t>
      </w:r>
      <w:r>
        <w:t xml:space="preserve"> (value) (text)</w:t>
      </w:r>
    </w:p>
    <w:p w14:paraId="688EC15F" w14:textId="77777777" w:rsidR="003C50DB" w:rsidRDefault="003C50DB" w:rsidP="003C50DB">
      <w:pPr>
        <w:numPr>
          <w:ilvl w:val="1"/>
          <w:numId w:val="27"/>
        </w:numPr>
        <w:spacing w:before="100" w:beforeAutospacing="1" w:after="100" w:afterAutospacing="1" w:line="240" w:lineRule="auto"/>
      </w:pPr>
      <w:r>
        <w:rPr>
          <w:rStyle w:val="HTMLCode"/>
          <w:rFonts w:eastAsiaTheme="minorEastAsia"/>
        </w:rPr>
        <w:t>file</w:t>
      </w:r>
      <w:r>
        <w:t xml:space="preserve"> (key) and attach a file by selecting </w:t>
      </w:r>
      <w:r>
        <w:rPr>
          <w:rStyle w:val="Strong"/>
        </w:rPr>
        <w:t>Choose Files</w:t>
      </w:r>
      <w:r>
        <w:t>.</w:t>
      </w:r>
    </w:p>
    <w:p w14:paraId="479D4AF4" w14:textId="77777777" w:rsidR="003C50DB" w:rsidRDefault="003C50DB" w:rsidP="003C50DB">
      <w:pPr>
        <w:pStyle w:val="NormalWeb"/>
        <w:numPr>
          <w:ilvl w:val="0"/>
          <w:numId w:val="27"/>
        </w:numPr>
      </w:pPr>
      <w:r>
        <w:t>Send the request.</w:t>
      </w:r>
    </w:p>
    <w:p w14:paraId="78514CA0" w14:textId="77777777" w:rsidR="003C50DB" w:rsidRDefault="003C50DB" w:rsidP="003C50DB">
      <w:pPr>
        <w:pStyle w:val="Heading3"/>
      </w:pPr>
      <w:r>
        <w:t>Curl Command for Testing:</w:t>
      </w:r>
    </w:p>
    <w:p w14:paraId="61F59C18" w14:textId="77777777" w:rsidR="003C50DB" w:rsidRDefault="003C50DB" w:rsidP="003C50DB">
      <w:pPr>
        <w:pStyle w:val="NormalWeb"/>
      </w:pPr>
      <w:r>
        <w:t>Alternatively, use the following curl command to test the upload:</w:t>
      </w:r>
    </w:p>
    <w:p w14:paraId="26723C3B" w14:textId="77777777" w:rsidR="003C50DB" w:rsidRDefault="003C50DB" w:rsidP="003C50DB">
      <w:pPr>
        <w:pStyle w:val="HTMLPreformatted"/>
      </w:pPr>
      <w:r>
        <w:t>bash</w:t>
      </w:r>
    </w:p>
    <w:p w14:paraId="077D7269" w14:textId="77777777" w:rsidR="003C50DB" w:rsidRDefault="003C50DB" w:rsidP="003C50DB">
      <w:pPr>
        <w:pStyle w:val="HTMLPreformatted"/>
      </w:pPr>
      <w:r>
        <w:t>Copy code</w:t>
      </w:r>
    </w:p>
    <w:p w14:paraId="729AEADA" w14:textId="77777777" w:rsidR="003C50DB" w:rsidRDefault="003C50DB" w:rsidP="003C50DB">
      <w:pPr>
        <w:pStyle w:val="HTMLPreformatted"/>
        <w:rPr>
          <w:rStyle w:val="HTMLCode"/>
        </w:rPr>
      </w:pPr>
      <w:r>
        <w:rPr>
          <w:rStyle w:val="HTMLCode"/>
        </w:rPr>
        <w:t>curl -X POST http://localhost:8080/subtask/upload \</w:t>
      </w:r>
    </w:p>
    <w:p w14:paraId="3C309CB0" w14:textId="77777777" w:rsidR="003C50DB" w:rsidRDefault="003C50DB" w:rsidP="003C50DB">
      <w:pPr>
        <w:pStyle w:val="HTMLPreformatted"/>
        <w:rPr>
          <w:rStyle w:val="HTMLCode"/>
        </w:rPr>
      </w:pPr>
      <w:r>
        <w:rPr>
          <w:rStyle w:val="HTMLCode"/>
        </w:rPr>
        <w:t xml:space="preserve">-F </w:t>
      </w:r>
      <w:r>
        <w:rPr>
          <w:rStyle w:val="hljs-string"/>
        </w:rPr>
        <w:t>"subtask_id=1"</w:t>
      </w:r>
      <w:r>
        <w:rPr>
          <w:rStyle w:val="HTMLCode"/>
        </w:rPr>
        <w:t xml:space="preserve"> \</w:t>
      </w:r>
    </w:p>
    <w:p w14:paraId="2FF7F091" w14:textId="77777777" w:rsidR="003C50DB" w:rsidRDefault="003C50DB" w:rsidP="003C50DB">
      <w:pPr>
        <w:pStyle w:val="HTMLPreformatted"/>
        <w:rPr>
          <w:rStyle w:val="HTMLCode"/>
        </w:rPr>
      </w:pPr>
      <w:r>
        <w:rPr>
          <w:rStyle w:val="HTMLCode"/>
        </w:rPr>
        <w:t xml:space="preserve">-F </w:t>
      </w:r>
      <w:r>
        <w:rPr>
          <w:rStyle w:val="hljs-string"/>
        </w:rPr>
        <w:t>"user_id=2"</w:t>
      </w:r>
      <w:r>
        <w:rPr>
          <w:rStyle w:val="HTMLCode"/>
        </w:rPr>
        <w:t xml:space="preserve"> \</w:t>
      </w:r>
    </w:p>
    <w:p w14:paraId="55D4C257" w14:textId="77777777" w:rsidR="003C50DB" w:rsidRDefault="003C50DB" w:rsidP="003C50DB">
      <w:pPr>
        <w:pStyle w:val="HTMLPreformatted"/>
        <w:rPr>
          <w:rStyle w:val="HTMLCode"/>
        </w:rPr>
      </w:pPr>
      <w:r>
        <w:rPr>
          <w:rStyle w:val="HTMLCode"/>
        </w:rPr>
        <w:t xml:space="preserve">-F </w:t>
      </w:r>
      <w:r>
        <w:rPr>
          <w:rStyle w:val="hljs-string"/>
        </w:rPr>
        <w:t>"file=@/path/to/your/presentation.ppt"</w:t>
      </w:r>
    </w:p>
    <w:p w14:paraId="5E307160" w14:textId="77777777" w:rsidR="003C50DB" w:rsidRDefault="003C50DB" w:rsidP="003C50DB">
      <w:pPr>
        <w:pStyle w:val="Heading3"/>
      </w:pPr>
      <w:r>
        <w:t>File Upload Directory:</w:t>
      </w:r>
    </w:p>
    <w:p w14:paraId="037A4DB0" w14:textId="77777777" w:rsidR="003C50DB" w:rsidRDefault="003C50DB" w:rsidP="003C50DB">
      <w:pPr>
        <w:pStyle w:val="NormalWeb"/>
      </w:pPr>
      <w:r>
        <w:t xml:space="preserve">Ensure that the </w:t>
      </w:r>
      <w:r>
        <w:rPr>
          <w:rStyle w:val="HTMLCode"/>
        </w:rPr>
        <w:t>./uploads/</w:t>
      </w:r>
      <w:r>
        <w:t xml:space="preserve"> directory exists, or you can create it using:</w:t>
      </w:r>
    </w:p>
    <w:p w14:paraId="06031C4D" w14:textId="77777777" w:rsidR="003C50DB" w:rsidRDefault="003C50DB" w:rsidP="003C50DB">
      <w:pPr>
        <w:pStyle w:val="HTMLPreformatted"/>
      </w:pPr>
      <w:r>
        <w:t>bash</w:t>
      </w:r>
    </w:p>
    <w:p w14:paraId="406174C3" w14:textId="77777777" w:rsidR="003C50DB" w:rsidRDefault="003C50DB" w:rsidP="003C50DB">
      <w:pPr>
        <w:pStyle w:val="HTMLPreformatted"/>
      </w:pPr>
      <w:r>
        <w:t>Copy code</w:t>
      </w:r>
    </w:p>
    <w:p w14:paraId="75C93EEB" w14:textId="77777777" w:rsidR="003C50DB" w:rsidRDefault="003C50DB" w:rsidP="003C50DB">
      <w:pPr>
        <w:pStyle w:val="HTMLPreformatted"/>
        <w:rPr>
          <w:rStyle w:val="HTMLCode"/>
        </w:rPr>
      </w:pPr>
      <w:r>
        <w:rPr>
          <w:rStyle w:val="hljs-builtin"/>
        </w:rPr>
        <w:t>mkdir</w:t>
      </w:r>
      <w:r>
        <w:rPr>
          <w:rStyle w:val="HTMLCode"/>
        </w:rPr>
        <w:t xml:space="preserve"> -p ./uploads</w:t>
      </w:r>
    </w:p>
    <w:p w14:paraId="447FB4A8" w14:textId="77777777" w:rsidR="003C50DB" w:rsidRDefault="003C50DB" w:rsidP="003C50DB">
      <w:pPr>
        <w:pStyle w:val="NormalWeb"/>
      </w:pPr>
      <w:r>
        <w:lastRenderedPageBreak/>
        <w:t xml:space="preserve">Also, make sure that your Go process has write permissions to the </w:t>
      </w:r>
      <w:r>
        <w:rPr>
          <w:rStyle w:val="HTMLCode"/>
        </w:rPr>
        <w:t>./uploads/</w:t>
      </w:r>
      <w:r>
        <w:t xml:space="preserve"> directory.</w:t>
      </w:r>
    </w:p>
    <w:p w14:paraId="72427176" w14:textId="77777777" w:rsidR="003C50DB" w:rsidRDefault="003C50DB" w:rsidP="003C50DB">
      <w:pPr>
        <w:pStyle w:val="NormalWeb"/>
      </w:pPr>
      <w:r>
        <w:t>Let me know if the issue persists, or if you need further adjustments!</w:t>
      </w:r>
    </w:p>
    <w:p w14:paraId="1FB2A413" w14:textId="4E179CDB" w:rsidR="003316D4" w:rsidRDefault="003316D4" w:rsidP="003316D4"/>
    <w:p w14:paraId="64B42ECF" w14:textId="6F74A2BF" w:rsidR="003316D4" w:rsidRDefault="003316D4" w:rsidP="003316D4"/>
    <w:p w14:paraId="2331A5CB" w14:textId="77777777" w:rsidR="003316D4" w:rsidRDefault="003316D4" w:rsidP="003316D4">
      <w:pPr>
        <w:pStyle w:val="Heading2"/>
      </w:pPr>
      <w:r>
        <w:t>Prompt:</w:t>
      </w:r>
    </w:p>
    <w:p w14:paraId="42B229C6" w14:textId="6D212611" w:rsidR="003316D4" w:rsidRDefault="000578C6" w:rsidP="003316D4">
      <w:r>
        <w:t>Good job my campanion, backend is looking fine Now we need to have front end for this application. There KPMG blue and white in color Use bootstrap to make it screen compatible and I want you to be as advanced as possible for the UI There will be a login and signup page post login and signup user will be redirected to home screen Home Screen will be showing all available proposals from API (/proposals get method) Response of the API is below: [ { "id": 1, "title": "New Web Application", "description": "A web app project for hackathon", "coordinator_id": 1, "deadline": "2024-09-30", "created_at": "2024-09-27T21:50:32Z" } ] Make each proposal clickable which shows all subtasks of it from API (/proposals/1/subtasks get method) Response of the API is below: [ { "id": 1, "proposal_id": 1, "topic_name": "Frontend Development", "description": "Develop the frontend using HTML, CSS, and JavaScript", "skills_required": "HTML, CSS, JavaScript", "submission_date": "2024-09-29", "status": "pending" }, { "id": 2, "proposal_id": 1, "topic_name": "Backend Development", "description": "Develop the backend using Java, Python, and Mysql", "skills_required": "Java, Python, Mysql", "submission_date": "2024-09-29", "status": "pending" } ]</w:t>
      </w:r>
    </w:p>
    <w:p w14:paraId="47F96047" w14:textId="77777777" w:rsidR="003316D4" w:rsidRDefault="003316D4" w:rsidP="003316D4">
      <w:pPr>
        <w:pStyle w:val="Heading2"/>
      </w:pPr>
      <w:r>
        <w:t>Response:</w:t>
      </w:r>
    </w:p>
    <w:p w14:paraId="48EB3026" w14:textId="77777777" w:rsidR="009D751E" w:rsidRDefault="009D751E" w:rsidP="009D751E">
      <w:pPr>
        <w:pStyle w:val="NormalWeb"/>
      </w:pPr>
      <w:r>
        <w:t>Here’s a structured approach to build a responsive and visually appealing frontend using Bootstrap, following the KPMG blue and white color scheme.</w:t>
      </w:r>
    </w:p>
    <w:p w14:paraId="01A305B0" w14:textId="77777777" w:rsidR="009D751E" w:rsidRDefault="009D751E" w:rsidP="009D751E">
      <w:pPr>
        <w:pStyle w:val="Heading3"/>
      </w:pPr>
      <w:r>
        <w:t>Project Structure</w:t>
      </w:r>
    </w:p>
    <w:p w14:paraId="661DE948" w14:textId="77777777" w:rsidR="009D751E" w:rsidRDefault="009D751E" w:rsidP="009D751E">
      <w:pPr>
        <w:numPr>
          <w:ilvl w:val="0"/>
          <w:numId w:val="28"/>
        </w:numPr>
        <w:spacing w:before="100" w:beforeAutospacing="1" w:after="100" w:afterAutospacing="1" w:line="240" w:lineRule="auto"/>
      </w:pPr>
      <w:r>
        <w:rPr>
          <w:rStyle w:val="Strong"/>
        </w:rPr>
        <w:t>index.html</w:t>
      </w:r>
      <w:r>
        <w:t>: The main HTML file for your application.</w:t>
      </w:r>
    </w:p>
    <w:p w14:paraId="248B5FC7" w14:textId="77777777" w:rsidR="009D751E" w:rsidRDefault="009D751E" w:rsidP="009D751E">
      <w:pPr>
        <w:numPr>
          <w:ilvl w:val="0"/>
          <w:numId w:val="28"/>
        </w:numPr>
        <w:spacing w:before="100" w:beforeAutospacing="1" w:after="100" w:afterAutospacing="1" w:line="240" w:lineRule="auto"/>
      </w:pPr>
      <w:r>
        <w:rPr>
          <w:rStyle w:val="Strong"/>
        </w:rPr>
        <w:t>styles.css</w:t>
      </w:r>
      <w:r>
        <w:t>: Custom styles (if needed).</w:t>
      </w:r>
    </w:p>
    <w:p w14:paraId="11E61476" w14:textId="77777777" w:rsidR="009D751E" w:rsidRDefault="009D751E" w:rsidP="009D751E">
      <w:pPr>
        <w:numPr>
          <w:ilvl w:val="0"/>
          <w:numId w:val="28"/>
        </w:numPr>
        <w:spacing w:before="100" w:beforeAutospacing="1" w:after="100" w:afterAutospacing="1" w:line="240" w:lineRule="auto"/>
      </w:pPr>
      <w:r>
        <w:rPr>
          <w:rStyle w:val="Strong"/>
        </w:rPr>
        <w:t>scripts.js</w:t>
      </w:r>
      <w:r>
        <w:t>: JavaScript for handling API calls.</w:t>
      </w:r>
    </w:p>
    <w:p w14:paraId="42ABAB10" w14:textId="77777777" w:rsidR="009D751E" w:rsidRDefault="009D751E" w:rsidP="009D751E">
      <w:pPr>
        <w:numPr>
          <w:ilvl w:val="0"/>
          <w:numId w:val="28"/>
        </w:numPr>
        <w:spacing w:before="100" w:beforeAutospacing="1" w:after="100" w:afterAutospacing="1" w:line="240" w:lineRule="auto"/>
      </w:pPr>
      <w:r>
        <w:rPr>
          <w:rStyle w:val="Strong"/>
        </w:rPr>
        <w:t>Bootstrap</w:t>
      </w:r>
      <w:r>
        <w:t>: Use CDN links for Bootstrap.</w:t>
      </w:r>
    </w:p>
    <w:p w14:paraId="4ECE677E" w14:textId="77777777" w:rsidR="009D751E" w:rsidRDefault="009D751E" w:rsidP="009D751E">
      <w:pPr>
        <w:pStyle w:val="Heading3"/>
      </w:pPr>
      <w:r>
        <w:t>1. HTML Structure (index.html)</w:t>
      </w:r>
    </w:p>
    <w:p w14:paraId="5F652F14" w14:textId="77777777" w:rsidR="009D751E" w:rsidRDefault="009D751E" w:rsidP="009D751E">
      <w:pPr>
        <w:pStyle w:val="HTMLPreformatted"/>
      </w:pPr>
      <w:r>
        <w:t>html</w:t>
      </w:r>
    </w:p>
    <w:p w14:paraId="47CBF818" w14:textId="77777777" w:rsidR="009D751E" w:rsidRDefault="009D751E" w:rsidP="009D751E">
      <w:pPr>
        <w:pStyle w:val="HTMLPreformatted"/>
      </w:pPr>
      <w:r>
        <w:t>Copy code</w:t>
      </w:r>
    </w:p>
    <w:p w14:paraId="76F984C9" w14:textId="77777777" w:rsidR="009D751E" w:rsidRDefault="009D751E" w:rsidP="009D751E">
      <w:pPr>
        <w:pStyle w:val="HTMLPreformatted"/>
        <w:rPr>
          <w:rStyle w:val="HTMLCode"/>
          <w:rFonts w:eastAsiaTheme="majorEastAsia"/>
        </w:rPr>
      </w:pPr>
      <w:r>
        <w:rPr>
          <w:rStyle w:val="hljs-meta"/>
          <w:rFonts w:eastAsiaTheme="majorEastAsia"/>
        </w:rPr>
        <w:t xml:space="preserve">&lt;!DOCTYPE </w:t>
      </w:r>
      <w:r>
        <w:rPr>
          <w:rStyle w:val="hljs-keyword"/>
        </w:rPr>
        <w:t>html</w:t>
      </w:r>
      <w:r>
        <w:rPr>
          <w:rStyle w:val="hljs-meta"/>
          <w:rFonts w:eastAsiaTheme="majorEastAsia"/>
        </w:rPr>
        <w:t>&gt;</w:t>
      </w:r>
    </w:p>
    <w:p w14:paraId="5D680B94" w14:textId="77777777" w:rsidR="009D751E" w:rsidRDefault="009D751E" w:rsidP="009D751E">
      <w:pPr>
        <w:pStyle w:val="HTMLPreformatted"/>
        <w:rPr>
          <w:rStyle w:val="HTMLCode"/>
          <w:rFonts w:eastAsiaTheme="majorEastAsia"/>
        </w:rPr>
      </w:pPr>
      <w:r>
        <w:rPr>
          <w:rStyle w:val="hljs-tag"/>
          <w:rFonts w:eastAsiaTheme="majorEastAsia"/>
        </w:rPr>
        <w:t>&lt;</w:t>
      </w:r>
      <w:r>
        <w:rPr>
          <w:rStyle w:val="hljs-name"/>
        </w:rPr>
        <w:t>html</w:t>
      </w:r>
      <w:r>
        <w:rPr>
          <w:rStyle w:val="hljs-tag"/>
          <w:rFonts w:eastAsiaTheme="majorEastAsia"/>
        </w:rPr>
        <w:t xml:space="preserve"> </w:t>
      </w:r>
      <w:r>
        <w:rPr>
          <w:rStyle w:val="hljs-attr"/>
          <w:rFonts w:eastAsiaTheme="majorEastAsia"/>
        </w:rPr>
        <w:t>lang</w:t>
      </w:r>
      <w:r>
        <w:rPr>
          <w:rStyle w:val="hljs-tag"/>
          <w:rFonts w:eastAsiaTheme="majorEastAsia"/>
        </w:rPr>
        <w:t>=</w:t>
      </w:r>
      <w:r>
        <w:rPr>
          <w:rStyle w:val="hljs-string"/>
        </w:rPr>
        <w:t>"en"</w:t>
      </w:r>
      <w:r>
        <w:rPr>
          <w:rStyle w:val="hljs-tag"/>
          <w:rFonts w:eastAsiaTheme="majorEastAsia"/>
        </w:rPr>
        <w:t>&gt;</w:t>
      </w:r>
    </w:p>
    <w:p w14:paraId="7B9110A4" w14:textId="77777777" w:rsidR="009D751E" w:rsidRDefault="009D751E" w:rsidP="009D751E">
      <w:pPr>
        <w:pStyle w:val="HTMLPreformatted"/>
        <w:rPr>
          <w:rStyle w:val="HTMLCode"/>
          <w:rFonts w:eastAsiaTheme="majorEastAsia"/>
        </w:rPr>
      </w:pPr>
      <w:r>
        <w:rPr>
          <w:rStyle w:val="hljs-tag"/>
          <w:rFonts w:eastAsiaTheme="majorEastAsia"/>
        </w:rPr>
        <w:t>&lt;</w:t>
      </w:r>
      <w:r>
        <w:rPr>
          <w:rStyle w:val="hljs-name"/>
        </w:rPr>
        <w:t>head</w:t>
      </w:r>
      <w:r>
        <w:rPr>
          <w:rStyle w:val="hljs-tag"/>
          <w:rFonts w:eastAsiaTheme="majorEastAsia"/>
        </w:rPr>
        <w:t>&gt;</w:t>
      </w:r>
    </w:p>
    <w:p w14:paraId="073868A8"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tag"/>
          <w:rFonts w:eastAsiaTheme="majorEastAsia"/>
        </w:rPr>
        <w:t>&lt;</w:t>
      </w:r>
      <w:r>
        <w:rPr>
          <w:rStyle w:val="hljs-name"/>
        </w:rPr>
        <w:t>meta</w:t>
      </w:r>
      <w:r>
        <w:rPr>
          <w:rStyle w:val="hljs-tag"/>
          <w:rFonts w:eastAsiaTheme="majorEastAsia"/>
        </w:rPr>
        <w:t xml:space="preserve"> </w:t>
      </w:r>
      <w:r>
        <w:rPr>
          <w:rStyle w:val="hljs-attr"/>
          <w:rFonts w:eastAsiaTheme="majorEastAsia"/>
        </w:rPr>
        <w:t>charset</w:t>
      </w:r>
      <w:r>
        <w:rPr>
          <w:rStyle w:val="hljs-tag"/>
          <w:rFonts w:eastAsiaTheme="majorEastAsia"/>
        </w:rPr>
        <w:t>=</w:t>
      </w:r>
      <w:r>
        <w:rPr>
          <w:rStyle w:val="hljs-string"/>
        </w:rPr>
        <w:t>"UTF-8"</w:t>
      </w:r>
      <w:r>
        <w:rPr>
          <w:rStyle w:val="hljs-tag"/>
          <w:rFonts w:eastAsiaTheme="majorEastAsia"/>
        </w:rPr>
        <w:t>&gt;</w:t>
      </w:r>
    </w:p>
    <w:p w14:paraId="1A1398ED"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tag"/>
          <w:rFonts w:eastAsiaTheme="majorEastAsia"/>
        </w:rPr>
        <w:t>&lt;</w:t>
      </w:r>
      <w:r>
        <w:rPr>
          <w:rStyle w:val="hljs-name"/>
        </w:rPr>
        <w:t>meta</w:t>
      </w:r>
      <w:r>
        <w:rPr>
          <w:rStyle w:val="hljs-tag"/>
          <w:rFonts w:eastAsiaTheme="majorEastAsia"/>
        </w:rPr>
        <w:t xml:space="preserve"> </w:t>
      </w:r>
      <w:r>
        <w:rPr>
          <w:rStyle w:val="hljs-attr"/>
          <w:rFonts w:eastAsiaTheme="majorEastAsia"/>
        </w:rPr>
        <w:t>name</w:t>
      </w:r>
      <w:r>
        <w:rPr>
          <w:rStyle w:val="hljs-tag"/>
          <w:rFonts w:eastAsiaTheme="majorEastAsia"/>
        </w:rPr>
        <w:t>=</w:t>
      </w:r>
      <w:r>
        <w:rPr>
          <w:rStyle w:val="hljs-string"/>
        </w:rPr>
        <w:t>"viewport"</w:t>
      </w:r>
      <w:r>
        <w:rPr>
          <w:rStyle w:val="hljs-tag"/>
          <w:rFonts w:eastAsiaTheme="majorEastAsia"/>
        </w:rPr>
        <w:t xml:space="preserve"> </w:t>
      </w:r>
      <w:r>
        <w:rPr>
          <w:rStyle w:val="hljs-attr"/>
          <w:rFonts w:eastAsiaTheme="majorEastAsia"/>
        </w:rPr>
        <w:t>content</w:t>
      </w:r>
      <w:r>
        <w:rPr>
          <w:rStyle w:val="hljs-tag"/>
          <w:rFonts w:eastAsiaTheme="majorEastAsia"/>
        </w:rPr>
        <w:t>=</w:t>
      </w:r>
      <w:r>
        <w:rPr>
          <w:rStyle w:val="hljs-string"/>
        </w:rPr>
        <w:t>"width=device-width, initial-scale=1.0"</w:t>
      </w:r>
      <w:r>
        <w:rPr>
          <w:rStyle w:val="hljs-tag"/>
          <w:rFonts w:eastAsiaTheme="majorEastAsia"/>
        </w:rPr>
        <w:t>&gt;</w:t>
      </w:r>
    </w:p>
    <w:p w14:paraId="7CDE6FCB"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tag"/>
          <w:rFonts w:eastAsiaTheme="majorEastAsia"/>
        </w:rPr>
        <w:t>&lt;</w:t>
      </w:r>
      <w:r>
        <w:rPr>
          <w:rStyle w:val="hljs-name"/>
        </w:rPr>
        <w:t>title</w:t>
      </w:r>
      <w:r>
        <w:rPr>
          <w:rStyle w:val="hljs-tag"/>
          <w:rFonts w:eastAsiaTheme="majorEastAsia"/>
        </w:rPr>
        <w:t>&gt;</w:t>
      </w:r>
      <w:r>
        <w:rPr>
          <w:rStyle w:val="HTMLCode"/>
          <w:rFonts w:eastAsiaTheme="majorEastAsia"/>
        </w:rPr>
        <w:t>Proposal Management</w:t>
      </w:r>
      <w:r>
        <w:rPr>
          <w:rStyle w:val="hljs-tag"/>
          <w:rFonts w:eastAsiaTheme="majorEastAsia"/>
        </w:rPr>
        <w:t>&lt;/</w:t>
      </w:r>
      <w:r>
        <w:rPr>
          <w:rStyle w:val="hljs-name"/>
        </w:rPr>
        <w:t>title</w:t>
      </w:r>
      <w:r>
        <w:rPr>
          <w:rStyle w:val="hljs-tag"/>
          <w:rFonts w:eastAsiaTheme="majorEastAsia"/>
        </w:rPr>
        <w:t>&gt;</w:t>
      </w:r>
    </w:p>
    <w:p w14:paraId="7C73CBAF" w14:textId="77777777" w:rsidR="009D751E" w:rsidRDefault="009D751E" w:rsidP="009D751E">
      <w:pPr>
        <w:pStyle w:val="HTMLPreformatted"/>
        <w:rPr>
          <w:rStyle w:val="HTMLCode"/>
          <w:rFonts w:eastAsiaTheme="majorEastAsia"/>
        </w:rPr>
      </w:pPr>
      <w:r>
        <w:rPr>
          <w:rStyle w:val="HTMLCode"/>
          <w:rFonts w:eastAsiaTheme="majorEastAsia"/>
        </w:rPr>
        <w:lastRenderedPageBreak/>
        <w:t xml:space="preserve">    </w:t>
      </w:r>
      <w:r>
        <w:rPr>
          <w:rStyle w:val="hljs-tag"/>
          <w:rFonts w:eastAsiaTheme="majorEastAsia"/>
        </w:rPr>
        <w:t>&lt;</w:t>
      </w:r>
      <w:r>
        <w:rPr>
          <w:rStyle w:val="hljs-name"/>
        </w:rPr>
        <w:t>link</w:t>
      </w:r>
      <w:r>
        <w:rPr>
          <w:rStyle w:val="hljs-tag"/>
          <w:rFonts w:eastAsiaTheme="majorEastAsia"/>
        </w:rPr>
        <w:t xml:space="preserve"> </w:t>
      </w:r>
      <w:r>
        <w:rPr>
          <w:rStyle w:val="hljs-attr"/>
          <w:rFonts w:eastAsiaTheme="majorEastAsia"/>
        </w:rPr>
        <w:t>rel</w:t>
      </w:r>
      <w:r>
        <w:rPr>
          <w:rStyle w:val="hljs-tag"/>
          <w:rFonts w:eastAsiaTheme="majorEastAsia"/>
        </w:rPr>
        <w:t>=</w:t>
      </w:r>
      <w:r>
        <w:rPr>
          <w:rStyle w:val="hljs-string"/>
        </w:rPr>
        <w:t>"stylesheet"</w:t>
      </w:r>
      <w:r>
        <w:rPr>
          <w:rStyle w:val="hljs-tag"/>
          <w:rFonts w:eastAsiaTheme="majorEastAsia"/>
        </w:rPr>
        <w:t xml:space="preserve"> </w:t>
      </w:r>
      <w:r>
        <w:rPr>
          <w:rStyle w:val="hljs-attr"/>
          <w:rFonts w:eastAsiaTheme="majorEastAsia"/>
        </w:rPr>
        <w:t>href</w:t>
      </w:r>
      <w:r>
        <w:rPr>
          <w:rStyle w:val="hljs-tag"/>
          <w:rFonts w:eastAsiaTheme="majorEastAsia"/>
        </w:rPr>
        <w:t>=</w:t>
      </w:r>
      <w:r>
        <w:rPr>
          <w:rStyle w:val="hljs-string"/>
        </w:rPr>
        <w:t>"https://stackpath.bootstrapcdn.com/bootstrap/4.5.2/css/bootstrap.min.css"</w:t>
      </w:r>
      <w:r>
        <w:rPr>
          <w:rStyle w:val="hljs-tag"/>
          <w:rFonts w:eastAsiaTheme="majorEastAsia"/>
        </w:rPr>
        <w:t>&gt;</w:t>
      </w:r>
    </w:p>
    <w:p w14:paraId="0159EC0B"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tag"/>
          <w:rFonts w:eastAsiaTheme="majorEastAsia"/>
        </w:rPr>
        <w:t>&lt;</w:t>
      </w:r>
      <w:r>
        <w:rPr>
          <w:rStyle w:val="hljs-name"/>
        </w:rPr>
        <w:t>link</w:t>
      </w:r>
      <w:r>
        <w:rPr>
          <w:rStyle w:val="hljs-tag"/>
          <w:rFonts w:eastAsiaTheme="majorEastAsia"/>
        </w:rPr>
        <w:t xml:space="preserve"> </w:t>
      </w:r>
      <w:r>
        <w:rPr>
          <w:rStyle w:val="hljs-attr"/>
          <w:rFonts w:eastAsiaTheme="majorEastAsia"/>
        </w:rPr>
        <w:t>rel</w:t>
      </w:r>
      <w:r>
        <w:rPr>
          <w:rStyle w:val="hljs-tag"/>
          <w:rFonts w:eastAsiaTheme="majorEastAsia"/>
        </w:rPr>
        <w:t>=</w:t>
      </w:r>
      <w:r>
        <w:rPr>
          <w:rStyle w:val="hljs-string"/>
        </w:rPr>
        <w:t>"stylesheet"</w:t>
      </w:r>
      <w:r>
        <w:rPr>
          <w:rStyle w:val="hljs-tag"/>
          <w:rFonts w:eastAsiaTheme="majorEastAsia"/>
        </w:rPr>
        <w:t xml:space="preserve"> </w:t>
      </w:r>
      <w:r>
        <w:rPr>
          <w:rStyle w:val="hljs-attr"/>
          <w:rFonts w:eastAsiaTheme="majorEastAsia"/>
        </w:rPr>
        <w:t>href</w:t>
      </w:r>
      <w:r>
        <w:rPr>
          <w:rStyle w:val="hljs-tag"/>
          <w:rFonts w:eastAsiaTheme="majorEastAsia"/>
        </w:rPr>
        <w:t>=</w:t>
      </w:r>
      <w:r>
        <w:rPr>
          <w:rStyle w:val="hljs-string"/>
        </w:rPr>
        <w:t>"styles.css"</w:t>
      </w:r>
      <w:r>
        <w:rPr>
          <w:rStyle w:val="hljs-tag"/>
          <w:rFonts w:eastAsiaTheme="majorEastAsia"/>
        </w:rPr>
        <w:t>&gt;</w:t>
      </w:r>
    </w:p>
    <w:p w14:paraId="71C11206" w14:textId="77777777" w:rsidR="009D751E" w:rsidRDefault="009D751E" w:rsidP="009D751E">
      <w:pPr>
        <w:pStyle w:val="HTMLPreformatted"/>
        <w:rPr>
          <w:rStyle w:val="HTMLCode"/>
          <w:rFonts w:eastAsiaTheme="majorEastAsia"/>
        </w:rPr>
      </w:pPr>
      <w:r>
        <w:rPr>
          <w:rStyle w:val="hljs-tag"/>
          <w:rFonts w:eastAsiaTheme="majorEastAsia"/>
        </w:rPr>
        <w:t>&lt;/</w:t>
      </w:r>
      <w:r>
        <w:rPr>
          <w:rStyle w:val="hljs-name"/>
        </w:rPr>
        <w:t>head</w:t>
      </w:r>
      <w:r>
        <w:rPr>
          <w:rStyle w:val="hljs-tag"/>
          <w:rFonts w:eastAsiaTheme="majorEastAsia"/>
        </w:rPr>
        <w:t>&gt;</w:t>
      </w:r>
    </w:p>
    <w:p w14:paraId="16DD5A95" w14:textId="77777777" w:rsidR="009D751E" w:rsidRDefault="009D751E" w:rsidP="009D751E">
      <w:pPr>
        <w:pStyle w:val="HTMLPreformatted"/>
        <w:rPr>
          <w:rStyle w:val="HTMLCode"/>
          <w:rFonts w:eastAsiaTheme="majorEastAsia"/>
        </w:rPr>
      </w:pPr>
      <w:r>
        <w:rPr>
          <w:rStyle w:val="hljs-tag"/>
          <w:rFonts w:eastAsiaTheme="majorEastAsia"/>
        </w:rPr>
        <w:t>&lt;</w:t>
      </w:r>
      <w:r>
        <w:rPr>
          <w:rStyle w:val="hljs-name"/>
        </w:rPr>
        <w:t>body</w:t>
      </w:r>
      <w:r>
        <w:rPr>
          <w:rStyle w:val="hljs-tag"/>
          <w:rFonts w:eastAsiaTheme="majorEastAsia"/>
        </w:rPr>
        <w:t xml:space="preserve"> </w:t>
      </w:r>
      <w:r>
        <w:rPr>
          <w:rStyle w:val="hljs-attr"/>
          <w:rFonts w:eastAsiaTheme="majorEastAsia"/>
        </w:rPr>
        <w:t>class</w:t>
      </w:r>
      <w:r>
        <w:rPr>
          <w:rStyle w:val="hljs-tag"/>
          <w:rFonts w:eastAsiaTheme="majorEastAsia"/>
        </w:rPr>
        <w:t>=</w:t>
      </w:r>
      <w:r>
        <w:rPr>
          <w:rStyle w:val="hljs-string"/>
        </w:rPr>
        <w:t>"bg-light"</w:t>
      </w:r>
      <w:r>
        <w:rPr>
          <w:rStyle w:val="hljs-tag"/>
          <w:rFonts w:eastAsiaTheme="majorEastAsia"/>
        </w:rPr>
        <w:t>&gt;</w:t>
      </w:r>
    </w:p>
    <w:p w14:paraId="44E8C272" w14:textId="77777777" w:rsidR="009D751E" w:rsidRDefault="009D751E" w:rsidP="009D751E">
      <w:pPr>
        <w:pStyle w:val="HTMLPreformatted"/>
        <w:rPr>
          <w:rStyle w:val="HTMLCode"/>
          <w:rFonts w:eastAsiaTheme="majorEastAsia"/>
        </w:rPr>
      </w:pPr>
    </w:p>
    <w:p w14:paraId="307871B9"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tag"/>
          <w:rFonts w:eastAsiaTheme="majorEastAsia"/>
        </w:rPr>
        <w:t>&lt;</w:t>
      </w:r>
      <w:r>
        <w:rPr>
          <w:rStyle w:val="hljs-name"/>
        </w:rPr>
        <w:t>nav</w:t>
      </w:r>
      <w:r>
        <w:rPr>
          <w:rStyle w:val="hljs-tag"/>
          <w:rFonts w:eastAsiaTheme="majorEastAsia"/>
        </w:rPr>
        <w:t xml:space="preserve"> </w:t>
      </w:r>
      <w:r>
        <w:rPr>
          <w:rStyle w:val="hljs-attr"/>
          <w:rFonts w:eastAsiaTheme="majorEastAsia"/>
        </w:rPr>
        <w:t>class</w:t>
      </w:r>
      <w:r>
        <w:rPr>
          <w:rStyle w:val="hljs-tag"/>
          <w:rFonts w:eastAsiaTheme="majorEastAsia"/>
        </w:rPr>
        <w:t>=</w:t>
      </w:r>
      <w:r>
        <w:rPr>
          <w:rStyle w:val="hljs-string"/>
        </w:rPr>
        <w:t>"navbar navbar-expand-lg navbar-light bg-white"</w:t>
      </w:r>
      <w:r>
        <w:rPr>
          <w:rStyle w:val="hljs-tag"/>
          <w:rFonts w:eastAsiaTheme="majorEastAsia"/>
        </w:rPr>
        <w:t>&gt;</w:t>
      </w:r>
    </w:p>
    <w:p w14:paraId="17AF85AD"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tag"/>
          <w:rFonts w:eastAsiaTheme="majorEastAsia"/>
        </w:rPr>
        <w:t>&lt;</w:t>
      </w:r>
      <w:r>
        <w:rPr>
          <w:rStyle w:val="hljs-name"/>
        </w:rPr>
        <w:t>a</w:t>
      </w:r>
      <w:r>
        <w:rPr>
          <w:rStyle w:val="hljs-tag"/>
          <w:rFonts w:eastAsiaTheme="majorEastAsia"/>
        </w:rPr>
        <w:t xml:space="preserve"> </w:t>
      </w:r>
      <w:r>
        <w:rPr>
          <w:rStyle w:val="hljs-attr"/>
          <w:rFonts w:eastAsiaTheme="majorEastAsia"/>
        </w:rPr>
        <w:t>class</w:t>
      </w:r>
      <w:r>
        <w:rPr>
          <w:rStyle w:val="hljs-tag"/>
          <w:rFonts w:eastAsiaTheme="majorEastAsia"/>
        </w:rPr>
        <w:t>=</w:t>
      </w:r>
      <w:r>
        <w:rPr>
          <w:rStyle w:val="hljs-string"/>
        </w:rPr>
        <w:t>"navbar-brand"</w:t>
      </w:r>
      <w:r>
        <w:rPr>
          <w:rStyle w:val="hljs-tag"/>
          <w:rFonts w:eastAsiaTheme="majorEastAsia"/>
        </w:rPr>
        <w:t xml:space="preserve"> </w:t>
      </w:r>
      <w:r>
        <w:rPr>
          <w:rStyle w:val="hljs-attr"/>
          <w:rFonts w:eastAsiaTheme="majorEastAsia"/>
        </w:rPr>
        <w:t>href</w:t>
      </w:r>
      <w:r>
        <w:rPr>
          <w:rStyle w:val="hljs-tag"/>
          <w:rFonts w:eastAsiaTheme="majorEastAsia"/>
        </w:rPr>
        <w:t>=</w:t>
      </w:r>
      <w:r>
        <w:rPr>
          <w:rStyle w:val="hljs-string"/>
        </w:rPr>
        <w:t>"#"</w:t>
      </w:r>
      <w:r>
        <w:rPr>
          <w:rStyle w:val="hljs-tag"/>
          <w:rFonts w:eastAsiaTheme="majorEastAsia"/>
        </w:rPr>
        <w:t>&gt;</w:t>
      </w:r>
      <w:r>
        <w:rPr>
          <w:rStyle w:val="HTMLCode"/>
          <w:rFonts w:eastAsiaTheme="majorEastAsia"/>
        </w:rPr>
        <w:t>Proposal Management</w:t>
      </w:r>
      <w:r>
        <w:rPr>
          <w:rStyle w:val="hljs-tag"/>
          <w:rFonts w:eastAsiaTheme="majorEastAsia"/>
        </w:rPr>
        <w:t>&lt;/</w:t>
      </w:r>
      <w:r>
        <w:rPr>
          <w:rStyle w:val="hljs-name"/>
        </w:rPr>
        <w:t>a</w:t>
      </w:r>
      <w:r>
        <w:rPr>
          <w:rStyle w:val="hljs-tag"/>
          <w:rFonts w:eastAsiaTheme="majorEastAsia"/>
        </w:rPr>
        <w:t>&gt;</w:t>
      </w:r>
    </w:p>
    <w:p w14:paraId="43A7EB8E"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tag"/>
          <w:rFonts w:eastAsiaTheme="majorEastAsia"/>
        </w:rPr>
        <w:t>&lt;</w:t>
      </w:r>
      <w:r>
        <w:rPr>
          <w:rStyle w:val="hljs-name"/>
        </w:rPr>
        <w:t>button</w:t>
      </w:r>
      <w:r>
        <w:rPr>
          <w:rStyle w:val="hljs-tag"/>
          <w:rFonts w:eastAsiaTheme="majorEastAsia"/>
        </w:rPr>
        <w:t xml:space="preserve"> </w:t>
      </w:r>
      <w:r>
        <w:rPr>
          <w:rStyle w:val="hljs-attr"/>
          <w:rFonts w:eastAsiaTheme="majorEastAsia"/>
        </w:rPr>
        <w:t>class</w:t>
      </w:r>
      <w:r>
        <w:rPr>
          <w:rStyle w:val="hljs-tag"/>
          <w:rFonts w:eastAsiaTheme="majorEastAsia"/>
        </w:rPr>
        <w:t>=</w:t>
      </w:r>
      <w:r>
        <w:rPr>
          <w:rStyle w:val="hljs-string"/>
        </w:rPr>
        <w:t>"navbar-toggler"</w:t>
      </w:r>
      <w:r>
        <w:rPr>
          <w:rStyle w:val="hljs-tag"/>
          <w:rFonts w:eastAsiaTheme="majorEastAsia"/>
        </w:rPr>
        <w:t xml:space="preserve"> </w:t>
      </w:r>
      <w:r>
        <w:rPr>
          <w:rStyle w:val="hljs-attr"/>
          <w:rFonts w:eastAsiaTheme="majorEastAsia"/>
        </w:rPr>
        <w:t>type</w:t>
      </w:r>
      <w:r>
        <w:rPr>
          <w:rStyle w:val="hljs-tag"/>
          <w:rFonts w:eastAsiaTheme="majorEastAsia"/>
        </w:rPr>
        <w:t>=</w:t>
      </w:r>
      <w:r>
        <w:rPr>
          <w:rStyle w:val="hljs-string"/>
        </w:rPr>
        <w:t>"button"</w:t>
      </w:r>
      <w:r>
        <w:rPr>
          <w:rStyle w:val="hljs-tag"/>
          <w:rFonts w:eastAsiaTheme="majorEastAsia"/>
        </w:rPr>
        <w:t xml:space="preserve"> </w:t>
      </w:r>
      <w:r>
        <w:rPr>
          <w:rStyle w:val="hljs-attr"/>
          <w:rFonts w:eastAsiaTheme="majorEastAsia"/>
        </w:rPr>
        <w:t>data-toggle</w:t>
      </w:r>
      <w:r>
        <w:rPr>
          <w:rStyle w:val="hljs-tag"/>
          <w:rFonts w:eastAsiaTheme="majorEastAsia"/>
        </w:rPr>
        <w:t>=</w:t>
      </w:r>
      <w:r>
        <w:rPr>
          <w:rStyle w:val="hljs-string"/>
        </w:rPr>
        <w:t>"collapse"</w:t>
      </w:r>
      <w:r>
        <w:rPr>
          <w:rStyle w:val="hljs-tag"/>
          <w:rFonts w:eastAsiaTheme="majorEastAsia"/>
        </w:rPr>
        <w:t xml:space="preserve"> </w:t>
      </w:r>
      <w:r>
        <w:rPr>
          <w:rStyle w:val="hljs-attr"/>
          <w:rFonts w:eastAsiaTheme="majorEastAsia"/>
        </w:rPr>
        <w:t>data-target</w:t>
      </w:r>
      <w:r>
        <w:rPr>
          <w:rStyle w:val="hljs-tag"/>
          <w:rFonts w:eastAsiaTheme="majorEastAsia"/>
        </w:rPr>
        <w:t>=</w:t>
      </w:r>
      <w:r>
        <w:rPr>
          <w:rStyle w:val="hljs-string"/>
        </w:rPr>
        <w:t>"#navbarNav"</w:t>
      </w:r>
      <w:r>
        <w:rPr>
          <w:rStyle w:val="hljs-tag"/>
          <w:rFonts w:eastAsiaTheme="majorEastAsia"/>
        </w:rPr>
        <w:t xml:space="preserve"> </w:t>
      </w:r>
      <w:r>
        <w:rPr>
          <w:rStyle w:val="hljs-attr"/>
          <w:rFonts w:eastAsiaTheme="majorEastAsia"/>
        </w:rPr>
        <w:t>aria-controls</w:t>
      </w:r>
      <w:r>
        <w:rPr>
          <w:rStyle w:val="hljs-tag"/>
          <w:rFonts w:eastAsiaTheme="majorEastAsia"/>
        </w:rPr>
        <w:t>=</w:t>
      </w:r>
      <w:r>
        <w:rPr>
          <w:rStyle w:val="hljs-string"/>
        </w:rPr>
        <w:t>"navbarNav"</w:t>
      </w:r>
      <w:r>
        <w:rPr>
          <w:rStyle w:val="hljs-tag"/>
          <w:rFonts w:eastAsiaTheme="majorEastAsia"/>
        </w:rPr>
        <w:t xml:space="preserve"> </w:t>
      </w:r>
      <w:r>
        <w:rPr>
          <w:rStyle w:val="hljs-attr"/>
          <w:rFonts w:eastAsiaTheme="majorEastAsia"/>
        </w:rPr>
        <w:t>aria-expanded</w:t>
      </w:r>
      <w:r>
        <w:rPr>
          <w:rStyle w:val="hljs-tag"/>
          <w:rFonts w:eastAsiaTheme="majorEastAsia"/>
        </w:rPr>
        <w:t>=</w:t>
      </w:r>
      <w:r>
        <w:rPr>
          <w:rStyle w:val="hljs-string"/>
        </w:rPr>
        <w:t>"false"</w:t>
      </w:r>
      <w:r>
        <w:rPr>
          <w:rStyle w:val="hljs-tag"/>
          <w:rFonts w:eastAsiaTheme="majorEastAsia"/>
        </w:rPr>
        <w:t xml:space="preserve"> </w:t>
      </w:r>
      <w:r>
        <w:rPr>
          <w:rStyle w:val="hljs-attr"/>
          <w:rFonts w:eastAsiaTheme="majorEastAsia"/>
        </w:rPr>
        <w:t>aria-label</w:t>
      </w:r>
      <w:r>
        <w:rPr>
          <w:rStyle w:val="hljs-tag"/>
          <w:rFonts w:eastAsiaTheme="majorEastAsia"/>
        </w:rPr>
        <w:t>=</w:t>
      </w:r>
      <w:r>
        <w:rPr>
          <w:rStyle w:val="hljs-string"/>
        </w:rPr>
        <w:t>"Toggle navigation"</w:t>
      </w:r>
      <w:r>
        <w:rPr>
          <w:rStyle w:val="hljs-tag"/>
          <w:rFonts w:eastAsiaTheme="majorEastAsia"/>
        </w:rPr>
        <w:t>&gt;</w:t>
      </w:r>
    </w:p>
    <w:p w14:paraId="1C0478C9"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tag"/>
          <w:rFonts w:eastAsiaTheme="majorEastAsia"/>
        </w:rPr>
        <w:t>&lt;</w:t>
      </w:r>
      <w:r>
        <w:rPr>
          <w:rStyle w:val="hljs-name"/>
        </w:rPr>
        <w:t>span</w:t>
      </w:r>
      <w:r>
        <w:rPr>
          <w:rStyle w:val="hljs-tag"/>
          <w:rFonts w:eastAsiaTheme="majorEastAsia"/>
        </w:rPr>
        <w:t xml:space="preserve"> </w:t>
      </w:r>
      <w:r>
        <w:rPr>
          <w:rStyle w:val="hljs-attr"/>
          <w:rFonts w:eastAsiaTheme="majorEastAsia"/>
        </w:rPr>
        <w:t>class</w:t>
      </w:r>
      <w:r>
        <w:rPr>
          <w:rStyle w:val="hljs-tag"/>
          <w:rFonts w:eastAsiaTheme="majorEastAsia"/>
        </w:rPr>
        <w:t>=</w:t>
      </w:r>
      <w:r>
        <w:rPr>
          <w:rStyle w:val="hljs-string"/>
        </w:rPr>
        <w:t>"navbar-toggler-icon"</w:t>
      </w:r>
      <w:r>
        <w:rPr>
          <w:rStyle w:val="hljs-tag"/>
          <w:rFonts w:eastAsiaTheme="majorEastAsia"/>
        </w:rPr>
        <w:t>&gt;&lt;/</w:t>
      </w:r>
      <w:r>
        <w:rPr>
          <w:rStyle w:val="hljs-name"/>
        </w:rPr>
        <w:t>span</w:t>
      </w:r>
      <w:r>
        <w:rPr>
          <w:rStyle w:val="hljs-tag"/>
          <w:rFonts w:eastAsiaTheme="majorEastAsia"/>
        </w:rPr>
        <w:t>&gt;</w:t>
      </w:r>
    </w:p>
    <w:p w14:paraId="729A7475"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tag"/>
          <w:rFonts w:eastAsiaTheme="majorEastAsia"/>
        </w:rPr>
        <w:t>&lt;/</w:t>
      </w:r>
      <w:r>
        <w:rPr>
          <w:rStyle w:val="hljs-name"/>
        </w:rPr>
        <w:t>button</w:t>
      </w:r>
      <w:r>
        <w:rPr>
          <w:rStyle w:val="hljs-tag"/>
          <w:rFonts w:eastAsiaTheme="majorEastAsia"/>
        </w:rPr>
        <w:t>&gt;</w:t>
      </w:r>
    </w:p>
    <w:p w14:paraId="2A72AA9C"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tag"/>
          <w:rFonts w:eastAsiaTheme="majorEastAsia"/>
        </w:rPr>
        <w:t>&lt;/</w:t>
      </w:r>
      <w:r>
        <w:rPr>
          <w:rStyle w:val="hljs-name"/>
        </w:rPr>
        <w:t>nav</w:t>
      </w:r>
      <w:r>
        <w:rPr>
          <w:rStyle w:val="hljs-tag"/>
          <w:rFonts w:eastAsiaTheme="majorEastAsia"/>
        </w:rPr>
        <w:t>&gt;</w:t>
      </w:r>
    </w:p>
    <w:p w14:paraId="0C07F120" w14:textId="77777777" w:rsidR="009D751E" w:rsidRDefault="009D751E" w:rsidP="009D751E">
      <w:pPr>
        <w:pStyle w:val="HTMLPreformatted"/>
        <w:rPr>
          <w:rStyle w:val="HTMLCode"/>
          <w:rFonts w:eastAsiaTheme="majorEastAsia"/>
        </w:rPr>
      </w:pPr>
    </w:p>
    <w:p w14:paraId="27BA12EC"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tag"/>
          <w:rFonts w:eastAsiaTheme="majorEastAsia"/>
        </w:rPr>
        <w:t>&lt;</w:t>
      </w:r>
      <w:r>
        <w:rPr>
          <w:rStyle w:val="hljs-name"/>
        </w:rPr>
        <w:t>div</w:t>
      </w:r>
      <w:r>
        <w:rPr>
          <w:rStyle w:val="hljs-tag"/>
          <w:rFonts w:eastAsiaTheme="majorEastAsia"/>
        </w:rPr>
        <w:t xml:space="preserve"> </w:t>
      </w:r>
      <w:r>
        <w:rPr>
          <w:rStyle w:val="hljs-attr"/>
          <w:rFonts w:eastAsiaTheme="majorEastAsia"/>
        </w:rPr>
        <w:t>class</w:t>
      </w:r>
      <w:r>
        <w:rPr>
          <w:rStyle w:val="hljs-tag"/>
          <w:rFonts w:eastAsiaTheme="majorEastAsia"/>
        </w:rPr>
        <w:t>=</w:t>
      </w:r>
      <w:r>
        <w:rPr>
          <w:rStyle w:val="hljs-string"/>
        </w:rPr>
        <w:t>"container mt-4"</w:t>
      </w:r>
      <w:r>
        <w:rPr>
          <w:rStyle w:val="hljs-tag"/>
          <w:rFonts w:eastAsiaTheme="majorEastAsia"/>
        </w:rPr>
        <w:t>&gt;</w:t>
      </w:r>
    </w:p>
    <w:p w14:paraId="2874A75A"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tag"/>
          <w:rFonts w:eastAsiaTheme="majorEastAsia"/>
        </w:rPr>
        <w:t>&lt;</w:t>
      </w:r>
      <w:r>
        <w:rPr>
          <w:rStyle w:val="hljs-name"/>
        </w:rPr>
        <w:t>div</w:t>
      </w:r>
      <w:r>
        <w:rPr>
          <w:rStyle w:val="hljs-tag"/>
          <w:rFonts w:eastAsiaTheme="majorEastAsia"/>
        </w:rPr>
        <w:t xml:space="preserve"> </w:t>
      </w:r>
      <w:r>
        <w:rPr>
          <w:rStyle w:val="hljs-attr"/>
          <w:rFonts w:eastAsiaTheme="majorEastAsia"/>
        </w:rPr>
        <w:t>id</w:t>
      </w:r>
      <w:r>
        <w:rPr>
          <w:rStyle w:val="hljs-tag"/>
          <w:rFonts w:eastAsiaTheme="majorEastAsia"/>
        </w:rPr>
        <w:t>=</w:t>
      </w:r>
      <w:r>
        <w:rPr>
          <w:rStyle w:val="hljs-string"/>
        </w:rPr>
        <w:t>"login-section"</w:t>
      </w:r>
      <w:r>
        <w:rPr>
          <w:rStyle w:val="hljs-tag"/>
          <w:rFonts w:eastAsiaTheme="majorEastAsia"/>
        </w:rPr>
        <w:t xml:space="preserve"> </w:t>
      </w:r>
      <w:r>
        <w:rPr>
          <w:rStyle w:val="hljs-attr"/>
          <w:rFonts w:eastAsiaTheme="majorEastAsia"/>
        </w:rPr>
        <w:t>class</w:t>
      </w:r>
      <w:r>
        <w:rPr>
          <w:rStyle w:val="hljs-tag"/>
          <w:rFonts w:eastAsiaTheme="majorEastAsia"/>
        </w:rPr>
        <w:t>=</w:t>
      </w:r>
      <w:r>
        <w:rPr>
          <w:rStyle w:val="hljs-string"/>
        </w:rPr>
        <w:t>"col-md-6 mx-auto"</w:t>
      </w:r>
      <w:r>
        <w:rPr>
          <w:rStyle w:val="hljs-tag"/>
          <w:rFonts w:eastAsiaTheme="majorEastAsia"/>
        </w:rPr>
        <w:t>&gt;</w:t>
      </w:r>
    </w:p>
    <w:p w14:paraId="1E44E357"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tag"/>
          <w:rFonts w:eastAsiaTheme="majorEastAsia"/>
        </w:rPr>
        <w:t>&lt;</w:t>
      </w:r>
      <w:r>
        <w:rPr>
          <w:rStyle w:val="hljs-name"/>
        </w:rPr>
        <w:t>h2</w:t>
      </w:r>
      <w:r>
        <w:rPr>
          <w:rStyle w:val="hljs-tag"/>
          <w:rFonts w:eastAsiaTheme="majorEastAsia"/>
        </w:rPr>
        <w:t>&gt;</w:t>
      </w:r>
      <w:r>
        <w:rPr>
          <w:rStyle w:val="HTMLCode"/>
          <w:rFonts w:eastAsiaTheme="majorEastAsia"/>
        </w:rPr>
        <w:t>Login</w:t>
      </w:r>
      <w:r>
        <w:rPr>
          <w:rStyle w:val="hljs-tag"/>
          <w:rFonts w:eastAsiaTheme="majorEastAsia"/>
        </w:rPr>
        <w:t>&lt;/</w:t>
      </w:r>
      <w:r>
        <w:rPr>
          <w:rStyle w:val="hljs-name"/>
        </w:rPr>
        <w:t>h2</w:t>
      </w:r>
      <w:r>
        <w:rPr>
          <w:rStyle w:val="hljs-tag"/>
          <w:rFonts w:eastAsiaTheme="majorEastAsia"/>
        </w:rPr>
        <w:t>&gt;</w:t>
      </w:r>
    </w:p>
    <w:p w14:paraId="53D24A8F"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tag"/>
          <w:rFonts w:eastAsiaTheme="majorEastAsia"/>
        </w:rPr>
        <w:t>&lt;</w:t>
      </w:r>
      <w:r>
        <w:rPr>
          <w:rStyle w:val="hljs-name"/>
        </w:rPr>
        <w:t>div</w:t>
      </w:r>
      <w:r>
        <w:rPr>
          <w:rStyle w:val="hljs-tag"/>
          <w:rFonts w:eastAsiaTheme="majorEastAsia"/>
        </w:rPr>
        <w:t xml:space="preserve"> </w:t>
      </w:r>
      <w:r>
        <w:rPr>
          <w:rStyle w:val="hljs-attr"/>
          <w:rFonts w:eastAsiaTheme="majorEastAsia"/>
        </w:rPr>
        <w:t>class</w:t>
      </w:r>
      <w:r>
        <w:rPr>
          <w:rStyle w:val="hljs-tag"/>
          <w:rFonts w:eastAsiaTheme="majorEastAsia"/>
        </w:rPr>
        <w:t>=</w:t>
      </w:r>
      <w:r>
        <w:rPr>
          <w:rStyle w:val="hljs-string"/>
        </w:rPr>
        <w:t>"form-group"</w:t>
      </w:r>
      <w:r>
        <w:rPr>
          <w:rStyle w:val="hljs-tag"/>
          <w:rFonts w:eastAsiaTheme="majorEastAsia"/>
        </w:rPr>
        <w:t>&gt;</w:t>
      </w:r>
    </w:p>
    <w:p w14:paraId="45833481"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tag"/>
          <w:rFonts w:eastAsiaTheme="majorEastAsia"/>
        </w:rPr>
        <w:t>&lt;</w:t>
      </w:r>
      <w:r>
        <w:rPr>
          <w:rStyle w:val="hljs-name"/>
        </w:rPr>
        <w:t>input</w:t>
      </w:r>
      <w:r>
        <w:rPr>
          <w:rStyle w:val="hljs-tag"/>
          <w:rFonts w:eastAsiaTheme="majorEastAsia"/>
        </w:rPr>
        <w:t xml:space="preserve"> </w:t>
      </w:r>
      <w:r>
        <w:rPr>
          <w:rStyle w:val="hljs-attr"/>
          <w:rFonts w:eastAsiaTheme="majorEastAsia"/>
        </w:rPr>
        <w:t>type</w:t>
      </w:r>
      <w:r>
        <w:rPr>
          <w:rStyle w:val="hljs-tag"/>
          <w:rFonts w:eastAsiaTheme="majorEastAsia"/>
        </w:rPr>
        <w:t>=</w:t>
      </w:r>
      <w:r>
        <w:rPr>
          <w:rStyle w:val="hljs-string"/>
        </w:rPr>
        <w:t>"text"</w:t>
      </w:r>
      <w:r>
        <w:rPr>
          <w:rStyle w:val="hljs-tag"/>
          <w:rFonts w:eastAsiaTheme="majorEastAsia"/>
        </w:rPr>
        <w:t xml:space="preserve"> </w:t>
      </w:r>
      <w:r>
        <w:rPr>
          <w:rStyle w:val="hljs-attr"/>
          <w:rFonts w:eastAsiaTheme="majorEastAsia"/>
        </w:rPr>
        <w:t>class</w:t>
      </w:r>
      <w:r>
        <w:rPr>
          <w:rStyle w:val="hljs-tag"/>
          <w:rFonts w:eastAsiaTheme="majorEastAsia"/>
        </w:rPr>
        <w:t>=</w:t>
      </w:r>
      <w:r>
        <w:rPr>
          <w:rStyle w:val="hljs-string"/>
        </w:rPr>
        <w:t>"form-control"</w:t>
      </w:r>
      <w:r>
        <w:rPr>
          <w:rStyle w:val="hljs-tag"/>
          <w:rFonts w:eastAsiaTheme="majorEastAsia"/>
        </w:rPr>
        <w:t xml:space="preserve"> </w:t>
      </w:r>
      <w:r>
        <w:rPr>
          <w:rStyle w:val="hljs-attr"/>
          <w:rFonts w:eastAsiaTheme="majorEastAsia"/>
        </w:rPr>
        <w:t>id</w:t>
      </w:r>
      <w:r>
        <w:rPr>
          <w:rStyle w:val="hljs-tag"/>
          <w:rFonts w:eastAsiaTheme="majorEastAsia"/>
        </w:rPr>
        <w:t>=</w:t>
      </w:r>
      <w:r>
        <w:rPr>
          <w:rStyle w:val="hljs-string"/>
        </w:rPr>
        <w:t>"login-username"</w:t>
      </w:r>
      <w:r>
        <w:rPr>
          <w:rStyle w:val="hljs-tag"/>
          <w:rFonts w:eastAsiaTheme="majorEastAsia"/>
        </w:rPr>
        <w:t xml:space="preserve"> </w:t>
      </w:r>
      <w:r>
        <w:rPr>
          <w:rStyle w:val="hljs-attr"/>
          <w:rFonts w:eastAsiaTheme="majorEastAsia"/>
        </w:rPr>
        <w:t>placeholder</w:t>
      </w:r>
      <w:r>
        <w:rPr>
          <w:rStyle w:val="hljs-tag"/>
          <w:rFonts w:eastAsiaTheme="majorEastAsia"/>
        </w:rPr>
        <w:t>=</w:t>
      </w:r>
      <w:r>
        <w:rPr>
          <w:rStyle w:val="hljs-string"/>
        </w:rPr>
        <w:t>"Username"</w:t>
      </w:r>
      <w:r>
        <w:rPr>
          <w:rStyle w:val="hljs-tag"/>
          <w:rFonts w:eastAsiaTheme="majorEastAsia"/>
        </w:rPr>
        <w:t>&gt;</w:t>
      </w:r>
    </w:p>
    <w:p w14:paraId="5582098F"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tag"/>
          <w:rFonts w:eastAsiaTheme="majorEastAsia"/>
        </w:rPr>
        <w:t>&lt;/</w:t>
      </w:r>
      <w:r>
        <w:rPr>
          <w:rStyle w:val="hljs-name"/>
        </w:rPr>
        <w:t>div</w:t>
      </w:r>
      <w:r>
        <w:rPr>
          <w:rStyle w:val="hljs-tag"/>
          <w:rFonts w:eastAsiaTheme="majorEastAsia"/>
        </w:rPr>
        <w:t>&gt;</w:t>
      </w:r>
    </w:p>
    <w:p w14:paraId="78B5A4D6"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tag"/>
          <w:rFonts w:eastAsiaTheme="majorEastAsia"/>
        </w:rPr>
        <w:t>&lt;</w:t>
      </w:r>
      <w:r>
        <w:rPr>
          <w:rStyle w:val="hljs-name"/>
        </w:rPr>
        <w:t>div</w:t>
      </w:r>
      <w:r>
        <w:rPr>
          <w:rStyle w:val="hljs-tag"/>
          <w:rFonts w:eastAsiaTheme="majorEastAsia"/>
        </w:rPr>
        <w:t xml:space="preserve"> </w:t>
      </w:r>
      <w:r>
        <w:rPr>
          <w:rStyle w:val="hljs-attr"/>
          <w:rFonts w:eastAsiaTheme="majorEastAsia"/>
        </w:rPr>
        <w:t>class</w:t>
      </w:r>
      <w:r>
        <w:rPr>
          <w:rStyle w:val="hljs-tag"/>
          <w:rFonts w:eastAsiaTheme="majorEastAsia"/>
        </w:rPr>
        <w:t>=</w:t>
      </w:r>
      <w:r>
        <w:rPr>
          <w:rStyle w:val="hljs-string"/>
        </w:rPr>
        <w:t>"form-group"</w:t>
      </w:r>
      <w:r>
        <w:rPr>
          <w:rStyle w:val="hljs-tag"/>
          <w:rFonts w:eastAsiaTheme="majorEastAsia"/>
        </w:rPr>
        <w:t>&gt;</w:t>
      </w:r>
    </w:p>
    <w:p w14:paraId="6B81A98A"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tag"/>
          <w:rFonts w:eastAsiaTheme="majorEastAsia"/>
        </w:rPr>
        <w:t>&lt;</w:t>
      </w:r>
      <w:r>
        <w:rPr>
          <w:rStyle w:val="hljs-name"/>
        </w:rPr>
        <w:t>input</w:t>
      </w:r>
      <w:r>
        <w:rPr>
          <w:rStyle w:val="hljs-tag"/>
          <w:rFonts w:eastAsiaTheme="majorEastAsia"/>
        </w:rPr>
        <w:t xml:space="preserve"> </w:t>
      </w:r>
      <w:r>
        <w:rPr>
          <w:rStyle w:val="hljs-attr"/>
          <w:rFonts w:eastAsiaTheme="majorEastAsia"/>
        </w:rPr>
        <w:t>type</w:t>
      </w:r>
      <w:r>
        <w:rPr>
          <w:rStyle w:val="hljs-tag"/>
          <w:rFonts w:eastAsiaTheme="majorEastAsia"/>
        </w:rPr>
        <w:t>=</w:t>
      </w:r>
      <w:r>
        <w:rPr>
          <w:rStyle w:val="hljs-string"/>
        </w:rPr>
        <w:t>"password"</w:t>
      </w:r>
      <w:r>
        <w:rPr>
          <w:rStyle w:val="hljs-tag"/>
          <w:rFonts w:eastAsiaTheme="majorEastAsia"/>
        </w:rPr>
        <w:t xml:space="preserve"> </w:t>
      </w:r>
      <w:r>
        <w:rPr>
          <w:rStyle w:val="hljs-attr"/>
          <w:rFonts w:eastAsiaTheme="majorEastAsia"/>
        </w:rPr>
        <w:t>class</w:t>
      </w:r>
      <w:r>
        <w:rPr>
          <w:rStyle w:val="hljs-tag"/>
          <w:rFonts w:eastAsiaTheme="majorEastAsia"/>
        </w:rPr>
        <w:t>=</w:t>
      </w:r>
      <w:r>
        <w:rPr>
          <w:rStyle w:val="hljs-string"/>
        </w:rPr>
        <w:t>"form-control"</w:t>
      </w:r>
      <w:r>
        <w:rPr>
          <w:rStyle w:val="hljs-tag"/>
          <w:rFonts w:eastAsiaTheme="majorEastAsia"/>
        </w:rPr>
        <w:t xml:space="preserve"> </w:t>
      </w:r>
      <w:r>
        <w:rPr>
          <w:rStyle w:val="hljs-attr"/>
          <w:rFonts w:eastAsiaTheme="majorEastAsia"/>
        </w:rPr>
        <w:t>id</w:t>
      </w:r>
      <w:r>
        <w:rPr>
          <w:rStyle w:val="hljs-tag"/>
          <w:rFonts w:eastAsiaTheme="majorEastAsia"/>
        </w:rPr>
        <w:t>=</w:t>
      </w:r>
      <w:r>
        <w:rPr>
          <w:rStyle w:val="hljs-string"/>
        </w:rPr>
        <w:t>"login-password"</w:t>
      </w:r>
      <w:r>
        <w:rPr>
          <w:rStyle w:val="hljs-tag"/>
          <w:rFonts w:eastAsiaTheme="majorEastAsia"/>
        </w:rPr>
        <w:t xml:space="preserve"> </w:t>
      </w:r>
      <w:r>
        <w:rPr>
          <w:rStyle w:val="hljs-attr"/>
          <w:rFonts w:eastAsiaTheme="majorEastAsia"/>
        </w:rPr>
        <w:t>placeholder</w:t>
      </w:r>
      <w:r>
        <w:rPr>
          <w:rStyle w:val="hljs-tag"/>
          <w:rFonts w:eastAsiaTheme="majorEastAsia"/>
        </w:rPr>
        <w:t>=</w:t>
      </w:r>
      <w:r>
        <w:rPr>
          <w:rStyle w:val="hljs-string"/>
        </w:rPr>
        <w:t>"Password"</w:t>
      </w:r>
      <w:r>
        <w:rPr>
          <w:rStyle w:val="hljs-tag"/>
          <w:rFonts w:eastAsiaTheme="majorEastAsia"/>
        </w:rPr>
        <w:t>&gt;</w:t>
      </w:r>
    </w:p>
    <w:p w14:paraId="68520073"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tag"/>
          <w:rFonts w:eastAsiaTheme="majorEastAsia"/>
        </w:rPr>
        <w:t>&lt;/</w:t>
      </w:r>
      <w:r>
        <w:rPr>
          <w:rStyle w:val="hljs-name"/>
        </w:rPr>
        <w:t>div</w:t>
      </w:r>
      <w:r>
        <w:rPr>
          <w:rStyle w:val="hljs-tag"/>
          <w:rFonts w:eastAsiaTheme="majorEastAsia"/>
        </w:rPr>
        <w:t>&gt;</w:t>
      </w:r>
    </w:p>
    <w:p w14:paraId="2CE83C95"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tag"/>
          <w:rFonts w:eastAsiaTheme="majorEastAsia"/>
        </w:rPr>
        <w:t>&lt;</w:t>
      </w:r>
      <w:r>
        <w:rPr>
          <w:rStyle w:val="hljs-name"/>
        </w:rPr>
        <w:t>button</w:t>
      </w:r>
      <w:r>
        <w:rPr>
          <w:rStyle w:val="hljs-tag"/>
          <w:rFonts w:eastAsiaTheme="majorEastAsia"/>
        </w:rPr>
        <w:t xml:space="preserve"> </w:t>
      </w:r>
      <w:r>
        <w:rPr>
          <w:rStyle w:val="hljs-attr"/>
          <w:rFonts w:eastAsiaTheme="majorEastAsia"/>
        </w:rPr>
        <w:t>class</w:t>
      </w:r>
      <w:r>
        <w:rPr>
          <w:rStyle w:val="hljs-tag"/>
          <w:rFonts w:eastAsiaTheme="majorEastAsia"/>
        </w:rPr>
        <w:t>=</w:t>
      </w:r>
      <w:r>
        <w:rPr>
          <w:rStyle w:val="hljs-string"/>
        </w:rPr>
        <w:t>"btn btn-primary"</w:t>
      </w:r>
      <w:r>
        <w:rPr>
          <w:rStyle w:val="hljs-tag"/>
          <w:rFonts w:eastAsiaTheme="majorEastAsia"/>
        </w:rPr>
        <w:t xml:space="preserve"> </w:t>
      </w:r>
      <w:r>
        <w:rPr>
          <w:rStyle w:val="hljs-attr"/>
          <w:rFonts w:eastAsiaTheme="majorEastAsia"/>
        </w:rPr>
        <w:t>onclick</w:t>
      </w:r>
      <w:r>
        <w:rPr>
          <w:rStyle w:val="hljs-tag"/>
          <w:rFonts w:eastAsiaTheme="majorEastAsia"/>
        </w:rPr>
        <w:t>=</w:t>
      </w:r>
      <w:r>
        <w:rPr>
          <w:rStyle w:val="hljs-string"/>
        </w:rPr>
        <w:t>"login()"</w:t>
      </w:r>
      <w:r>
        <w:rPr>
          <w:rStyle w:val="hljs-tag"/>
          <w:rFonts w:eastAsiaTheme="majorEastAsia"/>
        </w:rPr>
        <w:t>&gt;</w:t>
      </w:r>
      <w:r>
        <w:rPr>
          <w:rStyle w:val="HTMLCode"/>
          <w:rFonts w:eastAsiaTheme="majorEastAsia"/>
        </w:rPr>
        <w:t>Login</w:t>
      </w:r>
      <w:r>
        <w:rPr>
          <w:rStyle w:val="hljs-tag"/>
          <w:rFonts w:eastAsiaTheme="majorEastAsia"/>
        </w:rPr>
        <w:t>&lt;/</w:t>
      </w:r>
      <w:r>
        <w:rPr>
          <w:rStyle w:val="hljs-name"/>
        </w:rPr>
        <w:t>button</w:t>
      </w:r>
      <w:r>
        <w:rPr>
          <w:rStyle w:val="hljs-tag"/>
          <w:rFonts w:eastAsiaTheme="majorEastAsia"/>
        </w:rPr>
        <w:t>&gt;</w:t>
      </w:r>
    </w:p>
    <w:p w14:paraId="6468DCD2"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tag"/>
          <w:rFonts w:eastAsiaTheme="majorEastAsia"/>
        </w:rPr>
        <w:t>&lt;</w:t>
      </w:r>
      <w:r>
        <w:rPr>
          <w:rStyle w:val="hljs-name"/>
        </w:rPr>
        <w:t>button</w:t>
      </w:r>
      <w:r>
        <w:rPr>
          <w:rStyle w:val="hljs-tag"/>
          <w:rFonts w:eastAsiaTheme="majorEastAsia"/>
        </w:rPr>
        <w:t xml:space="preserve"> </w:t>
      </w:r>
      <w:r>
        <w:rPr>
          <w:rStyle w:val="hljs-attr"/>
          <w:rFonts w:eastAsiaTheme="majorEastAsia"/>
        </w:rPr>
        <w:t>class</w:t>
      </w:r>
      <w:r>
        <w:rPr>
          <w:rStyle w:val="hljs-tag"/>
          <w:rFonts w:eastAsiaTheme="majorEastAsia"/>
        </w:rPr>
        <w:t>=</w:t>
      </w:r>
      <w:r>
        <w:rPr>
          <w:rStyle w:val="hljs-string"/>
        </w:rPr>
        <w:t>"btn btn-secondary"</w:t>
      </w:r>
      <w:r>
        <w:rPr>
          <w:rStyle w:val="hljs-tag"/>
          <w:rFonts w:eastAsiaTheme="majorEastAsia"/>
        </w:rPr>
        <w:t xml:space="preserve"> </w:t>
      </w:r>
      <w:r>
        <w:rPr>
          <w:rStyle w:val="hljs-attr"/>
          <w:rFonts w:eastAsiaTheme="majorEastAsia"/>
        </w:rPr>
        <w:t>onclick</w:t>
      </w:r>
      <w:r>
        <w:rPr>
          <w:rStyle w:val="hljs-tag"/>
          <w:rFonts w:eastAsiaTheme="majorEastAsia"/>
        </w:rPr>
        <w:t>=</w:t>
      </w:r>
      <w:r>
        <w:rPr>
          <w:rStyle w:val="hljs-string"/>
        </w:rPr>
        <w:t>"showSignup()"</w:t>
      </w:r>
      <w:r>
        <w:rPr>
          <w:rStyle w:val="hljs-tag"/>
          <w:rFonts w:eastAsiaTheme="majorEastAsia"/>
        </w:rPr>
        <w:t>&gt;</w:t>
      </w:r>
      <w:r>
        <w:rPr>
          <w:rStyle w:val="HTMLCode"/>
          <w:rFonts w:eastAsiaTheme="majorEastAsia"/>
        </w:rPr>
        <w:t>Signup</w:t>
      </w:r>
      <w:r>
        <w:rPr>
          <w:rStyle w:val="hljs-tag"/>
          <w:rFonts w:eastAsiaTheme="majorEastAsia"/>
        </w:rPr>
        <w:t>&lt;/</w:t>
      </w:r>
      <w:r>
        <w:rPr>
          <w:rStyle w:val="hljs-name"/>
        </w:rPr>
        <w:t>button</w:t>
      </w:r>
      <w:r>
        <w:rPr>
          <w:rStyle w:val="hljs-tag"/>
          <w:rFonts w:eastAsiaTheme="majorEastAsia"/>
        </w:rPr>
        <w:t>&gt;</w:t>
      </w:r>
    </w:p>
    <w:p w14:paraId="25EC4313"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tag"/>
          <w:rFonts w:eastAsiaTheme="majorEastAsia"/>
        </w:rPr>
        <w:t>&lt;/</w:t>
      </w:r>
      <w:r>
        <w:rPr>
          <w:rStyle w:val="hljs-name"/>
        </w:rPr>
        <w:t>div</w:t>
      </w:r>
      <w:r>
        <w:rPr>
          <w:rStyle w:val="hljs-tag"/>
          <w:rFonts w:eastAsiaTheme="majorEastAsia"/>
        </w:rPr>
        <w:t>&gt;</w:t>
      </w:r>
    </w:p>
    <w:p w14:paraId="73D6011F" w14:textId="77777777" w:rsidR="009D751E" w:rsidRDefault="009D751E" w:rsidP="009D751E">
      <w:pPr>
        <w:pStyle w:val="HTMLPreformatted"/>
        <w:rPr>
          <w:rStyle w:val="HTMLCode"/>
          <w:rFonts w:eastAsiaTheme="majorEastAsia"/>
        </w:rPr>
      </w:pPr>
    </w:p>
    <w:p w14:paraId="73F5FE91"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tag"/>
          <w:rFonts w:eastAsiaTheme="majorEastAsia"/>
        </w:rPr>
        <w:t>&lt;</w:t>
      </w:r>
      <w:r>
        <w:rPr>
          <w:rStyle w:val="hljs-name"/>
        </w:rPr>
        <w:t>div</w:t>
      </w:r>
      <w:r>
        <w:rPr>
          <w:rStyle w:val="hljs-tag"/>
          <w:rFonts w:eastAsiaTheme="majorEastAsia"/>
        </w:rPr>
        <w:t xml:space="preserve"> </w:t>
      </w:r>
      <w:r>
        <w:rPr>
          <w:rStyle w:val="hljs-attr"/>
          <w:rFonts w:eastAsiaTheme="majorEastAsia"/>
        </w:rPr>
        <w:t>id</w:t>
      </w:r>
      <w:r>
        <w:rPr>
          <w:rStyle w:val="hljs-tag"/>
          <w:rFonts w:eastAsiaTheme="majorEastAsia"/>
        </w:rPr>
        <w:t>=</w:t>
      </w:r>
      <w:r>
        <w:rPr>
          <w:rStyle w:val="hljs-string"/>
        </w:rPr>
        <w:t>"signup-section"</w:t>
      </w:r>
      <w:r>
        <w:rPr>
          <w:rStyle w:val="hljs-tag"/>
          <w:rFonts w:eastAsiaTheme="majorEastAsia"/>
        </w:rPr>
        <w:t xml:space="preserve"> </w:t>
      </w:r>
      <w:r>
        <w:rPr>
          <w:rStyle w:val="hljs-attr"/>
          <w:rFonts w:eastAsiaTheme="majorEastAsia"/>
        </w:rPr>
        <w:t>class</w:t>
      </w:r>
      <w:r>
        <w:rPr>
          <w:rStyle w:val="hljs-tag"/>
          <w:rFonts w:eastAsiaTheme="majorEastAsia"/>
        </w:rPr>
        <w:t>=</w:t>
      </w:r>
      <w:r>
        <w:rPr>
          <w:rStyle w:val="hljs-string"/>
        </w:rPr>
        <w:t>"col-md-6 mx-auto"</w:t>
      </w:r>
      <w:r>
        <w:rPr>
          <w:rStyle w:val="hljs-tag"/>
          <w:rFonts w:eastAsiaTheme="majorEastAsia"/>
        </w:rPr>
        <w:t xml:space="preserve"> </w:t>
      </w:r>
      <w:r>
        <w:rPr>
          <w:rStyle w:val="hljs-attr"/>
          <w:rFonts w:eastAsiaTheme="majorEastAsia"/>
        </w:rPr>
        <w:t>style</w:t>
      </w:r>
      <w:r>
        <w:rPr>
          <w:rStyle w:val="hljs-tag"/>
          <w:rFonts w:eastAsiaTheme="majorEastAsia"/>
        </w:rPr>
        <w:t>=</w:t>
      </w:r>
      <w:r>
        <w:rPr>
          <w:rStyle w:val="hljs-string"/>
        </w:rPr>
        <w:t>"display: none;"</w:t>
      </w:r>
      <w:r>
        <w:rPr>
          <w:rStyle w:val="hljs-tag"/>
          <w:rFonts w:eastAsiaTheme="majorEastAsia"/>
        </w:rPr>
        <w:t>&gt;</w:t>
      </w:r>
    </w:p>
    <w:p w14:paraId="3F33E7B4"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tag"/>
          <w:rFonts w:eastAsiaTheme="majorEastAsia"/>
        </w:rPr>
        <w:t>&lt;</w:t>
      </w:r>
      <w:r>
        <w:rPr>
          <w:rStyle w:val="hljs-name"/>
        </w:rPr>
        <w:t>h2</w:t>
      </w:r>
      <w:r>
        <w:rPr>
          <w:rStyle w:val="hljs-tag"/>
          <w:rFonts w:eastAsiaTheme="majorEastAsia"/>
        </w:rPr>
        <w:t>&gt;</w:t>
      </w:r>
      <w:r>
        <w:rPr>
          <w:rStyle w:val="HTMLCode"/>
          <w:rFonts w:eastAsiaTheme="majorEastAsia"/>
        </w:rPr>
        <w:t>Signup</w:t>
      </w:r>
      <w:r>
        <w:rPr>
          <w:rStyle w:val="hljs-tag"/>
          <w:rFonts w:eastAsiaTheme="majorEastAsia"/>
        </w:rPr>
        <w:t>&lt;/</w:t>
      </w:r>
      <w:r>
        <w:rPr>
          <w:rStyle w:val="hljs-name"/>
        </w:rPr>
        <w:t>h2</w:t>
      </w:r>
      <w:r>
        <w:rPr>
          <w:rStyle w:val="hljs-tag"/>
          <w:rFonts w:eastAsiaTheme="majorEastAsia"/>
        </w:rPr>
        <w:t>&gt;</w:t>
      </w:r>
    </w:p>
    <w:p w14:paraId="454CB4F0"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tag"/>
          <w:rFonts w:eastAsiaTheme="majorEastAsia"/>
        </w:rPr>
        <w:t>&lt;</w:t>
      </w:r>
      <w:r>
        <w:rPr>
          <w:rStyle w:val="hljs-name"/>
        </w:rPr>
        <w:t>div</w:t>
      </w:r>
      <w:r>
        <w:rPr>
          <w:rStyle w:val="hljs-tag"/>
          <w:rFonts w:eastAsiaTheme="majorEastAsia"/>
        </w:rPr>
        <w:t xml:space="preserve"> </w:t>
      </w:r>
      <w:r>
        <w:rPr>
          <w:rStyle w:val="hljs-attr"/>
          <w:rFonts w:eastAsiaTheme="majorEastAsia"/>
        </w:rPr>
        <w:t>class</w:t>
      </w:r>
      <w:r>
        <w:rPr>
          <w:rStyle w:val="hljs-tag"/>
          <w:rFonts w:eastAsiaTheme="majorEastAsia"/>
        </w:rPr>
        <w:t>=</w:t>
      </w:r>
      <w:r>
        <w:rPr>
          <w:rStyle w:val="hljs-string"/>
        </w:rPr>
        <w:t>"form-group"</w:t>
      </w:r>
      <w:r>
        <w:rPr>
          <w:rStyle w:val="hljs-tag"/>
          <w:rFonts w:eastAsiaTheme="majorEastAsia"/>
        </w:rPr>
        <w:t>&gt;</w:t>
      </w:r>
    </w:p>
    <w:p w14:paraId="2AC63F25"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tag"/>
          <w:rFonts w:eastAsiaTheme="majorEastAsia"/>
        </w:rPr>
        <w:t>&lt;</w:t>
      </w:r>
      <w:r>
        <w:rPr>
          <w:rStyle w:val="hljs-name"/>
        </w:rPr>
        <w:t>input</w:t>
      </w:r>
      <w:r>
        <w:rPr>
          <w:rStyle w:val="hljs-tag"/>
          <w:rFonts w:eastAsiaTheme="majorEastAsia"/>
        </w:rPr>
        <w:t xml:space="preserve"> </w:t>
      </w:r>
      <w:r>
        <w:rPr>
          <w:rStyle w:val="hljs-attr"/>
          <w:rFonts w:eastAsiaTheme="majorEastAsia"/>
        </w:rPr>
        <w:t>type</w:t>
      </w:r>
      <w:r>
        <w:rPr>
          <w:rStyle w:val="hljs-tag"/>
          <w:rFonts w:eastAsiaTheme="majorEastAsia"/>
        </w:rPr>
        <w:t>=</w:t>
      </w:r>
      <w:r>
        <w:rPr>
          <w:rStyle w:val="hljs-string"/>
        </w:rPr>
        <w:t>"text"</w:t>
      </w:r>
      <w:r>
        <w:rPr>
          <w:rStyle w:val="hljs-tag"/>
          <w:rFonts w:eastAsiaTheme="majorEastAsia"/>
        </w:rPr>
        <w:t xml:space="preserve"> </w:t>
      </w:r>
      <w:r>
        <w:rPr>
          <w:rStyle w:val="hljs-attr"/>
          <w:rFonts w:eastAsiaTheme="majorEastAsia"/>
        </w:rPr>
        <w:t>class</w:t>
      </w:r>
      <w:r>
        <w:rPr>
          <w:rStyle w:val="hljs-tag"/>
          <w:rFonts w:eastAsiaTheme="majorEastAsia"/>
        </w:rPr>
        <w:t>=</w:t>
      </w:r>
      <w:r>
        <w:rPr>
          <w:rStyle w:val="hljs-string"/>
        </w:rPr>
        <w:t>"form-control"</w:t>
      </w:r>
      <w:r>
        <w:rPr>
          <w:rStyle w:val="hljs-tag"/>
          <w:rFonts w:eastAsiaTheme="majorEastAsia"/>
        </w:rPr>
        <w:t xml:space="preserve"> </w:t>
      </w:r>
      <w:r>
        <w:rPr>
          <w:rStyle w:val="hljs-attr"/>
          <w:rFonts w:eastAsiaTheme="majorEastAsia"/>
        </w:rPr>
        <w:t>id</w:t>
      </w:r>
      <w:r>
        <w:rPr>
          <w:rStyle w:val="hljs-tag"/>
          <w:rFonts w:eastAsiaTheme="majorEastAsia"/>
        </w:rPr>
        <w:t>=</w:t>
      </w:r>
      <w:r>
        <w:rPr>
          <w:rStyle w:val="hljs-string"/>
        </w:rPr>
        <w:t>"signup-username"</w:t>
      </w:r>
      <w:r>
        <w:rPr>
          <w:rStyle w:val="hljs-tag"/>
          <w:rFonts w:eastAsiaTheme="majorEastAsia"/>
        </w:rPr>
        <w:t xml:space="preserve"> </w:t>
      </w:r>
      <w:r>
        <w:rPr>
          <w:rStyle w:val="hljs-attr"/>
          <w:rFonts w:eastAsiaTheme="majorEastAsia"/>
        </w:rPr>
        <w:t>placeholder</w:t>
      </w:r>
      <w:r>
        <w:rPr>
          <w:rStyle w:val="hljs-tag"/>
          <w:rFonts w:eastAsiaTheme="majorEastAsia"/>
        </w:rPr>
        <w:t>=</w:t>
      </w:r>
      <w:r>
        <w:rPr>
          <w:rStyle w:val="hljs-string"/>
        </w:rPr>
        <w:t>"Username"</w:t>
      </w:r>
      <w:r>
        <w:rPr>
          <w:rStyle w:val="hljs-tag"/>
          <w:rFonts w:eastAsiaTheme="majorEastAsia"/>
        </w:rPr>
        <w:t>&gt;</w:t>
      </w:r>
    </w:p>
    <w:p w14:paraId="12712DC2"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tag"/>
          <w:rFonts w:eastAsiaTheme="majorEastAsia"/>
        </w:rPr>
        <w:t>&lt;/</w:t>
      </w:r>
      <w:r>
        <w:rPr>
          <w:rStyle w:val="hljs-name"/>
        </w:rPr>
        <w:t>div</w:t>
      </w:r>
      <w:r>
        <w:rPr>
          <w:rStyle w:val="hljs-tag"/>
          <w:rFonts w:eastAsiaTheme="majorEastAsia"/>
        </w:rPr>
        <w:t>&gt;</w:t>
      </w:r>
    </w:p>
    <w:p w14:paraId="1AF5319D"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tag"/>
          <w:rFonts w:eastAsiaTheme="majorEastAsia"/>
        </w:rPr>
        <w:t>&lt;</w:t>
      </w:r>
      <w:r>
        <w:rPr>
          <w:rStyle w:val="hljs-name"/>
        </w:rPr>
        <w:t>div</w:t>
      </w:r>
      <w:r>
        <w:rPr>
          <w:rStyle w:val="hljs-tag"/>
          <w:rFonts w:eastAsiaTheme="majorEastAsia"/>
        </w:rPr>
        <w:t xml:space="preserve"> </w:t>
      </w:r>
      <w:r>
        <w:rPr>
          <w:rStyle w:val="hljs-attr"/>
          <w:rFonts w:eastAsiaTheme="majorEastAsia"/>
        </w:rPr>
        <w:t>class</w:t>
      </w:r>
      <w:r>
        <w:rPr>
          <w:rStyle w:val="hljs-tag"/>
          <w:rFonts w:eastAsiaTheme="majorEastAsia"/>
        </w:rPr>
        <w:t>=</w:t>
      </w:r>
      <w:r>
        <w:rPr>
          <w:rStyle w:val="hljs-string"/>
        </w:rPr>
        <w:t>"form-group"</w:t>
      </w:r>
      <w:r>
        <w:rPr>
          <w:rStyle w:val="hljs-tag"/>
          <w:rFonts w:eastAsiaTheme="majorEastAsia"/>
        </w:rPr>
        <w:t>&gt;</w:t>
      </w:r>
    </w:p>
    <w:p w14:paraId="4B7D081C"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tag"/>
          <w:rFonts w:eastAsiaTheme="majorEastAsia"/>
        </w:rPr>
        <w:t>&lt;</w:t>
      </w:r>
      <w:r>
        <w:rPr>
          <w:rStyle w:val="hljs-name"/>
        </w:rPr>
        <w:t>input</w:t>
      </w:r>
      <w:r>
        <w:rPr>
          <w:rStyle w:val="hljs-tag"/>
          <w:rFonts w:eastAsiaTheme="majorEastAsia"/>
        </w:rPr>
        <w:t xml:space="preserve"> </w:t>
      </w:r>
      <w:r>
        <w:rPr>
          <w:rStyle w:val="hljs-attr"/>
          <w:rFonts w:eastAsiaTheme="majorEastAsia"/>
        </w:rPr>
        <w:t>type</w:t>
      </w:r>
      <w:r>
        <w:rPr>
          <w:rStyle w:val="hljs-tag"/>
          <w:rFonts w:eastAsiaTheme="majorEastAsia"/>
        </w:rPr>
        <w:t>=</w:t>
      </w:r>
      <w:r>
        <w:rPr>
          <w:rStyle w:val="hljs-string"/>
        </w:rPr>
        <w:t>"password"</w:t>
      </w:r>
      <w:r>
        <w:rPr>
          <w:rStyle w:val="hljs-tag"/>
          <w:rFonts w:eastAsiaTheme="majorEastAsia"/>
        </w:rPr>
        <w:t xml:space="preserve"> </w:t>
      </w:r>
      <w:r>
        <w:rPr>
          <w:rStyle w:val="hljs-attr"/>
          <w:rFonts w:eastAsiaTheme="majorEastAsia"/>
        </w:rPr>
        <w:t>class</w:t>
      </w:r>
      <w:r>
        <w:rPr>
          <w:rStyle w:val="hljs-tag"/>
          <w:rFonts w:eastAsiaTheme="majorEastAsia"/>
        </w:rPr>
        <w:t>=</w:t>
      </w:r>
      <w:r>
        <w:rPr>
          <w:rStyle w:val="hljs-string"/>
        </w:rPr>
        <w:t>"form-control"</w:t>
      </w:r>
      <w:r>
        <w:rPr>
          <w:rStyle w:val="hljs-tag"/>
          <w:rFonts w:eastAsiaTheme="majorEastAsia"/>
        </w:rPr>
        <w:t xml:space="preserve"> </w:t>
      </w:r>
      <w:r>
        <w:rPr>
          <w:rStyle w:val="hljs-attr"/>
          <w:rFonts w:eastAsiaTheme="majorEastAsia"/>
        </w:rPr>
        <w:t>id</w:t>
      </w:r>
      <w:r>
        <w:rPr>
          <w:rStyle w:val="hljs-tag"/>
          <w:rFonts w:eastAsiaTheme="majorEastAsia"/>
        </w:rPr>
        <w:t>=</w:t>
      </w:r>
      <w:r>
        <w:rPr>
          <w:rStyle w:val="hljs-string"/>
        </w:rPr>
        <w:t>"signup-password"</w:t>
      </w:r>
      <w:r>
        <w:rPr>
          <w:rStyle w:val="hljs-tag"/>
          <w:rFonts w:eastAsiaTheme="majorEastAsia"/>
        </w:rPr>
        <w:t xml:space="preserve"> </w:t>
      </w:r>
      <w:r>
        <w:rPr>
          <w:rStyle w:val="hljs-attr"/>
          <w:rFonts w:eastAsiaTheme="majorEastAsia"/>
        </w:rPr>
        <w:t>placeholder</w:t>
      </w:r>
      <w:r>
        <w:rPr>
          <w:rStyle w:val="hljs-tag"/>
          <w:rFonts w:eastAsiaTheme="majorEastAsia"/>
        </w:rPr>
        <w:t>=</w:t>
      </w:r>
      <w:r>
        <w:rPr>
          <w:rStyle w:val="hljs-string"/>
        </w:rPr>
        <w:t>"Password"</w:t>
      </w:r>
      <w:r>
        <w:rPr>
          <w:rStyle w:val="hljs-tag"/>
          <w:rFonts w:eastAsiaTheme="majorEastAsia"/>
        </w:rPr>
        <w:t>&gt;</w:t>
      </w:r>
    </w:p>
    <w:p w14:paraId="16ACFD3B"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tag"/>
          <w:rFonts w:eastAsiaTheme="majorEastAsia"/>
        </w:rPr>
        <w:t>&lt;/</w:t>
      </w:r>
      <w:r>
        <w:rPr>
          <w:rStyle w:val="hljs-name"/>
        </w:rPr>
        <w:t>div</w:t>
      </w:r>
      <w:r>
        <w:rPr>
          <w:rStyle w:val="hljs-tag"/>
          <w:rFonts w:eastAsiaTheme="majorEastAsia"/>
        </w:rPr>
        <w:t>&gt;</w:t>
      </w:r>
    </w:p>
    <w:p w14:paraId="057B78DC"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tag"/>
          <w:rFonts w:eastAsiaTheme="majorEastAsia"/>
        </w:rPr>
        <w:t>&lt;</w:t>
      </w:r>
      <w:r>
        <w:rPr>
          <w:rStyle w:val="hljs-name"/>
        </w:rPr>
        <w:t>div</w:t>
      </w:r>
      <w:r>
        <w:rPr>
          <w:rStyle w:val="hljs-tag"/>
          <w:rFonts w:eastAsiaTheme="majorEastAsia"/>
        </w:rPr>
        <w:t xml:space="preserve"> </w:t>
      </w:r>
      <w:r>
        <w:rPr>
          <w:rStyle w:val="hljs-attr"/>
          <w:rFonts w:eastAsiaTheme="majorEastAsia"/>
        </w:rPr>
        <w:t>class</w:t>
      </w:r>
      <w:r>
        <w:rPr>
          <w:rStyle w:val="hljs-tag"/>
          <w:rFonts w:eastAsiaTheme="majorEastAsia"/>
        </w:rPr>
        <w:t>=</w:t>
      </w:r>
      <w:r>
        <w:rPr>
          <w:rStyle w:val="hljs-string"/>
        </w:rPr>
        <w:t>"form-group"</w:t>
      </w:r>
      <w:r>
        <w:rPr>
          <w:rStyle w:val="hljs-tag"/>
          <w:rFonts w:eastAsiaTheme="majorEastAsia"/>
        </w:rPr>
        <w:t>&gt;</w:t>
      </w:r>
    </w:p>
    <w:p w14:paraId="6CD83AC7"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tag"/>
          <w:rFonts w:eastAsiaTheme="majorEastAsia"/>
        </w:rPr>
        <w:t>&lt;</w:t>
      </w:r>
      <w:r>
        <w:rPr>
          <w:rStyle w:val="hljs-name"/>
        </w:rPr>
        <w:t>input</w:t>
      </w:r>
      <w:r>
        <w:rPr>
          <w:rStyle w:val="hljs-tag"/>
          <w:rFonts w:eastAsiaTheme="majorEastAsia"/>
        </w:rPr>
        <w:t xml:space="preserve"> </w:t>
      </w:r>
      <w:r>
        <w:rPr>
          <w:rStyle w:val="hljs-attr"/>
          <w:rFonts w:eastAsiaTheme="majorEastAsia"/>
        </w:rPr>
        <w:t>type</w:t>
      </w:r>
      <w:r>
        <w:rPr>
          <w:rStyle w:val="hljs-tag"/>
          <w:rFonts w:eastAsiaTheme="majorEastAsia"/>
        </w:rPr>
        <w:t>=</w:t>
      </w:r>
      <w:r>
        <w:rPr>
          <w:rStyle w:val="hljs-string"/>
        </w:rPr>
        <w:t>"text"</w:t>
      </w:r>
      <w:r>
        <w:rPr>
          <w:rStyle w:val="hljs-tag"/>
          <w:rFonts w:eastAsiaTheme="majorEastAsia"/>
        </w:rPr>
        <w:t xml:space="preserve"> </w:t>
      </w:r>
      <w:r>
        <w:rPr>
          <w:rStyle w:val="hljs-attr"/>
          <w:rFonts w:eastAsiaTheme="majorEastAsia"/>
        </w:rPr>
        <w:t>class</w:t>
      </w:r>
      <w:r>
        <w:rPr>
          <w:rStyle w:val="hljs-tag"/>
          <w:rFonts w:eastAsiaTheme="majorEastAsia"/>
        </w:rPr>
        <w:t>=</w:t>
      </w:r>
      <w:r>
        <w:rPr>
          <w:rStyle w:val="hljs-string"/>
        </w:rPr>
        <w:t>"form-control"</w:t>
      </w:r>
      <w:r>
        <w:rPr>
          <w:rStyle w:val="hljs-tag"/>
          <w:rFonts w:eastAsiaTheme="majorEastAsia"/>
        </w:rPr>
        <w:t xml:space="preserve"> </w:t>
      </w:r>
      <w:r>
        <w:rPr>
          <w:rStyle w:val="hljs-attr"/>
          <w:rFonts w:eastAsiaTheme="majorEastAsia"/>
        </w:rPr>
        <w:t>id</w:t>
      </w:r>
      <w:r>
        <w:rPr>
          <w:rStyle w:val="hljs-tag"/>
          <w:rFonts w:eastAsiaTheme="majorEastAsia"/>
        </w:rPr>
        <w:t>=</w:t>
      </w:r>
      <w:r>
        <w:rPr>
          <w:rStyle w:val="hljs-string"/>
        </w:rPr>
        <w:t>"signup-name"</w:t>
      </w:r>
      <w:r>
        <w:rPr>
          <w:rStyle w:val="hljs-tag"/>
          <w:rFonts w:eastAsiaTheme="majorEastAsia"/>
        </w:rPr>
        <w:t xml:space="preserve"> </w:t>
      </w:r>
      <w:r>
        <w:rPr>
          <w:rStyle w:val="hljs-attr"/>
          <w:rFonts w:eastAsiaTheme="majorEastAsia"/>
        </w:rPr>
        <w:t>placeholder</w:t>
      </w:r>
      <w:r>
        <w:rPr>
          <w:rStyle w:val="hljs-tag"/>
          <w:rFonts w:eastAsiaTheme="majorEastAsia"/>
        </w:rPr>
        <w:t>=</w:t>
      </w:r>
      <w:r>
        <w:rPr>
          <w:rStyle w:val="hljs-string"/>
        </w:rPr>
        <w:t>"Name"</w:t>
      </w:r>
      <w:r>
        <w:rPr>
          <w:rStyle w:val="hljs-tag"/>
          <w:rFonts w:eastAsiaTheme="majorEastAsia"/>
        </w:rPr>
        <w:t>&gt;</w:t>
      </w:r>
    </w:p>
    <w:p w14:paraId="3E53E099"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tag"/>
          <w:rFonts w:eastAsiaTheme="majorEastAsia"/>
        </w:rPr>
        <w:t>&lt;/</w:t>
      </w:r>
      <w:r>
        <w:rPr>
          <w:rStyle w:val="hljs-name"/>
        </w:rPr>
        <w:t>div</w:t>
      </w:r>
      <w:r>
        <w:rPr>
          <w:rStyle w:val="hljs-tag"/>
          <w:rFonts w:eastAsiaTheme="majorEastAsia"/>
        </w:rPr>
        <w:t>&gt;</w:t>
      </w:r>
    </w:p>
    <w:p w14:paraId="32DC349C"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tag"/>
          <w:rFonts w:eastAsiaTheme="majorEastAsia"/>
        </w:rPr>
        <w:t>&lt;</w:t>
      </w:r>
      <w:r>
        <w:rPr>
          <w:rStyle w:val="hljs-name"/>
        </w:rPr>
        <w:t>div</w:t>
      </w:r>
      <w:r>
        <w:rPr>
          <w:rStyle w:val="hljs-tag"/>
          <w:rFonts w:eastAsiaTheme="majorEastAsia"/>
        </w:rPr>
        <w:t xml:space="preserve"> </w:t>
      </w:r>
      <w:r>
        <w:rPr>
          <w:rStyle w:val="hljs-attr"/>
          <w:rFonts w:eastAsiaTheme="majorEastAsia"/>
        </w:rPr>
        <w:t>class</w:t>
      </w:r>
      <w:r>
        <w:rPr>
          <w:rStyle w:val="hljs-tag"/>
          <w:rFonts w:eastAsiaTheme="majorEastAsia"/>
        </w:rPr>
        <w:t>=</w:t>
      </w:r>
      <w:r>
        <w:rPr>
          <w:rStyle w:val="hljs-string"/>
        </w:rPr>
        <w:t>"form-group"</w:t>
      </w:r>
      <w:r>
        <w:rPr>
          <w:rStyle w:val="hljs-tag"/>
          <w:rFonts w:eastAsiaTheme="majorEastAsia"/>
        </w:rPr>
        <w:t>&gt;</w:t>
      </w:r>
    </w:p>
    <w:p w14:paraId="44DB1525"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tag"/>
          <w:rFonts w:eastAsiaTheme="majorEastAsia"/>
        </w:rPr>
        <w:t>&lt;</w:t>
      </w:r>
      <w:r>
        <w:rPr>
          <w:rStyle w:val="hljs-name"/>
        </w:rPr>
        <w:t>input</w:t>
      </w:r>
      <w:r>
        <w:rPr>
          <w:rStyle w:val="hljs-tag"/>
          <w:rFonts w:eastAsiaTheme="majorEastAsia"/>
        </w:rPr>
        <w:t xml:space="preserve"> </w:t>
      </w:r>
      <w:r>
        <w:rPr>
          <w:rStyle w:val="hljs-attr"/>
          <w:rFonts w:eastAsiaTheme="majorEastAsia"/>
        </w:rPr>
        <w:t>type</w:t>
      </w:r>
      <w:r>
        <w:rPr>
          <w:rStyle w:val="hljs-tag"/>
          <w:rFonts w:eastAsiaTheme="majorEastAsia"/>
        </w:rPr>
        <w:t>=</w:t>
      </w:r>
      <w:r>
        <w:rPr>
          <w:rStyle w:val="hljs-string"/>
        </w:rPr>
        <w:t>"text"</w:t>
      </w:r>
      <w:r>
        <w:rPr>
          <w:rStyle w:val="hljs-tag"/>
          <w:rFonts w:eastAsiaTheme="majorEastAsia"/>
        </w:rPr>
        <w:t xml:space="preserve"> </w:t>
      </w:r>
      <w:r>
        <w:rPr>
          <w:rStyle w:val="hljs-attr"/>
          <w:rFonts w:eastAsiaTheme="majorEastAsia"/>
        </w:rPr>
        <w:t>class</w:t>
      </w:r>
      <w:r>
        <w:rPr>
          <w:rStyle w:val="hljs-tag"/>
          <w:rFonts w:eastAsiaTheme="majorEastAsia"/>
        </w:rPr>
        <w:t>=</w:t>
      </w:r>
      <w:r>
        <w:rPr>
          <w:rStyle w:val="hljs-string"/>
        </w:rPr>
        <w:t>"form-control"</w:t>
      </w:r>
      <w:r>
        <w:rPr>
          <w:rStyle w:val="hljs-tag"/>
          <w:rFonts w:eastAsiaTheme="majorEastAsia"/>
        </w:rPr>
        <w:t xml:space="preserve"> </w:t>
      </w:r>
      <w:r>
        <w:rPr>
          <w:rStyle w:val="hljs-attr"/>
          <w:rFonts w:eastAsiaTheme="majorEastAsia"/>
        </w:rPr>
        <w:t>id</w:t>
      </w:r>
      <w:r>
        <w:rPr>
          <w:rStyle w:val="hljs-tag"/>
          <w:rFonts w:eastAsiaTheme="majorEastAsia"/>
        </w:rPr>
        <w:t>=</w:t>
      </w:r>
      <w:r>
        <w:rPr>
          <w:rStyle w:val="hljs-string"/>
        </w:rPr>
        <w:t>"signup-designation"</w:t>
      </w:r>
      <w:r>
        <w:rPr>
          <w:rStyle w:val="hljs-tag"/>
          <w:rFonts w:eastAsiaTheme="majorEastAsia"/>
        </w:rPr>
        <w:t xml:space="preserve"> </w:t>
      </w:r>
      <w:r>
        <w:rPr>
          <w:rStyle w:val="hljs-attr"/>
          <w:rFonts w:eastAsiaTheme="majorEastAsia"/>
        </w:rPr>
        <w:t>placeholder</w:t>
      </w:r>
      <w:r>
        <w:rPr>
          <w:rStyle w:val="hljs-tag"/>
          <w:rFonts w:eastAsiaTheme="majorEastAsia"/>
        </w:rPr>
        <w:t>=</w:t>
      </w:r>
      <w:r>
        <w:rPr>
          <w:rStyle w:val="hljs-string"/>
        </w:rPr>
        <w:t>"Designation"</w:t>
      </w:r>
      <w:r>
        <w:rPr>
          <w:rStyle w:val="hljs-tag"/>
          <w:rFonts w:eastAsiaTheme="majorEastAsia"/>
        </w:rPr>
        <w:t>&gt;</w:t>
      </w:r>
    </w:p>
    <w:p w14:paraId="23C7096E"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tag"/>
          <w:rFonts w:eastAsiaTheme="majorEastAsia"/>
        </w:rPr>
        <w:t>&lt;/</w:t>
      </w:r>
      <w:r>
        <w:rPr>
          <w:rStyle w:val="hljs-name"/>
        </w:rPr>
        <w:t>div</w:t>
      </w:r>
      <w:r>
        <w:rPr>
          <w:rStyle w:val="hljs-tag"/>
          <w:rFonts w:eastAsiaTheme="majorEastAsia"/>
        </w:rPr>
        <w:t>&gt;</w:t>
      </w:r>
    </w:p>
    <w:p w14:paraId="25C18466"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tag"/>
          <w:rFonts w:eastAsiaTheme="majorEastAsia"/>
        </w:rPr>
        <w:t>&lt;</w:t>
      </w:r>
      <w:r>
        <w:rPr>
          <w:rStyle w:val="hljs-name"/>
        </w:rPr>
        <w:t>button</w:t>
      </w:r>
      <w:r>
        <w:rPr>
          <w:rStyle w:val="hljs-tag"/>
          <w:rFonts w:eastAsiaTheme="majorEastAsia"/>
        </w:rPr>
        <w:t xml:space="preserve"> </w:t>
      </w:r>
      <w:r>
        <w:rPr>
          <w:rStyle w:val="hljs-attr"/>
          <w:rFonts w:eastAsiaTheme="majorEastAsia"/>
        </w:rPr>
        <w:t>class</w:t>
      </w:r>
      <w:r>
        <w:rPr>
          <w:rStyle w:val="hljs-tag"/>
          <w:rFonts w:eastAsiaTheme="majorEastAsia"/>
        </w:rPr>
        <w:t>=</w:t>
      </w:r>
      <w:r>
        <w:rPr>
          <w:rStyle w:val="hljs-string"/>
        </w:rPr>
        <w:t>"btn btn-primary"</w:t>
      </w:r>
      <w:r>
        <w:rPr>
          <w:rStyle w:val="hljs-tag"/>
          <w:rFonts w:eastAsiaTheme="majorEastAsia"/>
        </w:rPr>
        <w:t xml:space="preserve"> </w:t>
      </w:r>
      <w:r>
        <w:rPr>
          <w:rStyle w:val="hljs-attr"/>
          <w:rFonts w:eastAsiaTheme="majorEastAsia"/>
        </w:rPr>
        <w:t>onclick</w:t>
      </w:r>
      <w:r>
        <w:rPr>
          <w:rStyle w:val="hljs-tag"/>
          <w:rFonts w:eastAsiaTheme="majorEastAsia"/>
        </w:rPr>
        <w:t>=</w:t>
      </w:r>
      <w:r>
        <w:rPr>
          <w:rStyle w:val="hljs-string"/>
        </w:rPr>
        <w:t>"signup()"</w:t>
      </w:r>
      <w:r>
        <w:rPr>
          <w:rStyle w:val="hljs-tag"/>
          <w:rFonts w:eastAsiaTheme="majorEastAsia"/>
        </w:rPr>
        <w:t>&gt;</w:t>
      </w:r>
      <w:r>
        <w:rPr>
          <w:rStyle w:val="HTMLCode"/>
          <w:rFonts w:eastAsiaTheme="majorEastAsia"/>
        </w:rPr>
        <w:t>Signup</w:t>
      </w:r>
      <w:r>
        <w:rPr>
          <w:rStyle w:val="hljs-tag"/>
          <w:rFonts w:eastAsiaTheme="majorEastAsia"/>
        </w:rPr>
        <w:t>&lt;/</w:t>
      </w:r>
      <w:r>
        <w:rPr>
          <w:rStyle w:val="hljs-name"/>
        </w:rPr>
        <w:t>button</w:t>
      </w:r>
      <w:r>
        <w:rPr>
          <w:rStyle w:val="hljs-tag"/>
          <w:rFonts w:eastAsiaTheme="majorEastAsia"/>
        </w:rPr>
        <w:t>&gt;</w:t>
      </w:r>
    </w:p>
    <w:p w14:paraId="0C0102D1"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tag"/>
          <w:rFonts w:eastAsiaTheme="majorEastAsia"/>
        </w:rPr>
        <w:t>&lt;</w:t>
      </w:r>
      <w:r>
        <w:rPr>
          <w:rStyle w:val="hljs-name"/>
        </w:rPr>
        <w:t>button</w:t>
      </w:r>
      <w:r>
        <w:rPr>
          <w:rStyle w:val="hljs-tag"/>
          <w:rFonts w:eastAsiaTheme="majorEastAsia"/>
        </w:rPr>
        <w:t xml:space="preserve"> </w:t>
      </w:r>
      <w:r>
        <w:rPr>
          <w:rStyle w:val="hljs-attr"/>
          <w:rFonts w:eastAsiaTheme="majorEastAsia"/>
        </w:rPr>
        <w:t>class</w:t>
      </w:r>
      <w:r>
        <w:rPr>
          <w:rStyle w:val="hljs-tag"/>
          <w:rFonts w:eastAsiaTheme="majorEastAsia"/>
        </w:rPr>
        <w:t>=</w:t>
      </w:r>
      <w:r>
        <w:rPr>
          <w:rStyle w:val="hljs-string"/>
        </w:rPr>
        <w:t>"btn btn-secondary"</w:t>
      </w:r>
      <w:r>
        <w:rPr>
          <w:rStyle w:val="hljs-tag"/>
          <w:rFonts w:eastAsiaTheme="majorEastAsia"/>
        </w:rPr>
        <w:t xml:space="preserve"> </w:t>
      </w:r>
      <w:r>
        <w:rPr>
          <w:rStyle w:val="hljs-attr"/>
          <w:rFonts w:eastAsiaTheme="majorEastAsia"/>
        </w:rPr>
        <w:t>onclick</w:t>
      </w:r>
      <w:r>
        <w:rPr>
          <w:rStyle w:val="hljs-tag"/>
          <w:rFonts w:eastAsiaTheme="majorEastAsia"/>
        </w:rPr>
        <w:t>=</w:t>
      </w:r>
      <w:r>
        <w:rPr>
          <w:rStyle w:val="hljs-string"/>
        </w:rPr>
        <w:t>"showLogin()"</w:t>
      </w:r>
      <w:r>
        <w:rPr>
          <w:rStyle w:val="hljs-tag"/>
          <w:rFonts w:eastAsiaTheme="majorEastAsia"/>
        </w:rPr>
        <w:t>&gt;</w:t>
      </w:r>
      <w:r>
        <w:rPr>
          <w:rStyle w:val="HTMLCode"/>
          <w:rFonts w:eastAsiaTheme="majorEastAsia"/>
        </w:rPr>
        <w:t>Back to Login</w:t>
      </w:r>
      <w:r>
        <w:rPr>
          <w:rStyle w:val="hljs-tag"/>
          <w:rFonts w:eastAsiaTheme="majorEastAsia"/>
        </w:rPr>
        <w:t>&lt;/</w:t>
      </w:r>
      <w:r>
        <w:rPr>
          <w:rStyle w:val="hljs-name"/>
        </w:rPr>
        <w:t>button</w:t>
      </w:r>
      <w:r>
        <w:rPr>
          <w:rStyle w:val="hljs-tag"/>
          <w:rFonts w:eastAsiaTheme="majorEastAsia"/>
        </w:rPr>
        <w:t>&gt;</w:t>
      </w:r>
    </w:p>
    <w:p w14:paraId="1DD5C386"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tag"/>
          <w:rFonts w:eastAsiaTheme="majorEastAsia"/>
        </w:rPr>
        <w:t>&lt;/</w:t>
      </w:r>
      <w:r>
        <w:rPr>
          <w:rStyle w:val="hljs-name"/>
        </w:rPr>
        <w:t>div</w:t>
      </w:r>
      <w:r>
        <w:rPr>
          <w:rStyle w:val="hljs-tag"/>
          <w:rFonts w:eastAsiaTheme="majorEastAsia"/>
        </w:rPr>
        <w:t>&gt;</w:t>
      </w:r>
    </w:p>
    <w:p w14:paraId="2CBABCFA" w14:textId="77777777" w:rsidR="009D751E" w:rsidRDefault="009D751E" w:rsidP="009D751E">
      <w:pPr>
        <w:pStyle w:val="HTMLPreformatted"/>
        <w:rPr>
          <w:rStyle w:val="HTMLCode"/>
          <w:rFonts w:eastAsiaTheme="majorEastAsia"/>
        </w:rPr>
      </w:pPr>
    </w:p>
    <w:p w14:paraId="12F09FBC"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tag"/>
          <w:rFonts w:eastAsiaTheme="majorEastAsia"/>
        </w:rPr>
        <w:t>&lt;</w:t>
      </w:r>
      <w:r>
        <w:rPr>
          <w:rStyle w:val="hljs-name"/>
        </w:rPr>
        <w:t>div</w:t>
      </w:r>
      <w:r>
        <w:rPr>
          <w:rStyle w:val="hljs-tag"/>
          <w:rFonts w:eastAsiaTheme="majorEastAsia"/>
        </w:rPr>
        <w:t xml:space="preserve"> </w:t>
      </w:r>
      <w:r>
        <w:rPr>
          <w:rStyle w:val="hljs-attr"/>
          <w:rFonts w:eastAsiaTheme="majorEastAsia"/>
        </w:rPr>
        <w:t>id</w:t>
      </w:r>
      <w:r>
        <w:rPr>
          <w:rStyle w:val="hljs-tag"/>
          <w:rFonts w:eastAsiaTheme="majorEastAsia"/>
        </w:rPr>
        <w:t>=</w:t>
      </w:r>
      <w:r>
        <w:rPr>
          <w:rStyle w:val="hljs-string"/>
        </w:rPr>
        <w:t>"home-section"</w:t>
      </w:r>
      <w:r>
        <w:rPr>
          <w:rStyle w:val="hljs-tag"/>
          <w:rFonts w:eastAsiaTheme="majorEastAsia"/>
        </w:rPr>
        <w:t xml:space="preserve"> </w:t>
      </w:r>
      <w:r>
        <w:rPr>
          <w:rStyle w:val="hljs-attr"/>
          <w:rFonts w:eastAsiaTheme="majorEastAsia"/>
        </w:rPr>
        <w:t>style</w:t>
      </w:r>
      <w:r>
        <w:rPr>
          <w:rStyle w:val="hljs-tag"/>
          <w:rFonts w:eastAsiaTheme="majorEastAsia"/>
        </w:rPr>
        <w:t>=</w:t>
      </w:r>
      <w:r>
        <w:rPr>
          <w:rStyle w:val="hljs-string"/>
        </w:rPr>
        <w:t>"display: none;"</w:t>
      </w:r>
      <w:r>
        <w:rPr>
          <w:rStyle w:val="hljs-tag"/>
          <w:rFonts w:eastAsiaTheme="majorEastAsia"/>
        </w:rPr>
        <w:t>&gt;</w:t>
      </w:r>
    </w:p>
    <w:p w14:paraId="342CABC4"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tag"/>
          <w:rFonts w:eastAsiaTheme="majorEastAsia"/>
        </w:rPr>
        <w:t>&lt;</w:t>
      </w:r>
      <w:r>
        <w:rPr>
          <w:rStyle w:val="hljs-name"/>
        </w:rPr>
        <w:t>h2</w:t>
      </w:r>
      <w:r>
        <w:rPr>
          <w:rStyle w:val="hljs-tag"/>
          <w:rFonts w:eastAsiaTheme="majorEastAsia"/>
        </w:rPr>
        <w:t>&gt;</w:t>
      </w:r>
      <w:r>
        <w:rPr>
          <w:rStyle w:val="HTMLCode"/>
          <w:rFonts w:eastAsiaTheme="majorEastAsia"/>
        </w:rPr>
        <w:t>Available Proposals</w:t>
      </w:r>
      <w:r>
        <w:rPr>
          <w:rStyle w:val="hljs-tag"/>
          <w:rFonts w:eastAsiaTheme="majorEastAsia"/>
        </w:rPr>
        <w:t>&lt;/</w:t>
      </w:r>
      <w:r>
        <w:rPr>
          <w:rStyle w:val="hljs-name"/>
        </w:rPr>
        <w:t>h2</w:t>
      </w:r>
      <w:r>
        <w:rPr>
          <w:rStyle w:val="hljs-tag"/>
          <w:rFonts w:eastAsiaTheme="majorEastAsia"/>
        </w:rPr>
        <w:t>&gt;</w:t>
      </w:r>
    </w:p>
    <w:p w14:paraId="30C64815"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tag"/>
          <w:rFonts w:eastAsiaTheme="majorEastAsia"/>
        </w:rPr>
        <w:t>&lt;</w:t>
      </w:r>
      <w:r>
        <w:rPr>
          <w:rStyle w:val="hljs-name"/>
        </w:rPr>
        <w:t>div</w:t>
      </w:r>
      <w:r>
        <w:rPr>
          <w:rStyle w:val="hljs-tag"/>
          <w:rFonts w:eastAsiaTheme="majorEastAsia"/>
        </w:rPr>
        <w:t xml:space="preserve"> </w:t>
      </w:r>
      <w:r>
        <w:rPr>
          <w:rStyle w:val="hljs-attr"/>
          <w:rFonts w:eastAsiaTheme="majorEastAsia"/>
        </w:rPr>
        <w:t>id</w:t>
      </w:r>
      <w:r>
        <w:rPr>
          <w:rStyle w:val="hljs-tag"/>
          <w:rFonts w:eastAsiaTheme="majorEastAsia"/>
        </w:rPr>
        <w:t>=</w:t>
      </w:r>
      <w:r>
        <w:rPr>
          <w:rStyle w:val="hljs-string"/>
        </w:rPr>
        <w:t>"proposals-list"</w:t>
      </w:r>
      <w:r>
        <w:rPr>
          <w:rStyle w:val="hljs-tag"/>
          <w:rFonts w:eastAsiaTheme="majorEastAsia"/>
        </w:rPr>
        <w:t xml:space="preserve"> </w:t>
      </w:r>
      <w:r>
        <w:rPr>
          <w:rStyle w:val="hljs-attr"/>
          <w:rFonts w:eastAsiaTheme="majorEastAsia"/>
        </w:rPr>
        <w:t>class</w:t>
      </w:r>
      <w:r>
        <w:rPr>
          <w:rStyle w:val="hljs-tag"/>
          <w:rFonts w:eastAsiaTheme="majorEastAsia"/>
        </w:rPr>
        <w:t>=</w:t>
      </w:r>
      <w:r>
        <w:rPr>
          <w:rStyle w:val="hljs-string"/>
        </w:rPr>
        <w:t>"list-group"</w:t>
      </w:r>
      <w:r>
        <w:rPr>
          <w:rStyle w:val="hljs-tag"/>
          <w:rFonts w:eastAsiaTheme="majorEastAsia"/>
        </w:rPr>
        <w:t>&gt;&lt;/</w:t>
      </w:r>
      <w:r>
        <w:rPr>
          <w:rStyle w:val="hljs-name"/>
        </w:rPr>
        <w:t>div</w:t>
      </w:r>
      <w:r>
        <w:rPr>
          <w:rStyle w:val="hljs-tag"/>
          <w:rFonts w:eastAsiaTheme="majorEastAsia"/>
        </w:rPr>
        <w:t>&gt;</w:t>
      </w:r>
    </w:p>
    <w:p w14:paraId="41C82B37"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tag"/>
          <w:rFonts w:eastAsiaTheme="majorEastAsia"/>
        </w:rPr>
        <w:t>&lt;/</w:t>
      </w:r>
      <w:r>
        <w:rPr>
          <w:rStyle w:val="hljs-name"/>
        </w:rPr>
        <w:t>div</w:t>
      </w:r>
      <w:r>
        <w:rPr>
          <w:rStyle w:val="hljs-tag"/>
          <w:rFonts w:eastAsiaTheme="majorEastAsia"/>
        </w:rPr>
        <w:t>&gt;</w:t>
      </w:r>
    </w:p>
    <w:p w14:paraId="372EB1CD" w14:textId="77777777" w:rsidR="009D751E" w:rsidRDefault="009D751E" w:rsidP="009D751E">
      <w:pPr>
        <w:pStyle w:val="HTMLPreformatted"/>
        <w:rPr>
          <w:rStyle w:val="HTMLCode"/>
          <w:rFonts w:eastAsiaTheme="majorEastAsia"/>
        </w:rPr>
      </w:pPr>
    </w:p>
    <w:p w14:paraId="1567D0A1"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tag"/>
          <w:rFonts w:eastAsiaTheme="majorEastAsia"/>
        </w:rPr>
        <w:t>&lt;</w:t>
      </w:r>
      <w:r>
        <w:rPr>
          <w:rStyle w:val="hljs-name"/>
        </w:rPr>
        <w:t>div</w:t>
      </w:r>
      <w:r>
        <w:rPr>
          <w:rStyle w:val="hljs-tag"/>
          <w:rFonts w:eastAsiaTheme="majorEastAsia"/>
        </w:rPr>
        <w:t xml:space="preserve"> </w:t>
      </w:r>
      <w:r>
        <w:rPr>
          <w:rStyle w:val="hljs-attr"/>
          <w:rFonts w:eastAsiaTheme="majorEastAsia"/>
        </w:rPr>
        <w:t>id</w:t>
      </w:r>
      <w:r>
        <w:rPr>
          <w:rStyle w:val="hljs-tag"/>
          <w:rFonts w:eastAsiaTheme="majorEastAsia"/>
        </w:rPr>
        <w:t>=</w:t>
      </w:r>
      <w:r>
        <w:rPr>
          <w:rStyle w:val="hljs-string"/>
        </w:rPr>
        <w:t>"subtasks-section"</w:t>
      </w:r>
      <w:r>
        <w:rPr>
          <w:rStyle w:val="hljs-tag"/>
          <w:rFonts w:eastAsiaTheme="majorEastAsia"/>
        </w:rPr>
        <w:t xml:space="preserve"> </w:t>
      </w:r>
      <w:r>
        <w:rPr>
          <w:rStyle w:val="hljs-attr"/>
          <w:rFonts w:eastAsiaTheme="majorEastAsia"/>
        </w:rPr>
        <w:t>class</w:t>
      </w:r>
      <w:r>
        <w:rPr>
          <w:rStyle w:val="hljs-tag"/>
          <w:rFonts w:eastAsiaTheme="majorEastAsia"/>
        </w:rPr>
        <w:t>=</w:t>
      </w:r>
      <w:r>
        <w:rPr>
          <w:rStyle w:val="hljs-string"/>
        </w:rPr>
        <w:t>"mt-4"</w:t>
      </w:r>
      <w:r>
        <w:rPr>
          <w:rStyle w:val="hljs-tag"/>
          <w:rFonts w:eastAsiaTheme="majorEastAsia"/>
        </w:rPr>
        <w:t xml:space="preserve"> </w:t>
      </w:r>
      <w:r>
        <w:rPr>
          <w:rStyle w:val="hljs-attr"/>
          <w:rFonts w:eastAsiaTheme="majorEastAsia"/>
        </w:rPr>
        <w:t>style</w:t>
      </w:r>
      <w:r>
        <w:rPr>
          <w:rStyle w:val="hljs-tag"/>
          <w:rFonts w:eastAsiaTheme="majorEastAsia"/>
        </w:rPr>
        <w:t>=</w:t>
      </w:r>
      <w:r>
        <w:rPr>
          <w:rStyle w:val="hljs-string"/>
        </w:rPr>
        <w:t>"display: none;"</w:t>
      </w:r>
      <w:r>
        <w:rPr>
          <w:rStyle w:val="hljs-tag"/>
          <w:rFonts w:eastAsiaTheme="majorEastAsia"/>
        </w:rPr>
        <w:t>&gt;</w:t>
      </w:r>
    </w:p>
    <w:p w14:paraId="4ABB6B15"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tag"/>
          <w:rFonts w:eastAsiaTheme="majorEastAsia"/>
        </w:rPr>
        <w:t>&lt;</w:t>
      </w:r>
      <w:r>
        <w:rPr>
          <w:rStyle w:val="hljs-name"/>
        </w:rPr>
        <w:t>h3</w:t>
      </w:r>
      <w:r>
        <w:rPr>
          <w:rStyle w:val="hljs-tag"/>
          <w:rFonts w:eastAsiaTheme="majorEastAsia"/>
        </w:rPr>
        <w:t>&gt;</w:t>
      </w:r>
      <w:r>
        <w:rPr>
          <w:rStyle w:val="HTMLCode"/>
          <w:rFonts w:eastAsiaTheme="majorEastAsia"/>
        </w:rPr>
        <w:t xml:space="preserve">Subtasks for </w:t>
      </w:r>
      <w:r>
        <w:rPr>
          <w:rStyle w:val="hljs-tag"/>
          <w:rFonts w:eastAsiaTheme="majorEastAsia"/>
        </w:rPr>
        <w:t>&lt;</w:t>
      </w:r>
      <w:r>
        <w:rPr>
          <w:rStyle w:val="hljs-name"/>
        </w:rPr>
        <w:t>span</w:t>
      </w:r>
      <w:r>
        <w:rPr>
          <w:rStyle w:val="hljs-tag"/>
          <w:rFonts w:eastAsiaTheme="majorEastAsia"/>
        </w:rPr>
        <w:t xml:space="preserve"> </w:t>
      </w:r>
      <w:r>
        <w:rPr>
          <w:rStyle w:val="hljs-attr"/>
          <w:rFonts w:eastAsiaTheme="majorEastAsia"/>
        </w:rPr>
        <w:t>id</w:t>
      </w:r>
      <w:r>
        <w:rPr>
          <w:rStyle w:val="hljs-tag"/>
          <w:rFonts w:eastAsiaTheme="majorEastAsia"/>
        </w:rPr>
        <w:t>=</w:t>
      </w:r>
      <w:r>
        <w:rPr>
          <w:rStyle w:val="hljs-string"/>
        </w:rPr>
        <w:t>"proposal-title"</w:t>
      </w:r>
      <w:r>
        <w:rPr>
          <w:rStyle w:val="hljs-tag"/>
          <w:rFonts w:eastAsiaTheme="majorEastAsia"/>
        </w:rPr>
        <w:t>&gt;&lt;/</w:t>
      </w:r>
      <w:r>
        <w:rPr>
          <w:rStyle w:val="hljs-name"/>
        </w:rPr>
        <w:t>span</w:t>
      </w:r>
      <w:r>
        <w:rPr>
          <w:rStyle w:val="hljs-tag"/>
          <w:rFonts w:eastAsiaTheme="majorEastAsia"/>
        </w:rPr>
        <w:t>&gt;&lt;/</w:t>
      </w:r>
      <w:r>
        <w:rPr>
          <w:rStyle w:val="hljs-name"/>
        </w:rPr>
        <w:t>h3</w:t>
      </w:r>
      <w:r>
        <w:rPr>
          <w:rStyle w:val="hljs-tag"/>
          <w:rFonts w:eastAsiaTheme="majorEastAsia"/>
        </w:rPr>
        <w:t>&gt;</w:t>
      </w:r>
    </w:p>
    <w:p w14:paraId="1307E01F"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tag"/>
          <w:rFonts w:eastAsiaTheme="majorEastAsia"/>
        </w:rPr>
        <w:t>&lt;</w:t>
      </w:r>
      <w:r>
        <w:rPr>
          <w:rStyle w:val="hljs-name"/>
        </w:rPr>
        <w:t>div</w:t>
      </w:r>
      <w:r>
        <w:rPr>
          <w:rStyle w:val="hljs-tag"/>
          <w:rFonts w:eastAsiaTheme="majorEastAsia"/>
        </w:rPr>
        <w:t xml:space="preserve"> </w:t>
      </w:r>
      <w:r>
        <w:rPr>
          <w:rStyle w:val="hljs-attr"/>
          <w:rFonts w:eastAsiaTheme="majorEastAsia"/>
        </w:rPr>
        <w:t>id</w:t>
      </w:r>
      <w:r>
        <w:rPr>
          <w:rStyle w:val="hljs-tag"/>
          <w:rFonts w:eastAsiaTheme="majorEastAsia"/>
        </w:rPr>
        <w:t>=</w:t>
      </w:r>
      <w:r>
        <w:rPr>
          <w:rStyle w:val="hljs-string"/>
        </w:rPr>
        <w:t>"subtasks-list"</w:t>
      </w:r>
      <w:r>
        <w:rPr>
          <w:rStyle w:val="hljs-tag"/>
          <w:rFonts w:eastAsiaTheme="majorEastAsia"/>
        </w:rPr>
        <w:t xml:space="preserve"> </w:t>
      </w:r>
      <w:r>
        <w:rPr>
          <w:rStyle w:val="hljs-attr"/>
          <w:rFonts w:eastAsiaTheme="majorEastAsia"/>
        </w:rPr>
        <w:t>class</w:t>
      </w:r>
      <w:r>
        <w:rPr>
          <w:rStyle w:val="hljs-tag"/>
          <w:rFonts w:eastAsiaTheme="majorEastAsia"/>
        </w:rPr>
        <w:t>=</w:t>
      </w:r>
      <w:r>
        <w:rPr>
          <w:rStyle w:val="hljs-string"/>
        </w:rPr>
        <w:t>"list-group"</w:t>
      </w:r>
      <w:r>
        <w:rPr>
          <w:rStyle w:val="hljs-tag"/>
          <w:rFonts w:eastAsiaTheme="majorEastAsia"/>
        </w:rPr>
        <w:t>&gt;&lt;/</w:t>
      </w:r>
      <w:r>
        <w:rPr>
          <w:rStyle w:val="hljs-name"/>
        </w:rPr>
        <w:t>div</w:t>
      </w:r>
      <w:r>
        <w:rPr>
          <w:rStyle w:val="hljs-tag"/>
          <w:rFonts w:eastAsiaTheme="majorEastAsia"/>
        </w:rPr>
        <w:t>&gt;</w:t>
      </w:r>
    </w:p>
    <w:p w14:paraId="302DB06C"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tag"/>
          <w:rFonts w:eastAsiaTheme="majorEastAsia"/>
        </w:rPr>
        <w:t>&lt;</w:t>
      </w:r>
      <w:r>
        <w:rPr>
          <w:rStyle w:val="hljs-name"/>
        </w:rPr>
        <w:t>button</w:t>
      </w:r>
      <w:r>
        <w:rPr>
          <w:rStyle w:val="hljs-tag"/>
          <w:rFonts w:eastAsiaTheme="majorEastAsia"/>
        </w:rPr>
        <w:t xml:space="preserve"> </w:t>
      </w:r>
      <w:r>
        <w:rPr>
          <w:rStyle w:val="hljs-attr"/>
          <w:rFonts w:eastAsiaTheme="majorEastAsia"/>
        </w:rPr>
        <w:t>class</w:t>
      </w:r>
      <w:r>
        <w:rPr>
          <w:rStyle w:val="hljs-tag"/>
          <w:rFonts w:eastAsiaTheme="majorEastAsia"/>
        </w:rPr>
        <w:t>=</w:t>
      </w:r>
      <w:r>
        <w:rPr>
          <w:rStyle w:val="hljs-string"/>
        </w:rPr>
        <w:t>"btn btn-secondary mt-3"</w:t>
      </w:r>
      <w:r>
        <w:rPr>
          <w:rStyle w:val="hljs-tag"/>
          <w:rFonts w:eastAsiaTheme="majorEastAsia"/>
        </w:rPr>
        <w:t xml:space="preserve"> </w:t>
      </w:r>
      <w:r>
        <w:rPr>
          <w:rStyle w:val="hljs-attr"/>
          <w:rFonts w:eastAsiaTheme="majorEastAsia"/>
        </w:rPr>
        <w:t>onclick</w:t>
      </w:r>
      <w:r>
        <w:rPr>
          <w:rStyle w:val="hljs-tag"/>
          <w:rFonts w:eastAsiaTheme="majorEastAsia"/>
        </w:rPr>
        <w:t>=</w:t>
      </w:r>
      <w:r>
        <w:rPr>
          <w:rStyle w:val="hljs-string"/>
        </w:rPr>
        <w:t>"goBack()"</w:t>
      </w:r>
      <w:r>
        <w:rPr>
          <w:rStyle w:val="hljs-tag"/>
          <w:rFonts w:eastAsiaTheme="majorEastAsia"/>
        </w:rPr>
        <w:t>&gt;</w:t>
      </w:r>
      <w:r>
        <w:rPr>
          <w:rStyle w:val="HTMLCode"/>
          <w:rFonts w:eastAsiaTheme="majorEastAsia"/>
        </w:rPr>
        <w:t>Back to Proposals</w:t>
      </w:r>
      <w:r>
        <w:rPr>
          <w:rStyle w:val="hljs-tag"/>
          <w:rFonts w:eastAsiaTheme="majorEastAsia"/>
        </w:rPr>
        <w:t>&lt;/</w:t>
      </w:r>
      <w:r>
        <w:rPr>
          <w:rStyle w:val="hljs-name"/>
        </w:rPr>
        <w:t>button</w:t>
      </w:r>
      <w:r>
        <w:rPr>
          <w:rStyle w:val="hljs-tag"/>
          <w:rFonts w:eastAsiaTheme="majorEastAsia"/>
        </w:rPr>
        <w:t>&gt;</w:t>
      </w:r>
    </w:p>
    <w:p w14:paraId="63D5EAAF"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tag"/>
          <w:rFonts w:eastAsiaTheme="majorEastAsia"/>
        </w:rPr>
        <w:t>&lt;/</w:t>
      </w:r>
      <w:r>
        <w:rPr>
          <w:rStyle w:val="hljs-name"/>
        </w:rPr>
        <w:t>div</w:t>
      </w:r>
      <w:r>
        <w:rPr>
          <w:rStyle w:val="hljs-tag"/>
          <w:rFonts w:eastAsiaTheme="majorEastAsia"/>
        </w:rPr>
        <w:t>&gt;</w:t>
      </w:r>
    </w:p>
    <w:p w14:paraId="20993868"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tag"/>
          <w:rFonts w:eastAsiaTheme="majorEastAsia"/>
        </w:rPr>
        <w:t>&lt;/</w:t>
      </w:r>
      <w:r>
        <w:rPr>
          <w:rStyle w:val="hljs-name"/>
        </w:rPr>
        <w:t>div</w:t>
      </w:r>
      <w:r>
        <w:rPr>
          <w:rStyle w:val="hljs-tag"/>
          <w:rFonts w:eastAsiaTheme="majorEastAsia"/>
        </w:rPr>
        <w:t>&gt;</w:t>
      </w:r>
    </w:p>
    <w:p w14:paraId="3115B8C9" w14:textId="77777777" w:rsidR="009D751E" w:rsidRDefault="009D751E" w:rsidP="009D751E">
      <w:pPr>
        <w:pStyle w:val="HTMLPreformatted"/>
        <w:rPr>
          <w:rStyle w:val="HTMLCode"/>
          <w:rFonts w:eastAsiaTheme="majorEastAsia"/>
        </w:rPr>
      </w:pPr>
    </w:p>
    <w:p w14:paraId="295ECA0B"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tag"/>
          <w:rFonts w:eastAsiaTheme="majorEastAsia"/>
        </w:rPr>
        <w:t>&lt;</w:t>
      </w:r>
      <w:r>
        <w:rPr>
          <w:rStyle w:val="hljs-name"/>
        </w:rPr>
        <w:t>script</w:t>
      </w:r>
      <w:r>
        <w:rPr>
          <w:rStyle w:val="hljs-tag"/>
          <w:rFonts w:eastAsiaTheme="majorEastAsia"/>
        </w:rPr>
        <w:t xml:space="preserve"> </w:t>
      </w:r>
      <w:r>
        <w:rPr>
          <w:rStyle w:val="hljs-attr"/>
          <w:rFonts w:eastAsiaTheme="majorEastAsia"/>
        </w:rPr>
        <w:t>src</w:t>
      </w:r>
      <w:r>
        <w:rPr>
          <w:rStyle w:val="hljs-tag"/>
          <w:rFonts w:eastAsiaTheme="majorEastAsia"/>
        </w:rPr>
        <w:t>=</w:t>
      </w:r>
      <w:r>
        <w:rPr>
          <w:rStyle w:val="hljs-string"/>
        </w:rPr>
        <w:t>"https://code.jquery.com/jquery-3.5.1.slim.min.js"</w:t>
      </w:r>
      <w:r>
        <w:rPr>
          <w:rStyle w:val="hljs-tag"/>
          <w:rFonts w:eastAsiaTheme="majorEastAsia"/>
        </w:rPr>
        <w:t>&gt;&lt;/</w:t>
      </w:r>
      <w:r>
        <w:rPr>
          <w:rStyle w:val="hljs-name"/>
        </w:rPr>
        <w:t>script</w:t>
      </w:r>
      <w:r>
        <w:rPr>
          <w:rStyle w:val="hljs-tag"/>
          <w:rFonts w:eastAsiaTheme="majorEastAsia"/>
        </w:rPr>
        <w:t>&gt;</w:t>
      </w:r>
    </w:p>
    <w:p w14:paraId="3479C55D"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tag"/>
          <w:rFonts w:eastAsiaTheme="majorEastAsia"/>
        </w:rPr>
        <w:t>&lt;</w:t>
      </w:r>
      <w:r>
        <w:rPr>
          <w:rStyle w:val="hljs-name"/>
        </w:rPr>
        <w:t>script</w:t>
      </w:r>
      <w:r>
        <w:rPr>
          <w:rStyle w:val="hljs-tag"/>
          <w:rFonts w:eastAsiaTheme="majorEastAsia"/>
        </w:rPr>
        <w:t xml:space="preserve"> </w:t>
      </w:r>
      <w:r>
        <w:rPr>
          <w:rStyle w:val="hljs-attr"/>
          <w:rFonts w:eastAsiaTheme="majorEastAsia"/>
        </w:rPr>
        <w:t>src</w:t>
      </w:r>
      <w:r>
        <w:rPr>
          <w:rStyle w:val="hljs-tag"/>
          <w:rFonts w:eastAsiaTheme="majorEastAsia"/>
        </w:rPr>
        <w:t>=</w:t>
      </w:r>
      <w:r>
        <w:rPr>
          <w:rStyle w:val="hljs-string"/>
        </w:rPr>
        <w:t>"https://cdn.jsdelivr.net/npm/@popperjs/core@2.9.2/dist/umd/popper.min.js"</w:t>
      </w:r>
      <w:r>
        <w:rPr>
          <w:rStyle w:val="hljs-tag"/>
          <w:rFonts w:eastAsiaTheme="majorEastAsia"/>
        </w:rPr>
        <w:t>&gt;&lt;/</w:t>
      </w:r>
      <w:r>
        <w:rPr>
          <w:rStyle w:val="hljs-name"/>
        </w:rPr>
        <w:t>script</w:t>
      </w:r>
      <w:r>
        <w:rPr>
          <w:rStyle w:val="hljs-tag"/>
          <w:rFonts w:eastAsiaTheme="majorEastAsia"/>
        </w:rPr>
        <w:t>&gt;</w:t>
      </w:r>
    </w:p>
    <w:p w14:paraId="3E95518F"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tag"/>
          <w:rFonts w:eastAsiaTheme="majorEastAsia"/>
        </w:rPr>
        <w:t>&lt;</w:t>
      </w:r>
      <w:r>
        <w:rPr>
          <w:rStyle w:val="hljs-name"/>
        </w:rPr>
        <w:t>script</w:t>
      </w:r>
      <w:r>
        <w:rPr>
          <w:rStyle w:val="hljs-tag"/>
          <w:rFonts w:eastAsiaTheme="majorEastAsia"/>
        </w:rPr>
        <w:t xml:space="preserve"> </w:t>
      </w:r>
      <w:r>
        <w:rPr>
          <w:rStyle w:val="hljs-attr"/>
          <w:rFonts w:eastAsiaTheme="majorEastAsia"/>
        </w:rPr>
        <w:t>src</w:t>
      </w:r>
      <w:r>
        <w:rPr>
          <w:rStyle w:val="hljs-tag"/>
          <w:rFonts w:eastAsiaTheme="majorEastAsia"/>
        </w:rPr>
        <w:t>=</w:t>
      </w:r>
      <w:r>
        <w:rPr>
          <w:rStyle w:val="hljs-string"/>
        </w:rPr>
        <w:t>"https://stackpath.bootstrapcdn.com/bootstrap/4.5.2/js/bootstrap.min.js"</w:t>
      </w:r>
      <w:r>
        <w:rPr>
          <w:rStyle w:val="hljs-tag"/>
          <w:rFonts w:eastAsiaTheme="majorEastAsia"/>
        </w:rPr>
        <w:t>&gt;&lt;/</w:t>
      </w:r>
      <w:r>
        <w:rPr>
          <w:rStyle w:val="hljs-name"/>
        </w:rPr>
        <w:t>script</w:t>
      </w:r>
      <w:r>
        <w:rPr>
          <w:rStyle w:val="hljs-tag"/>
          <w:rFonts w:eastAsiaTheme="majorEastAsia"/>
        </w:rPr>
        <w:t>&gt;</w:t>
      </w:r>
    </w:p>
    <w:p w14:paraId="0166AD73"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tag"/>
          <w:rFonts w:eastAsiaTheme="majorEastAsia"/>
        </w:rPr>
        <w:t>&lt;</w:t>
      </w:r>
      <w:r>
        <w:rPr>
          <w:rStyle w:val="hljs-name"/>
        </w:rPr>
        <w:t>script</w:t>
      </w:r>
      <w:r>
        <w:rPr>
          <w:rStyle w:val="hljs-tag"/>
          <w:rFonts w:eastAsiaTheme="majorEastAsia"/>
        </w:rPr>
        <w:t xml:space="preserve"> </w:t>
      </w:r>
      <w:r>
        <w:rPr>
          <w:rStyle w:val="hljs-attr"/>
          <w:rFonts w:eastAsiaTheme="majorEastAsia"/>
        </w:rPr>
        <w:t>src</w:t>
      </w:r>
      <w:r>
        <w:rPr>
          <w:rStyle w:val="hljs-tag"/>
          <w:rFonts w:eastAsiaTheme="majorEastAsia"/>
        </w:rPr>
        <w:t>=</w:t>
      </w:r>
      <w:r>
        <w:rPr>
          <w:rStyle w:val="hljs-string"/>
        </w:rPr>
        <w:t>"scripts.js"</w:t>
      </w:r>
      <w:r>
        <w:rPr>
          <w:rStyle w:val="hljs-tag"/>
          <w:rFonts w:eastAsiaTheme="majorEastAsia"/>
        </w:rPr>
        <w:t>&gt;&lt;/</w:t>
      </w:r>
      <w:r>
        <w:rPr>
          <w:rStyle w:val="hljs-name"/>
        </w:rPr>
        <w:t>script</w:t>
      </w:r>
      <w:r>
        <w:rPr>
          <w:rStyle w:val="hljs-tag"/>
          <w:rFonts w:eastAsiaTheme="majorEastAsia"/>
        </w:rPr>
        <w:t>&gt;</w:t>
      </w:r>
    </w:p>
    <w:p w14:paraId="5B18C7BA" w14:textId="77777777" w:rsidR="009D751E" w:rsidRDefault="009D751E" w:rsidP="009D751E">
      <w:pPr>
        <w:pStyle w:val="HTMLPreformatted"/>
        <w:rPr>
          <w:rStyle w:val="HTMLCode"/>
          <w:rFonts w:eastAsiaTheme="majorEastAsia"/>
        </w:rPr>
      </w:pPr>
      <w:r>
        <w:rPr>
          <w:rStyle w:val="hljs-tag"/>
          <w:rFonts w:eastAsiaTheme="majorEastAsia"/>
        </w:rPr>
        <w:t>&lt;/</w:t>
      </w:r>
      <w:r>
        <w:rPr>
          <w:rStyle w:val="hljs-name"/>
        </w:rPr>
        <w:t>body</w:t>
      </w:r>
      <w:r>
        <w:rPr>
          <w:rStyle w:val="hljs-tag"/>
          <w:rFonts w:eastAsiaTheme="majorEastAsia"/>
        </w:rPr>
        <w:t>&gt;</w:t>
      </w:r>
    </w:p>
    <w:p w14:paraId="60B31831" w14:textId="77777777" w:rsidR="009D751E" w:rsidRDefault="009D751E" w:rsidP="009D751E">
      <w:pPr>
        <w:pStyle w:val="HTMLPreformatted"/>
        <w:rPr>
          <w:rStyle w:val="HTMLCode"/>
          <w:rFonts w:eastAsiaTheme="majorEastAsia"/>
        </w:rPr>
      </w:pPr>
      <w:r>
        <w:rPr>
          <w:rStyle w:val="hljs-tag"/>
          <w:rFonts w:eastAsiaTheme="majorEastAsia"/>
        </w:rPr>
        <w:t>&lt;/</w:t>
      </w:r>
      <w:r>
        <w:rPr>
          <w:rStyle w:val="hljs-name"/>
        </w:rPr>
        <w:t>html</w:t>
      </w:r>
      <w:r>
        <w:rPr>
          <w:rStyle w:val="hljs-tag"/>
          <w:rFonts w:eastAsiaTheme="majorEastAsia"/>
        </w:rPr>
        <w:t>&gt;</w:t>
      </w:r>
    </w:p>
    <w:p w14:paraId="51B3EB23" w14:textId="77777777" w:rsidR="009D751E" w:rsidRDefault="009D751E" w:rsidP="009D751E">
      <w:pPr>
        <w:pStyle w:val="Heading3"/>
      </w:pPr>
      <w:r>
        <w:t>2. CSS Styles (styles.css)</w:t>
      </w:r>
    </w:p>
    <w:p w14:paraId="7E5087A9" w14:textId="77777777" w:rsidR="009D751E" w:rsidRDefault="009D751E" w:rsidP="009D751E">
      <w:pPr>
        <w:pStyle w:val="NormalWeb"/>
      </w:pPr>
      <w:r>
        <w:t>To apply the KPMG blue color scheme, you can customize Bootstrap colors or add additional styles.</w:t>
      </w:r>
    </w:p>
    <w:p w14:paraId="72715873" w14:textId="77777777" w:rsidR="009D751E" w:rsidRDefault="009D751E" w:rsidP="009D751E">
      <w:pPr>
        <w:pStyle w:val="HTMLPreformatted"/>
      </w:pPr>
      <w:r>
        <w:t>css</w:t>
      </w:r>
    </w:p>
    <w:p w14:paraId="015B2FF0" w14:textId="77777777" w:rsidR="009D751E" w:rsidRDefault="009D751E" w:rsidP="009D751E">
      <w:pPr>
        <w:pStyle w:val="HTMLPreformatted"/>
      </w:pPr>
      <w:r>
        <w:t>Copy code</w:t>
      </w:r>
    </w:p>
    <w:p w14:paraId="224ABCEB" w14:textId="77777777" w:rsidR="009D751E" w:rsidRDefault="009D751E" w:rsidP="009D751E">
      <w:pPr>
        <w:pStyle w:val="HTMLPreformatted"/>
        <w:rPr>
          <w:rStyle w:val="HTMLCode"/>
          <w:rFonts w:eastAsiaTheme="majorEastAsia"/>
        </w:rPr>
      </w:pPr>
      <w:r>
        <w:rPr>
          <w:rStyle w:val="hljs-selector-tag"/>
        </w:rPr>
        <w:t>body</w:t>
      </w:r>
      <w:r>
        <w:rPr>
          <w:rStyle w:val="HTMLCode"/>
          <w:rFonts w:eastAsiaTheme="majorEastAsia"/>
        </w:rPr>
        <w:t xml:space="preserve"> {</w:t>
      </w:r>
    </w:p>
    <w:p w14:paraId="283E35BA"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attribute"/>
        </w:rPr>
        <w:t>background-color</w:t>
      </w:r>
      <w:r>
        <w:rPr>
          <w:rStyle w:val="HTMLCode"/>
          <w:rFonts w:eastAsiaTheme="majorEastAsia"/>
        </w:rPr>
        <w:t xml:space="preserve">: </w:t>
      </w:r>
      <w:r>
        <w:rPr>
          <w:rStyle w:val="hljs-number"/>
        </w:rPr>
        <w:t>#f7f7f7</w:t>
      </w:r>
      <w:r>
        <w:rPr>
          <w:rStyle w:val="HTMLCode"/>
          <w:rFonts w:eastAsiaTheme="majorEastAsia"/>
        </w:rPr>
        <w:t>;</w:t>
      </w:r>
    </w:p>
    <w:p w14:paraId="759FE1F1" w14:textId="77777777" w:rsidR="009D751E" w:rsidRDefault="009D751E" w:rsidP="009D751E">
      <w:pPr>
        <w:pStyle w:val="HTMLPreformatted"/>
        <w:rPr>
          <w:rStyle w:val="HTMLCode"/>
          <w:rFonts w:eastAsiaTheme="majorEastAsia"/>
        </w:rPr>
      </w:pPr>
      <w:r>
        <w:rPr>
          <w:rStyle w:val="HTMLCode"/>
          <w:rFonts w:eastAsiaTheme="majorEastAsia"/>
        </w:rPr>
        <w:t>}</w:t>
      </w:r>
    </w:p>
    <w:p w14:paraId="11ABDA0B" w14:textId="77777777" w:rsidR="009D751E" w:rsidRDefault="009D751E" w:rsidP="009D751E">
      <w:pPr>
        <w:pStyle w:val="HTMLPreformatted"/>
        <w:rPr>
          <w:rStyle w:val="HTMLCode"/>
          <w:rFonts w:eastAsiaTheme="majorEastAsia"/>
        </w:rPr>
      </w:pPr>
    </w:p>
    <w:p w14:paraId="08D8A10E" w14:textId="77777777" w:rsidR="009D751E" w:rsidRDefault="009D751E" w:rsidP="009D751E">
      <w:pPr>
        <w:pStyle w:val="HTMLPreformatted"/>
        <w:rPr>
          <w:rStyle w:val="HTMLCode"/>
          <w:rFonts w:eastAsiaTheme="majorEastAsia"/>
        </w:rPr>
      </w:pPr>
      <w:r>
        <w:rPr>
          <w:rStyle w:val="hljs-selector-class"/>
        </w:rPr>
        <w:t>.navbar</w:t>
      </w:r>
      <w:r>
        <w:rPr>
          <w:rStyle w:val="HTMLCode"/>
          <w:rFonts w:eastAsiaTheme="majorEastAsia"/>
        </w:rPr>
        <w:t xml:space="preserve"> {</w:t>
      </w:r>
    </w:p>
    <w:p w14:paraId="79A74D61"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attribute"/>
        </w:rPr>
        <w:t>background-color</w:t>
      </w:r>
      <w:r>
        <w:rPr>
          <w:rStyle w:val="HTMLCode"/>
          <w:rFonts w:eastAsiaTheme="majorEastAsia"/>
        </w:rPr>
        <w:t xml:space="preserve">: </w:t>
      </w:r>
      <w:r>
        <w:rPr>
          <w:rStyle w:val="hljs-number"/>
        </w:rPr>
        <w:t>#005EB8</w:t>
      </w:r>
      <w:r>
        <w:rPr>
          <w:rStyle w:val="HTMLCode"/>
          <w:rFonts w:eastAsiaTheme="majorEastAsia"/>
        </w:rPr>
        <w:t xml:space="preserve">; </w:t>
      </w:r>
      <w:r>
        <w:rPr>
          <w:rStyle w:val="hljs-comment"/>
        </w:rPr>
        <w:t>/* KPMG blue */</w:t>
      </w:r>
    </w:p>
    <w:p w14:paraId="22508464"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attribute"/>
        </w:rPr>
        <w:t>color</w:t>
      </w:r>
      <w:r>
        <w:rPr>
          <w:rStyle w:val="HTMLCode"/>
          <w:rFonts w:eastAsiaTheme="majorEastAsia"/>
        </w:rPr>
        <w:t>: white;</w:t>
      </w:r>
    </w:p>
    <w:p w14:paraId="05F3B770" w14:textId="77777777" w:rsidR="009D751E" w:rsidRDefault="009D751E" w:rsidP="009D751E">
      <w:pPr>
        <w:pStyle w:val="HTMLPreformatted"/>
        <w:rPr>
          <w:rStyle w:val="HTMLCode"/>
          <w:rFonts w:eastAsiaTheme="majorEastAsia"/>
        </w:rPr>
      </w:pPr>
      <w:r>
        <w:rPr>
          <w:rStyle w:val="HTMLCode"/>
          <w:rFonts w:eastAsiaTheme="majorEastAsia"/>
        </w:rPr>
        <w:t>}</w:t>
      </w:r>
    </w:p>
    <w:p w14:paraId="71D1059F" w14:textId="77777777" w:rsidR="009D751E" w:rsidRDefault="009D751E" w:rsidP="009D751E">
      <w:pPr>
        <w:pStyle w:val="HTMLPreformatted"/>
        <w:rPr>
          <w:rStyle w:val="HTMLCode"/>
          <w:rFonts w:eastAsiaTheme="majorEastAsia"/>
        </w:rPr>
      </w:pPr>
    </w:p>
    <w:p w14:paraId="7AD19EF7" w14:textId="77777777" w:rsidR="009D751E" w:rsidRDefault="009D751E" w:rsidP="009D751E">
      <w:pPr>
        <w:pStyle w:val="HTMLPreformatted"/>
        <w:rPr>
          <w:rStyle w:val="HTMLCode"/>
          <w:rFonts w:eastAsiaTheme="majorEastAsia"/>
        </w:rPr>
      </w:pPr>
      <w:r>
        <w:rPr>
          <w:rStyle w:val="hljs-selector-class"/>
        </w:rPr>
        <w:t>.navbar-brand</w:t>
      </w:r>
      <w:r>
        <w:rPr>
          <w:rStyle w:val="HTMLCode"/>
          <w:rFonts w:eastAsiaTheme="majorEastAsia"/>
        </w:rPr>
        <w:t xml:space="preserve"> {</w:t>
      </w:r>
    </w:p>
    <w:p w14:paraId="56CC73D2"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attribute"/>
        </w:rPr>
        <w:t>color</w:t>
      </w:r>
      <w:r>
        <w:rPr>
          <w:rStyle w:val="HTMLCode"/>
          <w:rFonts w:eastAsiaTheme="majorEastAsia"/>
        </w:rPr>
        <w:t xml:space="preserve">: white </w:t>
      </w:r>
      <w:r>
        <w:rPr>
          <w:rStyle w:val="hljs-meta"/>
          <w:rFonts w:eastAsiaTheme="majorEastAsia"/>
        </w:rPr>
        <w:t>!important</w:t>
      </w:r>
      <w:r>
        <w:rPr>
          <w:rStyle w:val="HTMLCode"/>
          <w:rFonts w:eastAsiaTheme="majorEastAsia"/>
        </w:rPr>
        <w:t>;</w:t>
      </w:r>
    </w:p>
    <w:p w14:paraId="7C84367F" w14:textId="77777777" w:rsidR="009D751E" w:rsidRDefault="009D751E" w:rsidP="009D751E">
      <w:pPr>
        <w:pStyle w:val="HTMLPreformatted"/>
        <w:rPr>
          <w:rStyle w:val="HTMLCode"/>
          <w:rFonts w:eastAsiaTheme="majorEastAsia"/>
        </w:rPr>
      </w:pPr>
      <w:r>
        <w:rPr>
          <w:rStyle w:val="HTMLCode"/>
          <w:rFonts w:eastAsiaTheme="majorEastAsia"/>
        </w:rPr>
        <w:t>}</w:t>
      </w:r>
    </w:p>
    <w:p w14:paraId="772BA5F6" w14:textId="77777777" w:rsidR="009D751E" w:rsidRDefault="009D751E" w:rsidP="009D751E">
      <w:pPr>
        <w:pStyle w:val="HTMLPreformatted"/>
        <w:rPr>
          <w:rStyle w:val="HTMLCode"/>
          <w:rFonts w:eastAsiaTheme="majorEastAsia"/>
        </w:rPr>
      </w:pPr>
    </w:p>
    <w:p w14:paraId="608ACA12" w14:textId="77777777" w:rsidR="009D751E" w:rsidRDefault="009D751E" w:rsidP="009D751E">
      <w:pPr>
        <w:pStyle w:val="HTMLPreformatted"/>
        <w:rPr>
          <w:rStyle w:val="HTMLCode"/>
          <w:rFonts w:eastAsiaTheme="majorEastAsia"/>
        </w:rPr>
      </w:pPr>
      <w:r>
        <w:rPr>
          <w:rStyle w:val="hljs-selector-class"/>
        </w:rPr>
        <w:t>.btn-primary</w:t>
      </w:r>
      <w:r>
        <w:rPr>
          <w:rStyle w:val="HTMLCode"/>
          <w:rFonts w:eastAsiaTheme="majorEastAsia"/>
        </w:rPr>
        <w:t xml:space="preserve"> {</w:t>
      </w:r>
    </w:p>
    <w:p w14:paraId="4777108C"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attribute"/>
        </w:rPr>
        <w:t>background-color</w:t>
      </w:r>
      <w:r>
        <w:rPr>
          <w:rStyle w:val="HTMLCode"/>
          <w:rFonts w:eastAsiaTheme="majorEastAsia"/>
        </w:rPr>
        <w:t xml:space="preserve">: </w:t>
      </w:r>
      <w:r>
        <w:rPr>
          <w:rStyle w:val="hljs-number"/>
        </w:rPr>
        <w:t>#005EB8</w:t>
      </w:r>
      <w:r>
        <w:rPr>
          <w:rStyle w:val="HTMLCode"/>
          <w:rFonts w:eastAsiaTheme="majorEastAsia"/>
        </w:rPr>
        <w:t xml:space="preserve">; </w:t>
      </w:r>
      <w:r>
        <w:rPr>
          <w:rStyle w:val="hljs-comment"/>
        </w:rPr>
        <w:t>/* KPMG blue */</w:t>
      </w:r>
    </w:p>
    <w:p w14:paraId="3DC295F0"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attribute"/>
        </w:rPr>
        <w:t>border-color</w:t>
      </w:r>
      <w:r>
        <w:rPr>
          <w:rStyle w:val="HTMLCode"/>
          <w:rFonts w:eastAsiaTheme="majorEastAsia"/>
        </w:rPr>
        <w:t xml:space="preserve">: </w:t>
      </w:r>
      <w:r>
        <w:rPr>
          <w:rStyle w:val="hljs-number"/>
        </w:rPr>
        <w:t>#005EB8</w:t>
      </w:r>
      <w:r>
        <w:rPr>
          <w:rStyle w:val="HTMLCode"/>
          <w:rFonts w:eastAsiaTheme="majorEastAsia"/>
        </w:rPr>
        <w:t>;</w:t>
      </w:r>
    </w:p>
    <w:p w14:paraId="6CFEF22D" w14:textId="77777777" w:rsidR="009D751E" w:rsidRDefault="009D751E" w:rsidP="009D751E">
      <w:pPr>
        <w:pStyle w:val="HTMLPreformatted"/>
        <w:rPr>
          <w:rStyle w:val="HTMLCode"/>
          <w:rFonts w:eastAsiaTheme="majorEastAsia"/>
        </w:rPr>
      </w:pPr>
      <w:r>
        <w:rPr>
          <w:rStyle w:val="HTMLCode"/>
          <w:rFonts w:eastAsiaTheme="majorEastAsia"/>
        </w:rPr>
        <w:t>}</w:t>
      </w:r>
    </w:p>
    <w:p w14:paraId="0B9D87F6" w14:textId="77777777" w:rsidR="009D751E" w:rsidRDefault="009D751E" w:rsidP="009D751E">
      <w:pPr>
        <w:pStyle w:val="HTMLPreformatted"/>
        <w:rPr>
          <w:rStyle w:val="HTMLCode"/>
          <w:rFonts w:eastAsiaTheme="majorEastAsia"/>
        </w:rPr>
      </w:pPr>
    </w:p>
    <w:p w14:paraId="35759327" w14:textId="77777777" w:rsidR="009D751E" w:rsidRDefault="009D751E" w:rsidP="009D751E">
      <w:pPr>
        <w:pStyle w:val="HTMLPreformatted"/>
        <w:rPr>
          <w:rStyle w:val="HTMLCode"/>
          <w:rFonts w:eastAsiaTheme="majorEastAsia"/>
        </w:rPr>
      </w:pPr>
      <w:r>
        <w:rPr>
          <w:rStyle w:val="hljs-selector-class"/>
        </w:rPr>
        <w:t>.btn-primary</w:t>
      </w:r>
      <w:r>
        <w:rPr>
          <w:rStyle w:val="hljs-selector-pseudo"/>
        </w:rPr>
        <w:t>:hover</w:t>
      </w:r>
      <w:r>
        <w:rPr>
          <w:rStyle w:val="HTMLCode"/>
          <w:rFonts w:eastAsiaTheme="majorEastAsia"/>
        </w:rPr>
        <w:t xml:space="preserve"> {</w:t>
      </w:r>
    </w:p>
    <w:p w14:paraId="7A9B0E24"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attribute"/>
        </w:rPr>
        <w:t>background-color</w:t>
      </w:r>
      <w:r>
        <w:rPr>
          <w:rStyle w:val="HTMLCode"/>
          <w:rFonts w:eastAsiaTheme="majorEastAsia"/>
        </w:rPr>
        <w:t xml:space="preserve">: </w:t>
      </w:r>
      <w:r>
        <w:rPr>
          <w:rStyle w:val="hljs-number"/>
        </w:rPr>
        <w:t>#004A8D</w:t>
      </w:r>
      <w:r>
        <w:rPr>
          <w:rStyle w:val="HTMLCode"/>
          <w:rFonts w:eastAsiaTheme="majorEastAsia"/>
        </w:rPr>
        <w:t xml:space="preserve">; </w:t>
      </w:r>
      <w:r>
        <w:rPr>
          <w:rStyle w:val="hljs-comment"/>
        </w:rPr>
        <w:t>/* Darker shade */</w:t>
      </w:r>
    </w:p>
    <w:p w14:paraId="297A6627"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attribute"/>
        </w:rPr>
        <w:t>border-color</w:t>
      </w:r>
      <w:r>
        <w:rPr>
          <w:rStyle w:val="HTMLCode"/>
          <w:rFonts w:eastAsiaTheme="majorEastAsia"/>
        </w:rPr>
        <w:t xml:space="preserve">: </w:t>
      </w:r>
      <w:r>
        <w:rPr>
          <w:rStyle w:val="hljs-number"/>
        </w:rPr>
        <w:t>#004A8D</w:t>
      </w:r>
      <w:r>
        <w:rPr>
          <w:rStyle w:val="HTMLCode"/>
          <w:rFonts w:eastAsiaTheme="majorEastAsia"/>
        </w:rPr>
        <w:t>;</w:t>
      </w:r>
    </w:p>
    <w:p w14:paraId="57ADAF5F" w14:textId="77777777" w:rsidR="009D751E" w:rsidRDefault="009D751E" w:rsidP="009D751E">
      <w:pPr>
        <w:pStyle w:val="HTMLPreformatted"/>
        <w:rPr>
          <w:rStyle w:val="HTMLCode"/>
          <w:rFonts w:eastAsiaTheme="majorEastAsia"/>
        </w:rPr>
      </w:pPr>
      <w:r>
        <w:rPr>
          <w:rStyle w:val="HTMLCode"/>
          <w:rFonts w:eastAsiaTheme="majorEastAsia"/>
        </w:rPr>
        <w:t>}</w:t>
      </w:r>
    </w:p>
    <w:p w14:paraId="3D2DBB1C" w14:textId="77777777" w:rsidR="009D751E" w:rsidRDefault="009D751E" w:rsidP="009D751E">
      <w:pPr>
        <w:pStyle w:val="HTMLPreformatted"/>
        <w:rPr>
          <w:rStyle w:val="HTMLCode"/>
          <w:rFonts w:eastAsiaTheme="majorEastAsia"/>
        </w:rPr>
      </w:pPr>
    </w:p>
    <w:p w14:paraId="1E6FF4B8" w14:textId="77777777" w:rsidR="009D751E" w:rsidRDefault="009D751E" w:rsidP="009D751E">
      <w:pPr>
        <w:pStyle w:val="HTMLPreformatted"/>
        <w:rPr>
          <w:rStyle w:val="HTMLCode"/>
          <w:rFonts w:eastAsiaTheme="majorEastAsia"/>
        </w:rPr>
      </w:pPr>
      <w:r>
        <w:rPr>
          <w:rStyle w:val="hljs-selector-class"/>
        </w:rPr>
        <w:lastRenderedPageBreak/>
        <w:t>.list-group-item</w:t>
      </w:r>
      <w:r>
        <w:rPr>
          <w:rStyle w:val="HTMLCode"/>
          <w:rFonts w:eastAsiaTheme="majorEastAsia"/>
        </w:rPr>
        <w:t xml:space="preserve"> {</w:t>
      </w:r>
    </w:p>
    <w:p w14:paraId="480BFEA0"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attribute"/>
        </w:rPr>
        <w:t>cursor</w:t>
      </w:r>
      <w:r>
        <w:rPr>
          <w:rStyle w:val="HTMLCode"/>
          <w:rFonts w:eastAsiaTheme="majorEastAsia"/>
        </w:rPr>
        <w:t>: pointer;</w:t>
      </w:r>
    </w:p>
    <w:p w14:paraId="0F341A6B" w14:textId="77777777" w:rsidR="009D751E" w:rsidRDefault="009D751E" w:rsidP="009D751E">
      <w:pPr>
        <w:pStyle w:val="HTMLPreformatted"/>
        <w:rPr>
          <w:rStyle w:val="HTMLCode"/>
          <w:rFonts w:eastAsiaTheme="majorEastAsia"/>
        </w:rPr>
      </w:pPr>
      <w:r>
        <w:rPr>
          <w:rStyle w:val="HTMLCode"/>
          <w:rFonts w:eastAsiaTheme="majorEastAsia"/>
        </w:rPr>
        <w:t>}</w:t>
      </w:r>
    </w:p>
    <w:p w14:paraId="5CE629A0" w14:textId="77777777" w:rsidR="009D751E" w:rsidRDefault="009D751E" w:rsidP="009D751E">
      <w:pPr>
        <w:pStyle w:val="Heading3"/>
      </w:pPr>
      <w:r>
        <w:t>3. JavaScript Logic (scripts.js)</w:t>
      </w:r>
    </w:p>
    <w:p w14:paraId="04D7C628" w14:textId="77777777" w:rsidR="009D751E" w:rsidRDefault="009D751E" w:rsidP="009D751E">
      <w:pPr>
        <w:pStyle w:val="NormalWeb"/>
      </w:pPr>
      <w:r>
        <w:t>Implement the login, signup, and proposal fetching functionalities.</w:t>
      </w:r>
    </w:p>
    <w:p w14:paraId="64D996A4" w14:textId="77777777" w:rsidR="009D751E" w:rsidRDefault="009D751E" w:rsidP="009D751E">
      <w:pPr>
        <w:pStyle w:val="HTMLPreformatted"/>
      </w:pPr>
      <w:r>
        <w:t>javascript</w:t>
      </w:r>
    </w:p>
    <w:p w14:paraId="0A74EE91" w14:textId="77777777" w:rsidR="009D751E" w:rsidRDefault="009D751E" w:rsidP="009D751E">
      <w:pPr>
        <w:pStyle w:val="HTMLPreformatted"/>
      </w:pPr>
      <w:r>
        <w:t>Copy code</w:t>
      </w:r>
    </w:p>
    <w:p w14:paraId="42F0F41D" w14:textId="77777777" w:rsidR="009D751E" w:rsidRDefault="009D751E" w:rsidP="009D751E">
      <w:pPr>
        <w:pStyle w:val="HTMLPreformatted"/>
        <w:rPr>
          <w:rStyle w:val="HTMLCode"/>
          <w:rFonts w:eastAsiaTheme="majorEastAsia"/>
        </w:rPr>
      </w:pPr>
      <w:r>
        <w:rPr>
          <w:rStyle w:val="hljs-keyword"/>
        </w:rPr>
        <w:t>function</w:t>
      </w:r>
      <w:r>
        <w:rPr>
          <w:rStyle w:val="HTMLCode"/>
          <w:rFonts w:eastAsiaTheme="majorEastAsia"/>
        </w:rPr>
        <w:t xml:space="preserve"> </w:t>
      </w:r>
      <w:r>
        <w:rPr>
          <w:rStyle w:val="hljs-title"/>
        </w:rPr>
        <w:t>showSignup</w:t>
      </w:r>
      <w:r>
        <w:rPr>
          <w:rStyle w:val="HTMLCode"/>
          <w:rFonts w:eastAsiaTheme="majorEastAsia"/>
        </w:rPr>
        <w:t>() {</w:t>
      </w:r>
    </w:p>
    <w:p w14:paraId="30D1C24B"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variable"/>
        </w:rPr>
        <w:t>document</w:t>
      </w:r>
      <w:r>
        <w:rPr>
          <w:rStyle w:val="HTMLCode"/>
          <w:rFonts w:eastAsiaTheme="majorEastAsia"/>
        </w:rPr>
        <w:t>.</w:t>
      </w:r>
      <w:r>
        <w:rPr>
          <w:rStyle w:val="hljs-title"/>
        </w:rPr>
        <w:t>getElementById</w:t>
      </w:r>
      <w:r>
        <w:rPr>
          <w:rStyle w:val="HTMLCode"/>
          <w:rFonts w:eastAsiaTheme="majorEastAsia"/>
        </w:rPr>
        <w:t>(</w:t>
      </w:r>
      <w:r>
        <w:rPr>
          <w:rStyle w:val="hljs-string"/>
        </w:rPr>
        <w:t>'login-section'</w:t>
      </w:r>
      <w:r>
        <w:rPr>
          <w:rStyle w:val="HTMLCode"/>
          <w:rFonts w:eastAsiaTheme="majorEastAsia"/>
        </w:rPr>
        <w:t>).</w:t>
      </w:r>
      <w:r>
        <w:rPr>
          <w:rStyle w:val="hljs-property"/>
        </w:rPr>
        <w:t>style</w:t>
      </w:r>
      <w:r>
        <w:rPr>
          <w:rStyle w:val="HTMLCode"/>
          <w:rFonts w:eastAsiaTheme="majorEastAsia"/>
        </w:rPr>
        <w:t>.</w:t>
      </w:r>
      <w:r>
        <w:rPr>
          <w:rStyle w:val="hljs-property"/>
        </w:rPr>
        <w:t>display</w:t>
      </w:r>
      <w:r>
        <w:rPr>
          <w:rStyle w:val="HTMLCode"/>
          <w:rFonts w:eastAsiaTheme="majorEastAsia"/>
        </w:rPr>
        <w:t xml:space="preserve"> = </w:t>
      </w:r>
      <w:r>
        <w:rPr>
          <w:rStyle w:val="hljs-string"/>
        </w:rPr>
        <w:t>'none'</w:t>
      </w:r>
      <w:r>
        <w:rPr>
          <w:rStyle w:val="HTMLCode"/>
          <w:rFonts w:eastAsiaTheme="majorEastAsia"/>
        </w:rPr>
        <w:t>;</w:t>
      </w:r>
    </w:p>
    <w:p w14:paraId="7A179534"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variable"/>
        </w:rPr>
        <w:t>document</w:t>
      </w:r>
      <w:r>
        <w:rPr>
          <w:rStyle w:val="HTMLCode"/>
          <w:rFonts w:eastAsiaTheme="majorEastAsia"/>
        </w:rPr>
        <w:t>.</w:t>
      </w:r>
      <w:r>
        <w:rPr>
          <w:rStyle w:val="hljs-title"/>
        </w:rPr>
        <w:t>getElementById</w:t>
      </w:r>
      <w:r>
        <w:rPr>
          <w:rStyle w:val="HTMLCode"/>
          <w:rFonts w:eastAsiaTheme="majorEastAsia"/>
        </w:rPr>
        <w:t>(</w:t>
      </w:r>
      <w:r>
        <w:rPr>
          <w:rStyle w:val="hljs-string"/>
        </w:rPr>
        <w:t>'signup-section'</w:t>
      </w:r>
      <w:r>
        <w:rPr>
          <w:rStyle w:val="HTMLCode"/>
          <w:rFonts w:eastAsiaTheme="majorEastAsia"/>
        </w:rPr>
        <w:t>).</w:t>
      </w:r>
      <w:r>
        <w:rPr>
          <w:rStyle w:val="hljs-property"/>
        </w:rPr>
        <w:t>style</w:t>
      </w:r>
      <w:r>
        <w:rPr>
          <w:rStyle w:val="HTMLCode"/>
          <w:rFonts w:eastAsiaTheme="majorEastAsia"/>
        </w:rPr>
        <w:t>.</w:t>
      </w:r>
      <w:r>
        <w:rPr>
          <w:rStyle w:val="hljs-property"/>
        </w:rPr>
        <w:t>display</w:t>
      </w:r>
      <w:r>
        <w:rPr>
          <w:rStyle w:val="HTMLCode"/>
          <w:rFonts w:eastAsiaTheme="majorEastAsia"/>
        </w:rPr>
        <w:t xml:space="preserve"> = </w:t>
      </w:r>
      <w:r>
        <w:rPr>
          <w:rStyle w:val="hljs-string"/>
        </w:rPr>
        <w:t>'block'</w:t>
      </w:r>
      <w:r>
        <w:rPr>
          <w:rStyle w:val="HTMLCode"/>
          <w:rFonts w:eastAsiaTheme="majorEastAsia"/>
        </w:rPr>
        <w:t>;</w:t>
      </w:r>
    </w:p>
    <w:p w14:paraId="75C3E38C" w14:textId="77777777" w:rsidR="009D751E" w:rsidRDefault="009D751E" w:rsidP="009D751E">
      <w:pPr>
        <w:pStyle w:val="HTMLPreformatted"/>
        <w:rPr>
          <w:rStyle w:val="HTMLCode"/>
          <w:rFonts w:eastAsiaTheme="majorEastAsia"/>
        </w:rPr>
      </w:pPr>
      <w:r>
        <w:rPr>
          <w:rStyle w:val="HTMLCode"/>
          <w:rFonts w:eastAsiaTheme="majorEastAsia"/>
        </w:rPr>
        <w:t>}</w:t>
      </w:r>
    </w:p>
    <w:p w14:paraId="76FD7535" w14:textId="77777777" w:rsidR="009D751E" w:rsidRDefault="009D751E" w:rsidP="009D751E">
      <w:pPr>
        <w:pStyle w:val="HTMLPreformatted"/>
        <w:rPr>
          <w:rStyle w:val="HTMLCode"/>
          <w:rFonts w:eastAsiaTheme="majorEastAsia"/>
        </w:rPr>
      </w:pPr>
    </w:p>
    <w:p w14:paraId="74865C20" w14:textId="77777777" w:rsidR="009D751E" w:rsidRDefault="009D751E" w:rsidP="009D751E">
      <w:pPr>
        <w:pStyle w:val="HTMLPreformatted"/>
        <w:rPr>
          <w:rStyle w:val="HTMLCode"/>
          <w:rFonts w:eastAsiaTheme="majorEastAsia"/>
        </w:rPr>
      </w:pPr>
      <w:r>
        <w:rPr>
          <w:rStyle w:val="hljs-keyword"/>
        </w:rPr>
        <w:t>function</w:t>
      </w:r>
      <w:r>
        <w:rPr>
          <w:rStyle w:val="HTMLCode"/>
          <w:rFonts w:eastAsiaTheme="majorEastAsia"/>
        </w:rPr>
        <w:t xml:space="preserve"> </w:t>
      </w:r>
      <w:r>
        <w:rPr>
          <w:rStyle w:val="hljs-title"/>
        </w:rPr>
        <w:t>showLogin</w:t>
      </w:r>
      <w:r>
        <w:rPr>
          <w:rStyle w:val="HTMLCode"/>
          <w:rFonts w:eastAsiaTheme="majorEastAsia"/>
        </w:rPr>
        <w:t>() {</w:t>
      </w:r>
    </w:p>
    <w:p w14:paraId="61892ACA"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variable"/>
        </w:rPr>
        <w:t>document</w:t>
      </w:r>
      <w:r>
        <w:rPr>
          <w:rStyle w:val="HTMLCode"/>
          <w:rFonts w:eastAsiaTheme="majorEastAsia"/>
        </w:rPr>
        <w:t>.</w:t>
      </w:r>
      <w:r>
        <w:rPr>
          <w:rStyle w:val="hljs-title"/>
        </w:rPr>
        <w:t>getElementById</w:t>
      </w:r>
      <w:r>
        <w:rPr>
          <w:rStyle w:val="HTMLCode"/>
          <w:rFonts w:eastAsiaTheme="majorEastAsia"/>
        </w:rPr>
        <w:t>(</w:t>
      </w:r>
      <w:r>
        <w:rPr>
          <w:rStyle w:val="hljs-string"/>
        </w:rPr>
        <w:t>'signup-section'</w:t>
      </w:r>
      <w:r>
        <w:rPr>
          <w:rStyle w:val="HTMLCode"/>
          <w:rFonts w:eastAsiaTheme="majorEastAsia"/>
        </w:rPr>
        <w:t>).</w:t>
      </w:r>
      <w:r>
        <w:rPr>
          <w:rStyle w:val="hljs-property"/>
        </w:rPr>
        <w:t>style</w:t>
      </w:r>
      <w:r>
        <w:rPr>
          <w:rStyle w:val="HTMLCode"/>
          <w:rFonts w:eastAsiaTheme="majorEastAsia"/>
        </w:rPr>
        <w:t>.</w:t>
      </w:r>
      <w:r>
        <w:rPr>
          <w:rStyle w:val="hljs-property"/>
        </w:rPr>
        <w:t>display</w:t>
      </w:r>
      <w:r>
        <w:rPr>
          <w:rStyle w:val="HTMLCode"/>
          <w:rFonts w:eastAsiaTheme="majorEastAsia"/>
        </w:rPr>
        <w:t xml:space="preserve"> = </w:t>
      </w:r>
      <w:r>
        <w:rPr>
          <w:rStyle w:val="hljs-string"/>
        </w:rPr>
        <w:t>'none'</w:t>
      </w:r>
      <w:r>
        <w:rPr>
          <w:rStyle w:val="HTMLCode"/>
          <w:rFonts w:eastAsiaTheme="majorEastAsia"/>
        </w:rPr>
        <w:t>;</w:t>
      </w:r>
    </w:p>
    <w:p w14:paraId="663B6843"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variable"/>
        </w:rPr>
        <w:t>document</w:t>
      </w:r>
      <w:r>
        <w:rPr>
          <w:rStyle w:val="HTMLCode"/>
          <w:rFonts w:eastAsiaTheme="majorEastAsia"/>
        </w:rPr>
        <w:t>.</w:t>
      </w:r>
      <w:r>
        <w:rPr>
          <w:rStyle w:val="hljs-title"/>
        </w:rPr>
        <w:t>getElementById</w:t>
      </w:r>
      <w:r>
        <w:rPr>
          <w:rStyle w:val="HTMLCode"/>
          <w:rFonts w:eastAsiaTheme="majorEastAsia"/>
        </w:rPr>
        <w:t>(</w:t>
      </w:r>
      <w:r>
        <w:rPr>
          <w:rStyle w:val="hljs-string"/>
        </w:rPr>
        <w:t>'login-section'</w:t>
      </w:r>
      <w:r>
        <w:rPr>
          <w:rStyle w:val="HTMLCode"/>
          <w:rFonts w:eastAsiaTheme="majorEastAsia"/>
        </w:rPr>
        <w:t>).</w:t>
      </w:r>
      <w:r>
        <w:rPr>
          <w:rStyle w:val="hljs-property"/>
        </w:rPr>
        <w:t>style</w:t>
      </w:r>
      <w:r>
        <w:rPr>
          <w:rStyle w:val="HTMLCode"/>
          <w:rFonts w:eastAsiaTheme="majorEastAsia"/>
        </w:rPr>
        <w:t>.</w:t>
      </w:r>
      <w:r>
        <w:rPr>
          <w:rStyle w:val="hljs-property"/>
        </w:rPr>
        <w:t>display</w:t>
      </w:r>
      <w:r>
        <w:rPr>
          <w:rStyle w:val="HTMLCode"/>
          <w:rFonts w:eastAsiaTheme="majorEastAsia"/>
        </w:rPr>
        <w:t xml:space="preserve"> = </w:t>
      </w:r>
      <w:r>
        <w:rPr>
          <w:rStyle w:val="hljs-string"/>
        </w:rPr>
        <w:t>'block'</w:t>
      </w:r>
      <w:r>
        <w:rPr>
          <w:rStyle w:val="HTMLCode"/>
          <w:rFonts w:eastAsiaTheme="majorEastAsia"/>
        </w:rPr>
        <w:t>;</w:t>
      </w:r>
    </w:p>
    <w:p w14:paraId="101BCD3A" w14:textId="77777777" w:rsidR="009D751E" w:rsidRDefault="009D751E" w:rsidP="009D751E">
      <w:pPr>
        <w:pStyle w:val="HTMLPreformatted"/>
        <w:rPr>
          <w:rStyle w:val="HTMLCode"/>
          <w:rFonts w:eastAsiaTheme="majorEastAsia"/>
        </w:rPr>
      </w:pPr>
      <w:r>
        <w:rPr>
          <w:rStyle w:val="HTMLCode"/>
          <w:rFonts w:eastAsiaTheme="majorEastAsia"/>
        </w:rPr>
        <w:t>}</w:t>
      </w:r>
    </w:p>
    <w:p w14:paraId="159CD95A" w14:textId="77777777" w:rsidR="009D751E" w:rsidRDefault="009D751E" w:rsidP="009D751E">
      <w:pPr>
        <w:pStyle w:val="HTMLPreformatted"/>
        <w:rPr>
          <w:rStyle w:val="HTMLCode"/>
          <w:rFonts w:eastAsiaTheme="majorEastAsia"/>
        </w:rPr>
      </w:pPr>
    </w:p>
    <w:p w14:paraId="3D4B1CC6" w14:textId="77777777" w:rsidR="009D751E" w:rsidRDefault="009D751E" w:rsidP="009D751E">
      <w:pPr>
        <w:pStyle w:val="HTMLPreformatted"/>
        <w:rPr>
          <w:rStyle w:val="HTMLCode"/>
          <w:rFonts w:eastAsiaTheme="majorEastAsia"/>
        </w:rPr>
      </w:pPr>
      <w:r>
        <w:rPr>
          <w:rStyle w:val="hljs-keyword"/>
        </w:rPr>
        <w:t>function</w:t>
      </w:r>
      <w:r>
        <w:rPr>
          <w:rStyle w:val="HTMLCode"/>
          <w:rFonts w:eastAsiaTheme="majorEastAsia"/>
        </w:rPr>
        <w:t xml:space="preserve"> </w:t>
      </w:r>
      <w:r>
        <w:rPr>
          <w:rStyle w:val="hljs-title"/>
        </w:rPr>
        <w:t>login</w:t>
      </w:r>
      <w:r>
        <w:rPr>
          <w:rStyle w:val="HTMLCode"/>
          <w:rFonts w:eastAsiaTheme="majorEastAsia"/>
        </w:rPr>
        <w:t>() {</w:t>
      </w:r>
    </w:p>
    <w:p w14:paraId="059BB1EC"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username = </w:t>
      </w:r>
      <w:r>
        <w:rPr>
          <w:rStyle w:val="hljs-variable"/>
        </w:rPr>
        <w:t>document</w:t>
      </w:r>
      <w:r>
        <w:rPr>
          <w:rStyle w:val="HTMLCode"/>
          <w:rFonts w:eastAsiaTheme="majorEastAsia"/>
        </w:rPr>
        <w:t>.</w:t>
      </w:r>
      <w:r>
        <w:rPr>
          <w:rStyle w:val="hljs-title"/>
        </w:rPr>
        <w:t>getElementById</w:t>
      </w:r>
      <w:r>
        <w:rPr>
          <w:rStyle w:val="HTMLCode"/>
          <w:rFonts w:eastAsiaTheme="majorEastAsia"/>
        </w:rPr>
        <w:t>(</w:t>
      </w:r>
      <w:r>
        <w:rPr>
          <w:rStyle w:val="hljs-string"/>
        </w:rPr>
        <w:t>'login-username'</w:t>
      </w:r>
      <w:r>
        <w:rPr>
          <w:rStyle w:val="HTMLCode"/>
          <w:rFonts w:eastAsiaTheme="majorEastAsia"/>
        </w:rPr>
        <w:t>).</w:t>
      </w:r>
      <w:r>
        <w:rPr>
          <w:rStyle w:val="hljs-property"/>
        </w:rPr>
        <w:t>value</w:t>
      </w:r>
      <w:r>
        <w:rPr>
          <w:rStyle w:val="HTMLCode"/>
          <w:rFonts w:eastAsiaTheme="majorEastAsia"/>
        </w:rPr>
        <w:t>;</w:t>
      </w:r>
    </w:p>
    <w:p w14:paraId="410563FB"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password = </w:t>
      </w:r>
      <w:r>
        <w:rPr>
          <w:rStyle w:val="hljs-variable"/>
        </w:rPr>
        <w:t>document</w:t>
      </w:r>
      <w:r>
        <w:rPr>
          <w:rStyle w:val="HTMLCode"/>
          <w:rFonts w:eastAsiaTheme="majorEastAsia"/>
        </w:rPr>
        <w:t>.</w:t>
      </w:r>
      <w:r>
        <w:rPr>
          <w:rStyle w:val="hljs-title"/>
        </w:rPr>
        <w:t>getElementById</w:t>
      </w:r>
      <w:r>
        <w:rPr>
          <w:rStyle w:val="HTMLCode"/>
          <w:rFonts w:eastAsiaTheme="majorEastAsia"/>
        </w:rPr>
        <w:t>(</w:t>
      </w:r>
      <w:r>
        <w:rPr>
          <w:rStyle w:val="hljs-string"/>
        </w:rPr>
        <w:t>'login-password'</w:t>
      </w:r>
      <w:r>
        <w:rPr>
          <w:rStyle w:val="HTMLCode"/>
          <w:rFonts w:eastAsiaTheme="majorEastAsia"/>
        </w:rPr>
        <w:t>).</w:t>
      </w:r>
      <w:r>
        <w:rPr>
          <w:rStyle w:val="hljs-property"/>
        </w:rPr>
        <w:t>value</w:t>
      </w:r>
      <w:r>
        <w:rPr>
          <w:rStyle w:val="HTMLCode"/>
          <w:rFonts w:eastAsiaTheme="majorEastAsia"/>
        </w:rPr>
        <w:t>;</w:t>
      </w:r>
    </w:p>
    <w:p w14:paraId="06D96556" w14:textId="77777777" w:rsidR="009D751E" w:rsidRDefault="009D751E" w:rsidP="009D751E">
      <w:pPr>
        <w:pStyle w:val="HTMLPreformatted"/>
        <w:rPr>
          <w:rStyle w:val="HTMLCode"/>
          <w:rFonts w:eastAsiaTheme="majorEastAsia"/>
        </w:rPr>
      </w:pPr>
    </w:p>
    <w:p w14:paraId="5D113CDA"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title"/>
        </w:rPr>
        <w:t>fetch</w:t>
      </w:r>
      <w:r>
        <w:rPr>
          <w:rStyle w:val="HTMLCode"/>
          <w:rFonts w:eastAsiaTheme="majorEastAsia"/>
        </w:rPr>
        <w:t>(</w:t>
      </w:r>
      <w:r>
        <w:rPr>
          <w:rStyle w:val="hljs-string"/>
        </w:rPr>
        <w:t>'http://localhost:8080/login'</w:t>
      </w:r>
      <w:r>
        <w:rPr>
          <w:rStyle w:val="HTMLCode"/>
          <w:rFonts w:eastAsiaTheme="majorEastAsia"/>
        </w:rPr>
        <w:t>, {</w:t>
      </w:r>
    </w:p>
    <w:p w14:paraId="79586244"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attr"/>
          <w:rFonts w:eastAsiaTheme="majorEastAsia"/>
        </w:rPr>
        <w:t>method</w:t>
      </w:r>
      <w:r>
        <w:rPr>
          <w:rStyle w:val="HTMLCode"/>
          <w:rFonts w:eastAsiaTheme="majorEastAsia"/>
        </w:rPr>
        <w:t xml:space="preserve">: </w:t>
      </w:r>
      <w:r>
        <w:rPr>
          <w:rStyle w:val="hljs-string"/>
        </w:rPr>
        <w:t>'POST'</w:t>
      </w:r>
      <w:r>
        <w:rPr>
          <w:rStyle w:val="HTMLCode"/>
          <w:rFonts w:eastAsiaTheme="majorEastAsia"/>
        </w:rPr>
        <w:t>,</w:t>
      </w:r>
    </w:p>
    <w:p w14:paraId="4EBEBA32"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attr"/>
          <w:rFonts w:eastAsiaTheme="majorEastAsia"/>
        </w:rPr>
        <w:t>headers</w:t>
      </w:r>
      <w:r>
        <w:rPr>
          <w:rStyle w:val="HTMLCode"/>
          <w:rFonts w:eastAsiaTheme="majorEastAsia"/>
        </w:rPr>
        <w:t>: {</w:t>
      </w:r>
    </w:p>
    <w:p w14:paraId="05F9F4CC"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string"/>
        </w:rPr>
        <w:t>'Content-Type'</w:t>
      </w:r>
      <w:r>
        <w:rPr>
          <w:rStyle w:val="HTMLCode"/>
          <w:rFonts w:eastAsiaTheme="majorEastAsia"/>
        </w:rPr>
        <w:t xml:space="preserve">: </w:t>
      </w:r>
      <w:r>
        <w:rPr>
          <w:rStyle w:val="hljs-string"/>
        </w:rPr>
        <w:t>'application/json'</w:t>
      </w:r>
    </w:p>
    <w:p w14:paraId="6130E769" w14:textId="77777777" w:rsidR="009D751E" w:rsidRDefault="009D751E" w:rsidP="009D751E">
      <w:pPr>
        <w:pStyle w:val="HTMLPreformatted"/>
        <w:rPr>
          <w:rStyle w:val="HTMLCode"/>
          <w:rFonts w:eastAsiaTheme="majorEastAsia"/>
        </w:rPr>
      </w:pPr>
      <w:r>
        <w:rPr>
          <w:rStyle w:val="HTMLCode"/>
          <w:rFonts w:eastAsiaTheme="majorEastAsia"/>
        </w:rPr>
        <w:t xml:space="preserve">        },</w:t>
      </w:r>
    </w:p>
    <w:p w14:paraId="2C2A94EA"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attr"/>
          <w:rFonts w:eastAsiaTheme="majorEastAsia"/>
        </w:rPr>
        <w:t>body</w:t>
      </w:r>
      <w:r>
        <w:rPr>
          <w:rStyle w:val="HTMLCode"/>
          <w:rFonts w:eastAsiaTheme="majorEastAsia"/>
        </w:rPr>
        <w:t xml:space="preserve">: </w:t>
      </w:r>
      <w:r>
        <w:rPr>
          <w:rStyle w:val="hljs-title"/>
        </w:rPr>
        <w:t>JSON</w:t>
      </w:r>
      <w:r>
        <w:rPr>
          <w:rStyle w:val="HTMLCode"/>
          <w:rFonts w:eastAsiaTheme="majorEastAsia"/>
        </w:rPr>
        <w:t>.</w:t>
      </w:r>
      <w:r>
        <w:rPr>
          <w:rStyle w:val="hljs-title"/>
        </w:rPr>
        <w:t>stringify</w:t>
      </w:r>
      <w:r>
        <w:rPr>
          <w:rStyle w:val="HTMLCode"/>
          <w:rFonts w:eastAsiaTheme="majorEastAsia"/>
        </w:rPr>
        <w:t>({ username, password })</w:t>
      </w:r>
    </w:p>
    <w:p w14:paraId="789FB2D1" w14:textId="77777777" w:rsidR="009D751E" w:rsidRDefault="009D751E" w:rsidP="009D751E">
      <w:pPr>
        <w:pStyle w:val="HTMLPreformatted"/>
        <w:rPr>
          <w:rStyle w:val="HTMLCode"/>
          <w:rFonts w:eastAsiaTheme="majorEastAsia"/>
        </w:rPr>
      </w:pPr>
      <w:r>
        <w:rPr>
          <w:rStyle w:val="HTMLCode"/>
          <w:rFonts w:eastAsiaTheme="majorEastAsia"/>
        </w:rPr>
        <w:t xml:space="preserve">    })</w:t>
      </w:r>
    </w:p>
    <w:p w14:paraId="219BE5A7"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title"/>
        </w:rPr>
        <w:t>then</w:t>
      </w:r>
      <w:r>
        <w:rPr>
          <w:rStyle w:val="HTMLCode"/>
          <w:rFonts w:eastAsiaTheme="majorEastAsia"/>
        </w:rPr>
        <w:t>(</w:t>
      </w:r>
      <w:r>
        <w:rPr>
          <w:rStyle w:val="hljs-params"/>
        </w:rPr>
        <w:t>response</w:t>
      </w:r>
      <w:r>
        <w:rPr>
          <w:rStyle w:val="hljs-function"/>
        </w:rPr>
        <w:t xml:space="preserve"> =&gt;</w:t>
      </w:r>
      <w:r>
        <w:rPr>
          <w:rStyle w:val="HTMLCode"/>
          <w:rFonts w:eastAsiaTheme="majorEastAsia"/>
        </w:rPr>
        <w:t xml:space="preserve"> response.</w:t>
      </w:r>
      <w:r>
        <w:rPr>
          <w:rStyle w:val="hljs-title"/>
        </w:rPr>
        <w:t>json</w:t>
      </w:r>
      <w:r>
        <w:rPr>
          <w:rStyle w:val="HTMLCode"/>
          <w:rFonts w:eastAsiaTheme="majorEastAsia"/>
        </w:rPr>
        <w:t>())</w:t>
      </w:r>
    </w:p>
    <w:p w14:paraId="74C5F688"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title"/>
        </w:rPr>
        <w:t>then</w:t>
      </w:r>
      <w:r>
        <w:rPr>
          <w:rStyle w:val="HTMLCode"/>
          <w:rFonts w:eastAsiaTheme="majorEastAsia"/>
        </w:rPr>
        <w:t>(</w:t>
      </w:r>
      <w:r>
        <w:rPr>
          <w:rStyle w:val="hljs-params"/>
        </w:rPr>
        <w:t>data</w:t>
      </w:r>
      <w:r>
        <w:rPr>
          <w:rStyle w:val="hljs-function"/>
        </w:rPr>
        <w:t xml:space="preserve"> =&gt;</w:t>
      </w:r>
      <w:r>
        <w:rPr>
          <w:rStyle w:val="HTMLCode"/>
          <w:rFonts w:eastAsiaTheme="majorEastAsia"/>
        </w:rPr>
        <w:t xml:space="preserve"> {</w:t>
      </w:r>
    </w:p>
    <w:p w14:paraId="698FA874"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(data.</w:t>
      </w:r>
      <w:r>
        <w:rPr>
          <w:rStyle w:val="hljs-property"/>
        </w:rPr>
        <w:t>success</w:t>
      </w:r>
      <w:r>
        <w:rPr>
          <w:rStyle w:val="HTMLCode"/>
          <w:rFonts w:eastAsiaTheme="majorEastAsia"/>
        </w:rPr>
        <w:t>) {</w:t>
      </w:r>
    </w:p>
    <w:p w14:paraId="473E5D75"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variable"/>
        </w:rPr>
        <w:t>document</w:t>
      </w:r>
      <w:r>
        <w:rPr>
          <w:rStyle w:val="HTMLCode"/>
          <w:rFonts w:eastAsiaTheme="majorEastAsia"/>
        </w:rPr>
        <w:t>.</w:t>
      </w:r>
      <w:r>
        <w:rPr>
          <w:rStyle w:val="hljs-title"/>
        </w:rPr>
        <w:t>getElementById</w:t>
      </w:r>
      <w:r>
        <w:rPr>
          <w:rStyle w:val="HTMLCode"/>
          <w:rFonts w:eastAsiaTheme="majorEastAsia"/>
        </w:rPr>
        <w:t>(</w:t>
      </w:r>
      <w:r>
        <w:rPr>
          <w:rStyle w:val="hljs-string"/>
        </w:rPr>
        <w:t>'login-section'</w:t>
      </w:r>
      <w:r>
        <w:rPr>
          <w:rStyle w:val="HTMLCode"/>
          <w:rFonts w:eastAsiaTheme="majorEastAsia"/>
        </w:rPr>
        <w:t>).</w:t>
      </w:r>
      <w:r>
        <w:rPr>
          <w:rStyle w:val="hljs-property"/>
        </w:rPr>
        <w:t>style</w:t>
      </w:r>
      <w:r>
        <w:rPr>
          <w:rStyle w:val="HTMLCode"/>
          <w:rFonts w:eastAsiaTheme="majorEastAsia"/>
        </w:rPr>
        <w:t>.</w:t>
      </w:r>
      <w:r>
        <w:rPr>
          <w:rStyle w:val="hljs-property"/>
        </w:rPr>
        <w:t>display</w:t>
      </w:r>
      <w:r>
        <w:rPr>
          <w:rStyle w:val="HTMLCode"/>
          <w:rFonts w:eastAsiaTheme="majorEastAsia"/>
        </w:rPr>
        <w:t xml:space="preserve"> = </w:t>
      </w:r>
      <w:r>
        <w:rPr>
          <w:rStyle w:val="hljs-string"/>
        </w:rPr>
        <w:t>'none'</w:t>
      </w:r>
      <w:r>
        <w:rPr>
          <w:rStyle w:val="HTMLCode"/>
          <w:rFonts w:eastAsiaTheme="majorEastAsia"/>
        </w:rPr>
        <w:t>;</w:t>
      </w:r>
    </w:p>
    <w:p w14:paraId="3E9419E3"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variable"/>
        </w:rPr>
        <w:t>document</w:t>
      </w:r>
      <w:r>
        <w:rPr>
          <w:rStyle w:val="HTMLCode"/>
          <w:rFonts w:eastAsiaTheme="majorEastAsia"/>
        </w:rPr>
        <w:t>.</w:t>
      </w:r>
      <w:r>
        <w:rPr>
          <w:rStyle w:val="hljs-title"/>
        </w:rPr>
        <w:t>getElementById</w:t>
      </w:r>
      <w:r>
        <w:rPr>
          <w:rStyle w:val="HTMLCode"/>
          <w:rFonts w:eastAsiaTheme="majorEastAsia"/>
        </w:rPr>
        <w:t>(</w:t>
      </w:r>
      <w:r>
        <w:rPr>
          <w:rStyle w:val="hljs-string"/>
        </w:rPr>
        <w:t>'home-section'</w:t>
      </w:r>
      <w:r>
        <w:rPr>
          <w:rStyle w:val="HTMLCode"/>
          <w:rFonts w:eastAsiaTheme="majorEastAsia"/>
        </w:rPr>
        <w:t>).</w:t>
      </w:r>
      <w:r>
        <w:rPr>
          <w:rStyle w:val="hljs-property"/>
        </w:rPr>
        <w:t>style</w:t>
      </w:r>
      <w:r>
        <w:rPr>
          <w:rStyle w:val="HTMLCode"/>
          <w:rFonts w:eastAsiaTheme="majorEastAsia"/>
        </w:rPr>
        <w:t>.</w:t>
      </w:r>
      <w:r>
        <w:rPr>
          <w:rStyle w:val="hljs-property"/>
        </w:rPr>
        <w:t>display</w:t>
      </w:r>
      <w:r>
        <w:rPr>
          <w:rStyle w:val="HTMLCode"/>
          <w:rFonts w:eastAsiaTheme="majorEastAsia"/>
        </w:rPr>
        <w:t xml:space="preserve"> = </w:t>
      </w:r>
      <w:r>
        <w:rPr>
          <w:rStyle w:val="hljs-string"/>
        </w:rPr>
        <w:t>'block'</w:t>
      </w:r>
      <w:r>
        <w:rPr>
          <w:rStyle w:val="HTMLCode"/>
          <w:rFonts w:eastAsiaTheme="majorEastAsia"/>
        </w:rPr>
        <w:t>;</w:t>
      </w:r>
    </w:p>
    <w:p w14:paraId="52B1DEC6"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title"/>
        </w:rPr>
        <w:t>fetchProposals</w:t>
      </w:r>
      <w:r>
        <w:rPr>
          <w:rStyle w:val="HTMLCode"/>
          <w:rFonts w:eastAsiaTheme="majorEastAsia"/>
        </w:rPr>
        <w:t>();</w:t>
      </w:r>
    </w:p>
    <w:p w14:paraId="0CBC2C72" w14:textId="77777777" w:rsidR="009D751E" w:rsidRDefault="009D751E" w:rsidP="009D751E">
      <w:pPr>
        <w:pStyle w:val="HTMLPreformatted"/>
        <w:rPr>
          <w:rStyle w:val="HTMLCode"/>
          <w:rFonts w:eastAsiaTheme="majorEastAsia"/>
        </w:rPr>
      </w:pPr>
      <w:r>
        <w:rPr>
          <w:rStyle w:val="HTMLCode"/>
          <w:rFonts w:eastAsiaTheme="majorEastAsia"/>
        </w:rPr>
        <w:t xml:space="preserve">        } </w:t>
      </w:r>
      <w:r>
        <w:rPr>
          <w:rStyle w:val="hljs-keyword"/>
        </w:rPr>
        <w:t>else</w:t>
      </w:r>
      <w:r>
        <w:rPr>
          <w:rStyle w:val="HTMLCode"/>
          <w:rFonts w:eastAsiaTheme="majorEastAsia"/>
        </w:rPr>
        <w:t xml:space="preserve"> {</w:t>
      </w:r>
    </w:p>
    <w:p w14:paraId="2A01D513"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title"/>
        </w:rPr>
        <w:t>alert</w:t>
      </w:r>
      <w:r>
        <w:rPr>
          <w:rStyle w:val="HTMLCode"/>
          <w:rFonts w:eastAsiaTheme="majorEastAsia"/>
        </w:rPr>
        <w:t>(</w:t>
      </w:r>
      <w:r>
        <w:rPr>
          <w:rStyle w:val="hljs-string"/>
        </w:rPr>
        <w:t>'Login failed: '</w:t>
      </w:r>
      <w:r>
        <w:rPr>
          <w:rStyle w:val="HTMLCode"/>
          <w:rFonts w:eastAsiaTheme="majorEastAsia"/>
        </w:rPr>
        <w:t xml:space="preserve"> + data.</w:t>
      </w:r>
      <w:r>
        <w:rPr>
          <w:rStyle w:val="hljs-property"/>
        </w:rPr>
        <w:t>error</w:t>
      </w:r>
      <w:r>
        <w:rPr>
          <w:rStyle w:val="HTMLCode"/>
          <w:rFonts w:eastAsiaTheme="majorEastAsia"/>
        </w:rPr>
        <w:t>);</w:t>
      </w:r>
    </w:p>
    <w:p w14:paraId="23581491" w14:textId="77777777" w:rsidR="009D751E" w:rsidRDefault="009D751E" w:rsidP="009D751E">
      <w:pPr>
        <w:pStyle w:val="HTMLPreformatted"/>
        <w:rPr>
          <w:rStyle w:val="HTMLCode"/>
          <w:rFonts w:eastAsiaTheme="majorEastAsia"/>
        </w:rPr>
      </w:pPr>
      <w:r>
        <w:rPr>
          <w:rStyle w:val="HTMLCode"/>
          <w:rFonts w:eastAsiaTheme="majorEastAsia"/>
        </w:rPr>
        <w:t xml:space="preserve">        }</w:t>
      </w:r>
    </w:p>
    <w:p w14:paraId="0519D047" w14:textId="77777777" w:rsidR="009D751E" w:rsidRDefault="009D751E" w:rsidP="009D751E">
      <w:pPr>
        <w:pStyle w:val="HTMLPreformatted"/>
        <w:rPr>
          <w:rStyle w:val="HTMLCode"/>
          <w:rFonts w:eastAsiaTheme="majorEastAsia"/>
        </w:rPr>
      </w:pPr>
      <w:r>
        <w:rPr>
          <w:rStyle w:val="HTMLCode"/>
          <w:rFonts w:eastAsiaTheme="majorEastAsia"/>
        </w:rPr>
        <w:t xml:space="preserve">    })</w:t>
      </w:r>
    </w:p>
    <w:p w14:paraId="4A57DFDA"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title"/>
        </w:rPr>
        <w:t>catch</w:t>
      </w:r>
      <w:r>
        <w:rPr>
          <w:rStyle w:val="HTMLCode"/>
          <w:rFonts w:eastAsiaTheme="majorEastAsia"/>
        </w:rPr>
        <w:t>(</w:t>
      </w:r>
      <w:r>
        <w:rPr>
          <w:rStyle w:val="hljs-params"/>
        </w:rPr>
        <w:t>error</w:t>
      </w:r>
      <w:r>
        <w:rPr>
          <w:rStyle w:val="hljs-function"/>
        </w:rPr>
        <w:t xml:space="preserve"> =&gt;</w:t>
      </w:r>
      <w:r>
        <w:rPr>
          <w:rStyle w:val="HTMLCode"/>
          <w:rFonts w:eastAsiaTheme="majorEastAsia"/>
        </w:rPr>
        <w:t xml:space="preserve"> </w:t>
      </w:r>
      <w:r>
        <w:rPr>
          <w:rStyle w:val="hljs-variable"/>
        </w:rPr>
        <w:t>console</w:t>
      </w:r>
      <w:r>
        <w:rPr>
          <w:rStyle w:val="HTMLCode"/>
          <w:rFonts w:eastAsiaTheme="majorEastAsia"/>
        </w:rPr>
        <w:t>.</w:t>
      </w:r>
      <w:r>
        <w:rPr>
          <w:rStyle w:val="hljs-title"/>
        </w:rPr>
        <w:t>error</w:t>
      </w:r>
      <w:r>
        <w:rPr>
          <w:rStyle w:val="HTMLCode"/>
          <w:rFonts w:eastAsiaTheme="majorEastAsia"/>
        </w:rPr>
        <w:t>(</w:t>
      </w:r>
      <w:r>
        <w:rPr>
          <w:rStyle w:val="hljs-string"/>
        </w:rPr>
        <w:t>'Error:'</w:t>
      </w:r>
      <w:r>
        <w:rPr>
          <w:rStyle w:val="HTMLCode"/>
          <w:rFonts w:eastAsiaTheme="majorEastAsia"/>
        </w:rPr>
        <w:t>, error));</w:t>
      </w:r>
    </w:p>
    <w:p w14:paraId="2833808B" w14:textId="77777777" w:rsidR="009D751E" w:rsidRDefault="009D751E" w:rsidP="009D751E">
      <w:pPr>
        <w:pStyle w:val="HTMLPreformatted"/>
        <w:rPr>
          <w:rStyle w:val="HTMLCode"/>
          <w:rFonts w:eastAsiaTheme="majorEastAsia"/>
        </w:rPr>
      </w:pPr>
      <w:r>
        <w:rPr>
          <w:rStyle w:val="HTMLCode"/>
          <w:rFonts w:eastAsiaTheme="majorEastAsia"/>
        </w:rPr>
        <w:t>}</w:t>
      </w:r>
    </w:p>
    <w:p w14:paraId="5AD71FDF" w14:textId="77777777" w:rsidR="009D751E" w:rsidRDefault="009D751E" w:rsidP="009D751E">
      <w:pPr>
        <w:pStyle w:val="HTMLPreformatted"/>
        <w:rPr>
          <w:rStyle w:val="HTMLCode"/>
          <w:rFonts w:eastAsiaTheme="majorEastAsia"/>
        </w:rPr>
      </w:pPr>
    </w:p>
    <w:p w14:paraId="09EEA3E1" w14:textId="77777777" w:rsidR="009D751E" w:rsidRDefault="009D751E" w:rsidP="009D751E">
      <w:pPr>
        <w:pStyle w:val="HTMLPreformatted"/>
        <w:rPr>
          <w:rStyle w:val="HTMLCode"/>
          <w:rFonts w:eastAsiaTheme="majorEastAsia"/>
        </w:rPr>
      </w:pPr>
      <w:r>
        <w:rPr>
          <w:rStyle w:val="hljs-keyword"/>
        </w:rPr>
        <w:t>function</w:t>
      </w:r>
      <w:r>
        <w:rPr>
          <w:rStyle w:val="HTMLCode"/>
          <w:rFonts w:eastAsiaTheme="majorEastAsia"/>
        </w:rPr>
        <w:t xml:space="preserve"> </w:t>
      </w:r>
      <w:r>
        <w:rPr>
          <w:rStyle w:val="hljs-title"/>
        </w:rPr>
        <w:t>signup</w:t>
      </w:r>
      <w:r>
        <w:rPr>
          <w:rStyle w:val="HTMLCode"/>
          <w:rFonts w:eastAsiaTheme="majorEastAsia"/>
        </w:rPr>
        <w:t>() {</w:t>
      </w:r>
    </w:p>
    <w:p w14:paraId="23119780"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username = </w:t>
      </w:r>
      <w:r>
        <w:rPr>
          <w:rStyle w:val="hljs-variable"/>
        </w:rPr>
        <w:t>document</w:t>
      </w:r>
      <w:r>
        <w:rPr>
          <w:rStyle w:val="HTMLCode"/>
          <w:rFonts w:eastAsiaTheme="majorEastAsia"/>
        </w:rPr>
        <w:t>.</w:t>
      </w:r>
      <w:r>
        <w:rPr>
          <w:rStyle w:val="hljs-title"/>
        </w:rPr>
        <w:t>getElementById</w:t>
      </w:r>
      <w:r>
        <w:rPr>
          <w:rStyle w:val="HTMLCode"/>
          <w:rFonts w:eastAsiaTheme="majorEastAsia"/>
        </w:rPr>
        <w:t>(</w:t>
      </w:r>
      <w:r>
        <w:rPr>
          <w:rStyle w:val="hljs-string"/>
        </w:rPr>
        <w:t>'signup-username'</w:t>
      </w:r>
      <w:r>
        <w:rPr>
          <w:rStyle w:val="HTMLCode"/>
          <w:rFonts w:eastAsiaTheme="majorEastAsia"/>
        </w:rPr>
        <w:t>).</w:t>
      </w:r>
      <w:r>
        <w:rPr>
          <w:rStyle w:val="hljs-property"/>
        </w:rPr>
        <w:t>value</w:t>
      </w:r>
      <w:r>
        <w:rPr>
          <w:rStyle w:val="HTMLCode"/>
          <w:rFonts w:eastAsiaTheme="majorEastAsia"/>
        </w:rPr>
        <w:t>;</w:t>
      </w:r>
    </w:p>
    <w:p w14:paraId="74EDDC25"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password = </w:t>
      </w:r>
      <w:r>
        <w:rPr>
          <w:rStyle w:val="hljs-variable"/>
        </w:rPr>
        <w:t>document</w:t>
      </w:r>
      <w:r>
        <w:rPr>
          <w:rStyle w:val="HTMLCode"/>
          <w:rFonts w:eastAsiaTheme="majorEastAsia"/>
        </w:rPr>
        <w:t>.</w:t>
      </w:r>
      <w:r>
        <w:rPr>
          <w:rStyle w:val="hljs-title"/>
        </w:rPr>
        <w:t>getElementById</w:t>
      </w:r>
      <w:r>
        <w:rPr>
          <w:rStyle w:val="HTMLCode"/>
          <w:rFonts w:eastAsiaTheme="majorEastAsia"/>
        </w:rPr>
        <w:t>(</w:t>
      </w:r>
      <w:r>
        <w:rPr>
          <w:rStyle w:val="hljs-string"/>
        </w:rPr>
        <w:t>'signup-password'</w:t>
      </w:r>
      <w:r>
        <w:rPr>
          <w:rStyle w:val="HTMLCode"/>
          <w:rFonts w:eastAsiaTheme="majorEastAsia"/>
        </w:rPr>
        <w:t>).</w:t>
      </w:r>
      <w:r>
        <w:rPr>
          <w:rStyle w:val="hljs-property"/>
        </w:rPr>
        <w:t>value</w:t>
      </w:r>
      <w:r>
        <w:rPr>
          <w:rStyle w:val="HTMLCode"/>
          <w:rFonts w:eastAsiaTheme="majorEastAsia"/>
        </w:rPr>
        <w:t>;</w:t>
      </w:r>
    </w:p>
    <w:p w14:paraId="64235EB1"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name = </w:t>
      </w:r>
      <w:r>
        <w:rPr>
          <w:rStyle w:val="hljs-variable"/>
        </w:rPr>
        <w:t>document</w:t>
      </w:r>
      <w:r>
        <w:rPr>
          <w:rStyle w:val="HTMLCode"/>
          <w:rFonts w:eastAsiaTheme="majorEastAsia"/>
        </w:rPr>
        <w:t>.</w:t>
      </w:r>
      <w:r>
        <w:rPr>
          <w:rStyle w:val="hljs-title"/>
        </w:rPr>
        <w:t>getElementById</w:t>
      </w:r>
      <w:r>
        <w:rPr>
          <w:rStyle w:val="HTMLCode"/>
          <w:rFonts w:eastAsiaTheme="majorEastAsia"/>
        </w:rPr>
        <w:t>(</w:t>
      </w:r>
      <w:r>
        <w:rPr>
          <w:rStyle w:val="hljs-string"/>
        </w:rPr>
        <w:t>'signup-name'</w:t>
      </w:r>
      <w:r>
        <w:rPr>
          <w:rStyle w:val="HTMLCode"/>
          <w:rFonts w:eastAsiaTheme="majorEastAsia"/>
        </w:rPr>
        <w:t>).</w:t>
      </w:r>
      <w:r>
        <w:rPr>
          <w:rStyle w:val="hljs-property"/>
        </w:rPr>
        <w:t>value</w:t>
      </w:r>
      <w:r>
        <w:rPr>
          <w:rStyle w:val="HTMLCode"/>
          <w:rFonts w:eastAsiaTheme="majorEastAsia"/>
        </w:rPr>
        <w:t>;</w:t>
      </w:r>
    </w:p>
    <w:p w14:paraId="3BF491D4"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designation = </w:t>
      </w:r>
      <w:r>
        <w:rPr>
          <w:rStyle w:val="hljs-variable"/>
        </w:rPr>
        <w:t>document</w:t>
      </w:r>
      <w:r>
        <w:rPr>
          <w:rStyle w:val="HTMLCode"/>
          <w:rFonts w:eastAsiaTheme="majorEastAsia"/>
        </w:rPr>
        <w:t>.</w:t>
      </w:r>
      <w:r>
        <w:rPr>
          <w:rStyle w:val="hljs-title"/>
        </w:rPr>
        <w:t>getElementById</w:t>
      </w:r>
      <w:r>
        <w:rPr>
          <w:rStyle w:val="HTMLCode"/>
          <w:rFonts w:eastAsiaTheme="majorEastAsia"/>
        </w:rPr>
        <w:t>(</w:t>
      </w:r>
      <w:r>
        <w:rPr>
          <w:rStyle w:val="hljs-string"/>
        </w:rPr>
        <w:t>'signup-designation'</w:t>
      </w:r>
      <w:r>
        <w:rPr>
          <w:rStyle w:val="HTMLCode"/>
          <w:rFonts w:eastAsiaTheme="majorEastAsia"/>
        </w:rPr>
        <w:t>).</w:t>
      </w:r>
      <w:r>
        <w:rPr>
          <w:rStyle w:val="hljs-property"/>
        </w:rPr>
        <w:t>value</w:t>
      </w:r>
      <w:r>
        <w:rPr>
          <w:rStyle w:val="HTMLCode"/>
          <w:rFonts w:eastAsiaTheme="majorEastAsia"/>
        </w:rPr>
        <w:t>;</w:t>
      </w:r>
    </w:p>
    <w:p w14:paraId="308B5094" w14:textId="77777777" w:rsidR="009D751E" w:rsidRDefault="009D751E" w:rsidP="009D751E">
      <w:pPr>
        <w:pStyle w:val="HTMLPreformatted"/>
        <w:rPr>
          <w:rStyle w:val="HTMLCode"/>
          <w:rFonts w:eastAsiaTheme="majorEastAsia"/>
        </w:rPr>
      </w:pPr>
    </w:p>
    <w:p w14:paraId="6B9EFA15"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title"/>
        </w:rPr>
        <w:t>fetch</w:t>
      </w:r>
      <w:r>
        <w:rPr>
          <w:rStyle w:val="HTMLCode"/>
          <w:rFonts w:eastAsiaTheme="majorEastAsia"/>
        </w:rPr>
        <w:t>(</w:t>
      </w:r>
      <w:r>
        <w:rPr>
          <w:rStyle w:val="hljs-string"/>
        </w:rPr>
        <w:t>'http://localhost:8080/signup'</w:t>
      </w:r>
      <w:r>
        <w:rPr>
          <w:rStyle w:val="HTMLCode"/>
          <w:rFonts w:eastAsiaTheme="majorEastAsia"/>
        </w:rPr>
        <w:t>, {</w:t>
      </w:r>
    </w:p>
    <w:p w14:paraId="4CECD9EF"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attr"/>
          <w:rFonts w:eastAsiaTheme="majorEastAsia"/>
        </w:rPr>
        <w:t>method</w:t>
      </w:r>
      <w:r>
        <w:rPr>
          <w:rStyle w:val="HTMLCode"/>
          <w:rFonts w:eastAsiaTheme="majorEastAsia"/>
        </w:rPr>
        <w:t xml:space="preserve">: </w:t>
      </w:r>
      <w:r>
        <w:rPr>
          <w:rStyle w:val="hljs-string"/>
        </w:rPr>
        <w:t>'POST'</w:t>
      </w:r>
      <w:r>
        <w:rPr>
          <w:rStyle w:val="HTMLCode"/>
          <w:rFonts w:eastAsiaTheme="majorEastAsia"/>
        </w:rPr>
        <w:t>,</w:t>
      </w:r>
    </w:p>
    <w:p w14:paraId="35718BA7"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attr"/>
          <w:rFonts w:eastAsiaTheme="majorEastAsia"/>
        </w:rPr>
        <w:t>headers</w:t>
      </w:r>
      <w:r>
        <w:rPr>
          <w:rStyle w:val="HTMLCode"/>
          <w:rFonts w:eastAsiaTheme="majorEastAsia"/>
        </w:rPr>
        <w:t>: {</w:t>
      </w:r>
    </w:p>
    <w:p w14:paraId="600759BC" w14:textId="77777777" w:rsidR="009D751E" w:rsidRDefault="009D751E" w:rsidP="009D751E">
      <w:pPr>
        <w:pStyle w:val="HTMLPreformatted"/>
        <w:rPr>
          <w:rStyle w:val="HTMLCode"/>
          <w:rFonts w:eastAsiaTheme="majorEastAsia"/>
        </w:rPr>
      </w:pPr>
      <w:r>
        <w:rPr>
          <w:rStyle w:val="HTMLCode"/>
          <w:rFonts w:eastAsiaTheme="majorEastAsia"/>
        </w:rPr>
        <w:lastRenderedPageBreak/>
        <w:t xml:space="preserve">            </w:t>
      </w:r>
      <w:r>
        <w:rPr>
          <w:rStyle w:val="hljs-string"/>
        </w:rPr>
        <w:t>'Content-Type'</w:t>
      </w:r>
      <w:r>
        <w:rPr>
          <w:rStyle w:val="HTMLCode"/>
          <w:rFonts w:eastAsiaTheme="majorEastAsia"/>
        </w:rPr>
        <w:t xml:space="preserve">: </w:t>
      </w:r>
      <w:r>
        <w:rPr>
          <w:rStyle w:val="hljs-string"/>
        </w:rPr>
        <w:t>'application/json'</w:t>
      </w:r>
    </w:p>
    <w:p w14:paraId="150A79DC" w14:textId="77777777" w:rsidR="009D751E" w:rsidRDefault="009D751E" w:rsidP="009D751E">
      <w:pPr>
        <w:pStyle w:val="HTMLPreformatted"/>
        <w:rPr>
          <w:rStyle w:val="HTMLCode"/>
          <w:rFonts w:eastAsiaTheme="majorEastAsia"/>
        </w:rPr>
      </w:pPr>
      <w:r>
        <w:rPr>
          <w:rStyle w:val="HTMLCode"/>
          <w:rFonts w:eastAsiaTheme="majorEastAsia"/>
        </w:rPr>
        <w:t xml:space="preserve">        },</w:t>
      </w:r>
    </w:p>
    <w:p w14:paraId="4DF1AA5D"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attr"/>
          <w:rFonts w:eastAsiaTheme="majorEastAsia"/>
        </w:rPr>
        <w:t>body</w:t>
      </w:r>
      <w:r>
        <w:rPr>
          <w:rStyle w:val="HTMLCode"/>
          <w:rFonts w:eastAsiaTheme="majorEastAsia"/>
        </w:rPr>
        <w:t xml:space="preserve">: </w:t>
      </w:r>
      <w:r>
        <w:rPr>
          <w:rStyle w:val="hljs-title"/>
        </w:rPr>
        <w:t>JSON</w:t>
      </w:r>
      <w:r>
        <w:rPr>
          <w:rStyle w:val="HTMLCode"/>
          <w:rFonts w:eastAsiaTheme="majorEastAsia"/>
        </w:rPr>
        <w:t>.</w:t>
      </w:r>
      <w:r>
        <w:rPr>
          <w:rStyle w:val="hljs-title"/>
        </w:rPr>
        <w:t>stringify</w:t>
      </w:r>
      <w:r>
        <w:rPr>
          <w:rStyle w:val="HTMLCode"/>
          <w:rFonts w:eastAsiaTheme="majorEastAsia"/>
        </w:rPr>
        <w:t>({ username, password, name, designation })</w:t>
      </w:r>
    </w:p>
    <w:p w14:paraId="4B218987" w14:textId="77777777" w:rsidR="009D751E" w:rsidRDefault="009D751E" w:rsidP="009D751E">
      <w:pPr>
        <w:pStyle w:val="HTMLPreformatted"/>
        <w:rPr>
          <w:rStyle w:val="HTMLCode"/>
          <w:rFonts w:eastAsiaTheme="majorEastAsia"/>
        </w:rPr>
      </w:pPr>
      <w:r>
        <w:rPr>
          <w:rStyle w:val="HTMLCode"/>
          <w:rFonts w:eastAsiaTheme="majorEastAsia"/>
        </w:rPr>
        <w:t xml:space="preserve">    })</w:t>
      </w:r>
    </w:p>
    <w:p w14:paraId="60A5CE6B"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title"/>
        </w:rPr>
        <w:t>then</w:t>
      </w:r>
      <w:r>
        <w:rPr>
          <w:rStyle w:val="HTMLCode"/>
          <w:rFonts w:eastAsiaTheme="majorEastAsia"/>
        </w:rPr>
        <w:t>(</w:t>
      </w:r>
      <w:r>
        <w:rPr>
          <w:rStyle w:val="hljs-params"/>
        </w:rPr>
        <w:t>response</w:t>
      </w:r>
      <w:r>
        <w:rPr>
          <w:rStyle w:val="hljs-function"/>
        </w:rPr>
        <w:t xml:space="preserve"> =&gt;</w:t>
      </w:r>
      <w:r>
        <w:rPr>
          <w:rStyle w:val="HTMLCode"/>
          <w:rFonts w:eastAsiaTheme="majorEastAsia"/>
        </w:rPr>
        <w:t xml:space="preserve"> response.</w:t>
      </w:r>
      <w:r>
        <w:rPr>
          <w:rStyle w:val="hljs-title"/>
        </w:rPr>
        <w:t>json</w:t>
      </w:r>
      <w:r>
        <w:rPr>
          <w:rStyle w:val="HTMLCode"/>
          <w:rFonts w:eastAsiaTheme="majorEastAsia"/>
        </w:rPr>
        <w:t>())</w:t>
      </w:r>
    </w:p>
    <w:p w14:paraId="53ECB88F"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title"/>
        </w:rPr>
        <w:t>then</w:t>
      </w:r>
      <w:r>
        <w:rPr>
          <w:rStyle w:val="HTMLCode"/>
          <w:rFonts w:eastAsiaTheme="majorEastAsia"/>
        </w:rPr>
        <w:t>(</w:t>
      </w:r>
      <w:r>
        <w:rPr>
          <w:rStyle w:val="hljs-params"/>
        </w:rPr>
        <w:t>data</w:t>
      </w:r>
      <w:r>
        <w:rPr>
          <w:rStyle w:val="hljs-function"/>
        </w:rPr>
        <w:t xml:space="preserve"> =&gt;</w:t>
      </w:r>
      <w:r>
        <w:rPr>
          <w:rStyle w:val="HTMLCode"/>
          <w:rFonts w:eastAsiaTheme="majorEastAsia"/>
        </w:rPr>
        <w:t xml:space="preserve"> {</w:t>
      </w:r>
    </w:p>
    <w:p w14:paraId="3B71300C"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(data.</w:t>
      </w:r>
      <w:r>
        <w:rPr>
          <w:rStyle w:val="hljs-property"/>
        </w:rPr>
        <w:t>success</w:t>
      </w:r>
      <w:r>
        <w:rPr>
          <w:rStyle w:val="HTMLCode"/>
          <w:rFonts w:eastAsiaTheme="majorEastAsia"/>
        </w:rPr>
        <w:t>) {</w:t>
      </w:r>
    </w:p>
    <w:p w14:paraId="004D1DFF"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title"/>
        </w:rPr>
        <w:t>alert</w:t>
      </w:r>
      <w:r>
        <w:rPr>
          <w:rStyle w:val="HTMLCode"/>
          <w:rFonts w:eastAsiaTheme="majorEastAsia"/>
        </w:rPr>
        <w:t>(</w:t>
      </w:r>
      <w:r>
        <w:rPr>
          <w:rStyle w:val="hljs-string"/>
        </w:rPr>
        <w:t>'Signup successful! You can now log in.'</w:t>
      </w:r>
      <w:r>
        <w:rPr>
          <w:rStyle w:val="HTMLCode"/>
          <w:rFonts w:eastAsiaTheme="majorEastAsia"/>
        </w:rPr>
        <w:t>);</w:t>
      </w:r>
    </w:p>
    <w:p w14:paraId="298466C0"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title"/>
        </w:rPr>
        <w:t>showLogin</w:t>
      </w:r>
      <w:r>
        <w:rPr>
          <w:rStyle w:val="HTMLCode"/>
          <w:rFonts w:eastAsiaTheme="majorEastAsia"/>
        </w:rPr>
        <w:t>();</w:t>
      </w:r>
    </w:p>
    <w:p w14:paraId="5766A68C" w14:textId="77777777" w:rsidR="009D751E" w:rsidRDefault="009D751E" w:rsidP="009D751E">
      <w:pPr>
        <w:pStyle w:val="HTMLPreformatted"/>
        <w:rPr>
          <w:rStyle w:val="HTMLCode"/>
          <w:rFonts w:eastAsiaTheme="majorEastAsia"/>
        </w:rPr>
      </w:pPr>
      <w:r>
        <w:rPr>
          <w:rStyle w:val="HTMLCode"/>
          <w:rFonts w:eastAsiaTheme="majorEastAsia"/>
        </w:rPr>
        <w:t xml:space="preserve">        } </w:t>
      </w:r>
      <w:r>
        <w:rPr>
          <w:rStyle w:val="hljs-keyword"/>
        </w:rPr>
        <w:t>else</w:t>
      </w:r>
      <w:r>
        <w:rPr>
          <w:rStyle w:val="HTMLCode"/>
          <w:rFonts w:eastAsiaTheme="majorEastAsia"/>
        </w:rPr>
        <w:t xml:space="preserve"> {</w:t>
      </w:r>
    </w:p>
    <w:p w14:paraId="18102613"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title"/>
        </w:rPr>
        <w:t>alert</w:t>
      </w:r>
      <w:r>
        <w:rPr>
          <w:rStyle w:val="HTMLCode"/>
          <w:rFonts w:eastAsiaTheme="majorEastAsia"/>
        </w:rPr>
        <w:t>(</w:t>
      </w:r>
      <w:r>
        <w:rPr>
          <w:rStyle w:val="hljs-string"/>
        </w:rPr>
        <w:t>'Signup failed: '</w:t>
      </w:r>
      <w:r>
        <w:rPr>
          <w:rStyle w:val="HTMLCode"/>
          <w:rFonts w:eastAsiaTheme="majorEastAsia"/>
        </w:rPr>
        <w:t xml:space="preserve"> + data.</w:t>
      </w:r>
      <w:r>
        <w:rPr>
          <w:rStyle w:val="hljs-property"/>
        </w:rPr>
        <w:t>error</w:t>
      </w:r>
      <w:r>
        <w:rPr>
          <w:rStyle w:val="HTMLCode"/>
          <w:rFonts w:eastAsiaTheme="majorEastAsia"/>
        </w:rPr>
        <w:t>);</w:t>
      </w:r>
    </w:p>
    <w:p w14:paraId="3E9158E1" w14:textId="77777777" w:rsidR="009D751E" w:rsidRDefault="009D751E" w:rsidP="009D751E">
      <w:pPr>
        <w:pStyle w:val="HTMLPreformatted"/>
        <w:rPr>
          <w:rStyle w:val="HTMLCode"/>
          <w:rFonts w:eastAsiaTheme="majorEastAsia"/>
        </w:rPr>
      </w:pPr>
      <w:r>
        <w:rPr>
          <w:rStyle w:val="HTMLCode"/>
          <w:rFonts w:eastAsiaTheme="majorEastAsia"/>
        </w:rPr>
        <w:t xml:space="preserve">        }</w:t>
      </w:r>
    </w:p>
    <w:p w14:paraId="690B8F7F" w14:textId="77777777" w:rsidR="009D751E" w:rsidRDefault="009D751E" w:rsidP="009D751E">
      <w:pPr>
        <w:pStyle w:val="HTMLPreformatted"/>
        <w:rPr>
          <w:rStyle w:val="HTMLCode"/>
          <w:rFonts w:eastAsiaTheme="majorEastAsia"/>
        </w:rPr>
      </w:pPr>
      <w:r>
        <w:rPr>
          <w:rStyle w:val="HTMLCode"/>
          <w:rFonts w:eastAsiaTheme="majorEastAsia"/>
        </w:rPr>
        <w:t xml:space="preserve">    })</w:t>
      </w:r>
    </w:p>
    <w:p w14:paraId="7B8CDA38"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title"/>
        </w:rPr>
        <w:t>catch</w:t>
      </w:r>
      <w:r>
        <w:rPr>
          <w:rStyle w:val="HTMLCode"/>
          <w:rFonts w:eastAsiaTheme="majorEastAsia"/>
        </w:rPr>
        <w:t>(</w:t>
      </w:r>
      <w:r>
        <w:rPr>
          <w:rStyle w:val="hljs-params"/>
        </w:rPr>
        <w:t>error</w:t>
      </w:r>
      <w:r>
        <w:rPr>
          <w:rStyle w:val="hljs-function"/>
        </w:rPr>
        <w:t xml:space="preserve"> =&gt;</w:t>
      </w:r>
      <w:r>
        <w:rPr>
          <w:rStyle w:val="HTMLCode"/>
          <w:rFonts w:eastAsiaTheme="majorEastAsia"/>
        </w:rPr>
        <w:t xml:space="preserve"> </w:t>
      </w:r>
      <w:r>
        <w:rPr>
          <w:rStyle w:val="hljs-variable"/>
        </w:rPr>
        <w:t>console</w:t>
      </w:r>
      <w:r>
        <w:rPr>
          <w:rStyle w:val="HTMLCode"/>
          <w:rFonts w:eastAsiaTheme="majorEastAsia"/>
        </w:rPr>
        <w:t>.</w:t>
      </w:r>
      <w:r>
        <w:rPr>
          <w:rStyle w:val="hljs-title"/>
        </w:rPr>
        <w:t>error</w:t>
      </w:r>
      <w:r>
        <w:rPr>
          <w:rStyle w:val="HTMLCode"/>
          <w:rFonts w:eastAsiaTheme="majorEastAsia"/>
        </w:rPr>
        <w:t>(</w:t>
      </w:r>
      <w:r>
        <w:rPr>
          <w:rStyle w:val="hljs-string"/>
        </w:rPr>
        <w:t>'Error:'</w:t>
      </w:r>
      <w:r>
        <w:rPr>
          <w:rStyle w:val="HTMLCode"/>
          <w:rFonts w:eastAsiaTheme="majorEastAsia"/>
        </w:rPr>
        <w:t>, error));</w:t>
      </w:r>
    </w:p>
    <w:p w14:paraId="659C8370" w14:textId="77777777" w:rsidR="009D751E" w:rsidRDefault="009D751E" w:rsidP="009D751E">
      <w:pPr>
        <w:pStyle w:val="HTMLPreformatted"/>
        <w:rPr>
          <w:rStyle w:val="HTMLCode"/>
          <w:rFonts w:eastAsiaTheme="majorEastAsia"/>
        </w:rPr>
      </w:pPr>
      <w:r>
        <w:rPr>
          <w:rStyle w:val="HTMLCode"/>
          <w:rFonts w:eastAsiaTheme="majorEastAsia"/>
        </w:rPr>
        <w:t>}</w:t>
      </w:r>
    </w:p>
    <w:p w14:paraId="406B4B82" w14:textId="77777777" w:rsidR="009D751E" w:rsidRDefault="009D751E" w:rsidP="009D751E">
      <w:pPr>
        <w:pStyle w:val="HTMLPreformatted"/>
        <w:rPr>
          <w:rStyle w:val="HTMLCode"/>
          <w:rFonts w:eastAsiaTheme="majorEastAsia"/>
        </w:rPr>
      </w:pPr>
    </w:p>
    <w:p w14:paraId="6F3CA2AD" w14:textId="77777777" w:rsidR="009D751E" w:rsidRDefault="009D751E" w:rsidP="009D751E">
      <w:pPr>
        <w:pStyle w:val="HTMLPreformatted"/>
        <w:rPr>
          <w:rStyle w:val="HTMLCode"/>
          <w:rFonts w:eastAsiaTheme="majorEastAsia"/>
        </w:rPr>
      </w:pPr>
      <w:r>
        <w:rPr>
          <w:rStyle w:val="hljs-keyword"/>
        </w:rPr>
        <w:t>function</w:t>
      </w:r>
      <w:r>
        <w:rPr>
          <w:rStyle w:val="HTMLCode"/>
          <w:rFonts w:eastAsiaTheme="majorEastAsia"/>
        </w:rPr>
        <w:t xml:space="preserve"> </w:t>
      </w:r>
      <w:r>
        <w:rPr>
          <w:rStyle w:val="hljs-title"/>
        </w:rPr>
        <w:t>fetchProposals</w:t>
      </w:r>
      <w:r>
        <w:rPr>
          <w:rStyle w:val="HTMLCode"/>
          <w:rFonts w:eastAsiaTheme="majorEastAsia"/>
        </w:rPr>
        <w:t>() {</w:t>
      </w:r>
    </w:p>
    <w:p w14:paraId="0439A8A2"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title"/>
        </w:rPr>
        <w:t>fetch</w:t>
      </w:r>
      <w:r>
        <w:rPr>
          <w:rStyle w:val="HTMLCode"/>
          <w:rFonts w:eastAsiaTheme="majorEastAsia"/>
        </w:rPr>
        <w:t>(</w:t>
      </w:r>
      <w:r>
        <w:rPr>
          <w:rStyle w:val="hljs-string"/>
        </w:rPr>
        <w:t>'http://localhost:8080/proposals'</w:t>
      </w:r>
      <w:r>
        <w:rPr>
          <w:rStyle w:val="HTMLCode"/>
          <w:rFonts w:eastAsiaTheme="majorEastAsia"/>
        </w:rPr>
        <w:t>)</w:t>
      </w:r>
    </w:p>
    <w:p w14:paraId="330703FA"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title"/>
        </w:rPr>
        <w:t>then</w:t>
      </w:r>
      <w:r>
        <w:rPr>
          <w:rStyle w:val="HTMLCode"/>
          <w:rFonts w:eastAsiaTheme="majorEastAsia"/>
        </w:rPr>
        <w:t>(</w:t>
      </w:r>
      <w:r>
        <w:rPr>
          <w:rStyle w:val="hljs-params"/>
        </w:rPr>
        <w:t>response</w:t>
      </w:r>
      <w:r>
        <w:rPr>
          <w:rStyle w:val="hljs-function"/>
        </w:rPr>
        <w:t xml:space="preserve"> =&gt;</w:t>
      </w:r>
      <w:r>
        <w:rPr>
          <w:rStyle w:val="HTMLCode"/>
          <w:rFonts w:eastAsiaTheme="majorEastAsia"/>
        </w:rPr>
        <w:t xml:space="preserve"> response.</w:t>
      </w:r>
      <w:r>
        <w:rPr>
          <w:rStyle w:val="hljs-title"/>
        </w:rPr>
        <w:t>json</w:t>
      </w:r>
      <w:r>
        <w:rPr>
          <w:rStyle w:val="HTMLCode"/>
          <w:rFonts w:eastAsiaTheme="majorEastAsia"/>
        </w:rPr>
        <w:t>())</w:t>
      </w:r>
    </w:p>
    <w:p w14:paraId="2F305F58"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title"/>
        </w:rPr>
        <w:t>then</w:t>
      </w:r>
      <w:r>
        <w:rPr>
          <w:rStyle w:val="HTMLCode"/>
          <w:rFonts w:eastAsiaTheme="majorEastAsia"/>
        </w:rPr>
        <w:t>(</w:t>
      </w:r>
      <w:r>
        <w:rPr>
          <w:rStyle w:val="hljs-params"/>
        </w:rPr>
        <w:t>data</w:t>
      </w:r>
      <w:r>
        <w:rPr>
          <w:rStyle w:val="hljs-function"/>
        </w:rPr>
        <w:t xml:space="preserve"> =&gt;</w:t>
      </w:r>
      <w:r>
        <w:rPr>
          <w:rStyle w:val="HTMLCode"/>
          <w:rFonts w:eastAsiaTheme="majorEastAsia"/>
        </w:rPr>
        <w:t xml:space="preserve"> {</w:t>
      </w:r>
    </w:p>
    <w:p w14:paraId="6DC67E6B"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proposalsList = </w:t>
      </w:r>
      <w:r>
        <w:rPr>
          <w:rStyle w:val="hljs-variable"/>
        </w:rPr>
        <w:t>document</w:t>
      </w:r>
      <w:r>
        <w:rPr>
          <w:rStyle w:val="HTMLCode"/>
          <w:rFonts w:eastAsiaTheme="majorEastAsia"/>
        </w:rPr>
        <w:t>.</w:t>
      </w:r>
      <w:r>
        <w:rPr>
          <w:rStyle w:val="hljs-title"/>
        </w:rPr>
        <w:t>getElementById</w:t>
      </w:r>
      <w:r>
        <w:rPr>
          <w:rStyle w:val="HTMLCode"/>
          <w:rFonts w:eastAsiaTheme="majorEastAsia"/>
        </w:rPr>
        <w:t>(</w:t>
      </w:r>
      <w:r>
        <w:rPr>
          <w:rStyle w:val="hljs-string"/>
        </w:rPr>
        <w:t>'proposals-list'</w:t>
      </w:r>
      <w:r>
        <w:rPr>
          <w:rStyle w:val="HTMLCode"/>
          <w:rFonts w:eastAsiaTheme="majorEastAsia"/>
        </w:rPr>
        <w:t>);</w:t>
      </w:r>
    </w:p>
    <w:p w14:paraId="72ECCBB3" w14:textId="77777777" w:rsidR="009D751E" w:rsidRDefault="009D751E" w:rsidP="009D751E">
      <w:pPr>
        <w:pStyle w:val="HTMLPreformatted"/>
        <w:rPr>
          <w:rStyle w:val="HTMLCode"/>
          <w:rFonts w:eastAsiaTheme="majorEastAsia"/>
        </w:rPr>
      </w:pPr>
      <w:r>
        <w:rPr>
          <w:rStyle w:val="HTMLCode"/>
          <w:rFonts w:eastAsiaTheme="majorEastAsia"/>
        </w:rPr>
        <w:t xml:space="preserve">        proposalsList.</w:t>
      </w:r>
      <w:r>
        <w:rPr>
          <w:rStyle w:val="hljs-property"/>
        </w:rPr>
        <w:t>innerHTML</w:t>
      </w:r>
      <w:r>
        <w:rPr>
          <w:rStyle w:val="HTMLCode"/>
          <w:rFonts w:eastAsiaTheme="majorEastAsia"/>
        </w:rPr>
        <w:t xml:space="preserve"> = </w:t>
      </w:r>
      <w:r>
        <w:rPr>
          <w:rStyle w:val="hljs-string"/>
        </w:rPr>
        <w:t>''</w:t>
      </w:r>
      <w:r>
        <w:rPr>
          <w:rStyle w:val="HTMLCode"/>
          <w:rFonts w:eastAsiaTheme="majorEastAsia"/>
        </w:rPr>
        <w:t xml:space="preserve">; </w:t>
      </w:r>
      <w:r>
        <w:rPr>
          <w:rStyle w:val="hljs-comment"/>
        </w:rPr>
        <w:t>// Clear previous proposals</w:t>
      </w:r>
    </w:p>
    <w:p w14:paraId="014F838C" w14:textId="77777777" w:rsidR="009D751E" w:rsidRDefault="009D751E" w:rsidP="009D751E">
      <w:pPr>
        <w:pStyle w:val="HTMLPreformatted"/>
        <w:rPr>
          <w:rStyle w:val="HTMLCode"/>
          <w:rFonts w:eastAsiaTheme="majorEastAsia"/>
        </w:rPr>
      </w:pPr>
    </w:p>
    <w:p w14:paraId="62764C87" w14:textId="77777777" w:rsidR="009D751E" w:rsidRDefault="009D751E" w:rsidP="009D751E">
      <w:pPr>
        <w:pStyle w:val="HTMLPreformatted"/>
        <w:rPr>
          <w:rStyle w:val="HTMLCode"/>
          <w:rFonts w:eastAsiaTheme="majorEastAsia"/>
        </w:rPr>
      </w:pPr>
      <w:r>
        <w:rPr>
          <w:rStyle w:val="HTMLCode"/>
          <w:rFonts w:eastAsiaTheme="majorEastAsia"/>
        </w:rPr>
        <w:t xml:space="preserve">        data.</w:t>
      </w:r>
      <w:r>
        <w:rPr>
          <w:rStyle w:val="hljs-title"/>
        </w:rPr>
        <w:t>forEach</w:t>
      </w:r>
      <w:r>
        <w:rPr>
          <w:rStyle w:val="HTMLCode"/>
          <w:rFonts w:eastAsiaTheme="majorEastAsia"/>
        </w:rPr>
        <w:t>(</w:t>
      </w:r>
      <w:r>
        <w:rPr>
          <w:rStyle w:val="hljs-params"/>
        </w:rPr>
        <w:t>proposal</w:t>
      </w:r>
      <w:r>
        <w:rPr>
          <w:rStyle w:val="hljs-function"/>
        </w:rPr>
        <w:t xml:space="preserve"> =&gt;</w:t>
      </w:r>
      <w:r>
        <w:rPr>
          <w:rStyle w:val="HTMLCode"/>
          <w:rFonts w:eastAsiaTheme="majorEastAsia"/>
        </w:rPr>
        <w:t xml:space="preserve"> {</w:t>
      </w:r>
    </w:p>
    <w:p w14:paraId="6F62B97F"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div = </w:t>
      </w:r>
      <w:r>
        <w:rPr>
          <w:rStyle w:val="hljs-variable"/>
        </w:rPr>
        <w:t>document</w:t>
      </w:r>
      <w:r>
        <w:rPr>
          <w:rStyle w:val="HTMLCode"/>
          <w:rFonts w:eastAsiaTheme="majorEastAsia"/>
        </w:rPr>
        <w:t>.</w:t>
      </w:r>
      <w:r>
        <w:rPr>
          <w:rStyle w:val="hljs-title"/>
        </w:rPr>
        <w:t>createElement</w:t>
      </w:r>
      <w:r>
        <w:rPr>
          <w:rStyle w:val="HTMLCode"/>
          <w:rFonts w:eastAsiaTheme="majorEastAsia"/>
        </w:rPr>
        <w:t>(</w:t>
      </w:r>
      <w:r>
        <w:rPr>
          <w:rStyle w:val="hljs-string"/>
        </w:rPr>
        <w:t>'a'</w:t>
      </w:r>
      <w:r>
        <w:rPr>
          <w:rStyle w:val="HTMLCode"/>
          <w:rFonts w:eastAsiaTheme="majorEastAsia"/>
        </w:rPr>
        <w:t>);</w:t>
      </w:r>
    </w:p>
    <w:p w14:paraId="39733C5E" w14:textId="77777777" w:rsidR="009D751E" w:rsidRDefault="009D751E" w:rsidP="009D751E">
      <w:pPr>
        <w:pStyle w:val="HTMLPreformatted"/>
        <w:rPr>
          <w:rStyle w:val="HTMLCode"/>
          <w:rFonts w:eastAsiaTheme="majorEastAsia"/>
        </w:rPr>
      </w:pPr>
      <w:r>
        <w:rPr>
          <w:rStyle w:val="HTMLCode"/>
          <w:rFonts w:eastAsiaTheme="majorEastAsia"/>
        </w:rPr>
        <w:t xml:space="preserve">            div.</w:t>
      </w:r>
      <w:r>
        <w:rPr>
          <w:rStyle w:val="hljs-property"/>
        </w:rPr>
        <w:t>className</w:t>
      </w:r>
      <w:r>
        <w:rPr>
          <w:rStyle w:val="HTMLCode"/>
          <w:rFonts w:eastAsiaTheme="majorEastAsia"/>
        </w:rPr>
        <w:t xml:space="preserve"> = </w:t>
      </w:r>
      <w:r>
        <w:rPr>
          <w:rStyle w:val="hljs-string"/>
        </w:rPr>
        <w:t>'list-group-item list-group-item-action'</w:t>
      </w:r>
      <w:r>
        <w:rPr>
          <w:rStyle w:val="HTMLCode"/>
          <w:rFonts w:eastAsiaTheme="majorEastAsia"/>
        </w:rPr>
        <w:t>;</w:t>
      </w:r>
    </w:p>
    <w:p w14:paraId="14DFA61D" w14:textId="77777777" w:rsidR="009D751E" w:rsidRDefault="009D751E" w:rsidP="009D751E">
      <w:pPr>
        <w:pStyle w:val="HTMLPreformatted"/>
        <w:rPr>
          <w:rStyle w:val="HTMLCode"/>
          <w:rFonts w:eastAsiaTheme="majorEastAsia"/>
        </w:rPr>
      </w:pPr>
      <w:r>
        <w:rPr>
          <w:rStyle w:val="HTMLCode"/>
          <w:rFonts w:eastAsiaTheme="majorEastAsia"/>
        </w:rPr>
        <w:t xml:space="preserve">            div.</w:t>
      </w:r>
      <w:r>
        <w:rPr>
          <w:rStyle w:val="hljs-property"/>
        </w:rPr>
        <w:t>innerHTML</w:t>
      </w:r>
      <w:r>
        <w:rPr>
          <w:rStyle w:val="HTMLCode"/>
          <w:rFonts w:eastAsiaTheme="majorEastAsia"/>
        </w:rPr>
        <w:t xml:space="preserve"> = </w:t>
      </w:r>
      <w:r>
        <w:rPr>
          <w:rStyle w:val="hljs-string"/>
        </w:rPr>
        <w:t>`&lt;strong&gt;</w:t>
      </w:r>
      <w:r>
        <w:rPr>
          <w:rStyle w:val="hljs-subst"/>
        </w:rPr>
        <w:t>${proposal.title}</w:t>
      </w:r>
      <w:r>
        <w:rPr>
          <w:rStyle w:val="hljs-string"/>
        </w:rPr>
        <w:t xml:space="preserve">&lt;/strong&gt; - </w:t>
      </w:r>
      <w:r>
        <w:rPr>
          <w:rStyle w:val="hljs-subst"/>
        </w:rPr>
        <w:t>${proposal.description}</w:t>
      </w:r>
      <w:r>
        <w:rPr>
          <w:rStyle w:val="hljs-string"/>
        </w:rPr>
        <w:t>`</w:t>
      </w:r>
      <w:r>
        <w:rPr>
          <w:rStyle w:val="HTMLCode"/>
          <w:rFonts w:eastAsiaTheme="majorEastAsia"/>
        </w:rPr>
        <w:t>;</w:t>
      </w:r>
    </w:p>
    <w:p w14:paraId="62F45058" w14:textId="77777777" w:rsidR="009D751E" w:rsidRDefault="009D751E" w:rsidP="009D751E">
      <w:pPr>
        <w:pStyle w:val="HTMLPreformatted"/>
        <w:rPr>
          <w:rStyle w:val="HTMLCode"/>
          <w:rFonts w:eastAsiaTheme="majorEastAsia"/>
        </w:rPr>
      </w:pPr>
      <w:r>
        <w:rPr>
          <w:rStyle w:val="HTMLCode"/>
          <w:rFonts w:eastAsiaTheme="majorEastAsia"/>
        </w:rPr>
        <w:t xml:space="preserve">            div.</w:t>
      </w:r>
      <w:r>
        <w:rPr>
          <w:rStyle w:val="hljs-property"/>
        </w:rPr>
        <w:t>onclick</w:t>
      </w:r>
      <w:r>
        <w:rPr>
          <w:rStyle w:val="HTMLCode"/>
          <w:rFonts w:eastAsiaTheme="majorEastAsia"/>
        </w:rPr>
        <w:t xml:space="preserve"> = </w:t>
      </w:r>
      <w:r>
        <w:rPr>
          <w:rStyle w:val="hljs-function"/>
        </w:rPr>
        <w:t>() =&gt;</w:t>
      </w:r>
      <w:r>
        <w:rPr>
          <w:rStyle w:val="HTMLCode"/>
          <w:rFonts w:eastAsiaTheme="majorEastAsia"/>
        </w:rPr>
        <w:t xml:space="preserve"> </w:t>
      </w:r>
      <w:r>
        <w:rPr>
          <w:rStyle w:val="hljs-title"/>
        </w:rPr>
        <w:t>fetchSubtasks</w:t>
      </w:r>
      <w:r>
        <w:rPr>
          <w:rStyle w:val="HTMLCode"/>
          <w:rFonts w:eastAsiaTheme="majorEastAsia"/>
        </w:rPr>
        <w:t>(proposal.</w:t>
      </w:r>
      <w:r>
        <w:rPr>
          <w:rStyle w:val="hljs-property"/>
        </w:rPr>
        <w:t>id</w:t>
      </w:r>
      <w:r>
        <w:rPr>
          <w:rStyle w:val="HTMLCode"/>
          <w:rFonts w:eastAsiaTheme="majorEastAsia"/>
        </w:rPr>
        <w:t>, proposal.</w:t>
      </w:r>
      <w:r>
        <w:rPr>
          <w:rStyle w:val="hljs-property"/>
        </w:rPr>
        <w:t>title</w:t>
      </w:r>
      <w:r>
        <w:rPr>
          <w:rStyle w:val="HTMLCode"/>
          <w:rFonts w:eastAsiaTheme="majorEastAsia"/>
        </w:rPr>
        <w:t>);</w:t>
      </w:r>
    </w:p>
    <w:p w14:paraId="51BB2772" w14:textId="77777777" w:rsidR="009D751E" w:rsidRDefault="009D751E" w:rsidP="009D751E">
      <w:pPr>
        <w:pStyle w:val="HTMLPreformatted"/>
        <w:rPr>
          <w:rStyle w:val="HTMLCode"/>
          <w:rFonts w:eastAsiaTheme="majorEastAsia"/>
        </w:rPr>
      </w:pPr>
      <w:r>
        <w:rPr>
          <w:rStyle w:val="HTMLCode"/>
          <w:rFonts w:eastAsiaTheme="majorEastAsia"/>
        </w:rPr>
        <w:t xml:space="preserve">            proposalsList.</w:t>
      </w:r>
      <w:r>
        <w:rPr>
          <w:rStyle w:val="hljs-title"/>
        </w:rPr>
        <w:t>appendChild</w:t>
      </w:r>
      <w:r>
        <w:rPr>
          <w:rStyle w:val="HTMLCode"/>
          <w:rFonts w:eastAsiaTheme="majorEastAsia"/>
        </w:rPr>
        <w:t>(div);</w:t>
      </w:r>
    </w:p>
    <w:p w14:paraId="13E51456" w14:textId="77777777" w:rsidR="009D751E" w:rsidRDefault="009D751E" w:rsidP="009D751E">
      <w:pPr>
        <w:pStyle w:val="HTMLPreformatted"/>
        <w:rPr>
          <w:rStyle w:val="HTMLCode"/>
          <w:rFonts w:eastAsiaTheme="majorEastAsia"/>
        </w:rPr>
      </w:pPr>
      <w:r>
        <w:rPr>
          <w:rStyle w:val="HTMLCode"/>
          <w:rFonts w:eastAsiaTheme="majorEastAsia"/>
        </w:rPr>
        <w:t xml:space="preserve">        });</w:t>
      </w:r>
    </w:p>
    <w:p w14:paraId="5649EB80" w14:textId="77777777" w:rsidR="009D751E" w:rsidRDefault="009D751E" w:rsidP="009D751E">
      <w:pPr>
        <w:pStyle w:val="HTMLPreformatted"/>
        <w:rPr>
          <w:rStyle w:val="HTMLCode"/>
          <w:rFonts w:eastAsiaTheme="majorEastAsia"/>
        </w:rPr>
      </w:pPr>
      <w:r>
        <w:rPr>
          <w:rStyle w:val="HTMLCode"/>
          <w:rFonts w:eastAsiaTheme="majorEastAsia"/>
        </w:rPr>
        <w:t xml:space="preserve">    })</w:t>
      </w:r>
    </w:p>
    <w:p w14:paraId="6CDC798B"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title"/>
        </w:rPr>
        <w:t>catch</w:t>
      </w:r>
      <w:r>
        <w:rPr>
          <w:rStyle w:val="HTMLCode"/>
          <w:rFonts w:eastAsiaTheme="majorEastAsia"/>
        </w:rPr>
        <w:t>(</w:t>
      </w:r>
      <w:r>
        <w:rPr>
          <w:rStyle w:val="hljs-params"/>
        </w:rPr>
        <w:t>error</w:t>
      </w:r>
      <w:r>
        <w:rPr>
          <w:rStyle w:val="hljs-function"/>
        </w:rPr>
        <w:t xml:space="preserve"> =&gt;</w:t>
      </w:r>
      <w:r>
        <w:rPr>
          <w:rStyle w:val="HTMLCode"/>
          <w:rFonts w:eastAsiaTheme="majorEastAsia"/>
        </w:rPr>
        <w:t xml:space="preserve"> </w:t>
      </w:r>
      <w:r>
        <w:rPr>
          <w:rStyle w:val="hljs-variable"/>
        </w:rPr>
        <w:t>console</w:t>
      </w:r>
      <w:r>
        <w:rPr>
          <w:rStyle w:val="HTMLCode"/>
          <w:rFonts w:eastAsiaTheme="majorEastAsia"/>
        </w:rPr>
        <w:t>.</w:t>
      </w:r>
      <w:r>
        <w:rPr>
          <w:rStyle w:val="hljs-title"/>
        </w:rPr>
        <w:t>error</w:t>
      </w:r>
      <w:r>
        <w:rPr>
          <w:rStyle w:val="HTMLCode"/>
          <w:rFonts w:eastAsiaTheme="majorEastAsia"/>
        </w:rPr>
        <w:t>(</w:t>
      </w:r>
      <w:r>
        <w:rPr>
          <w:rStyle w:val="hljs-string"/>
        </w:rPr>
        <w:t>'Error:'</w:t>
      </w:r>
      <w:r>
        <w:rPr>
          <w:rStyle w:val="HTMLCode"/>
          <w:rFonts w:eastAsiaTheme="majorEastAsia"/>
        </w:rPr>
        <w:t>, error));</w:t>
      </w:r>
    </w:p>
    <w:p w14:paraId="612FC6D9" w14:textId="77777777" w:rsidR="009D751E" w:rsidRDefault="009D751E" w:rsidP="009D751E">
      <w:pPr>
        <w:pStyle w:val="HTMLPreformatted"/>
        <w:rPr>
          <w:rStyle w:val="HTMLCode"/>
          <w:rFonts w:eastAsiaTheme="majorEastAsia"/>
        </w:rPr>
      </w:pPr>
      <w:r>
        <w:rPr>
          <w:rStyle w:val="HTMLCode"/>
          <w:rFonts w:eastAsiaTheme="majorEastAsia"/>
        </w:rPr>
        <w:t>}</w:t>
      </w:r>
    </w:p>
    <w:p w14:paraId="00EC6EB1" w14:textId="77777777" w:rsidR="009D751E" w:rsidRDefault="009D751E" w:rsidP="009D751E">
      <w:pPr>
        <w:pStyle w:val="HTMLPreformatted"/>
        <w:rPr>
          <w:rStyle w:val="HTMLCode"/>
          <w:rFonts w:eastAsiaTheme="majorEastAsia"/>
        </w:rPr>
      </w:pPr>
    </w:p>
    <w:p w14:paraId="095F3972" w14:textId="77777777" w:rsidR="009D751E" w:rsidRDefault="009D751E" w:rsidP="009D751E">
      <w:pPr>
        <w:pStyle w:val="HTMLPreformatted"/>
        <w:rPr>
          <w:rStyle w:val="HTMLCode"/>
          <w:rFonts w:eastAsiaTheme="majorEastAsia"/>
        </w:rPr>
      </w:pPr>
      <w:r>
        <w:rPr>
          <w:rStyle w:val="hljs-keyword"/>
        </w:rPr>
        <w:t>function</w:t>
      </w:r>
      <w:r>
        <w:rPr>
          <w:rStyle w:val="HTMLCode"/>
          <w:rFonts w:eastAsiaTheme="majorEastAsia"/>
        </w:rPr>
        <w:t xml:space="preserve"> </w:t>
      </w:r>
      <w:r>
        <w:rPr>
          <w:rStyle w:val="hljs-title"/>
        </w:rPr>
        <w:t>fetchSubtasks</w:t>
      </w:r>
      <w:r>
        <w:rPr>
          <w:rStyle w:val="HTMLCode"/>
          <w:rFonts w:eastAsiaTheme="majorEastAsia"/>
        </w:rPr>
        <w:t>(</w:t>
      </w:r>
      <w:r>
        <w:rPr>
          <w:rStyle w:val="hljs-params"/>
        </w:rPr>
        <w:t>proposalID, title</w:t>
      </w:r>
      <w:r>
        <w:rPr>
          <w:rStyle w:val="HTMLCode"/>
          <w:rFonts w:eastAsiaTheme="majorEastAsia"/>
        </w:rPr>
        <w:t>) {</w:t>
      </w:r>
    </w:p>
    <w:p w14:paraId="252B8649"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variable"/>
        </w:rPr>
        <w:t>document</w:t>
      </w:r>
      <w:r>
        <w:rPr>
          <w:rStyle w:val="HTMLCode"/>
          <w:rFonts w:eastAsiaTheme="majorEastAsia"/>
        </w:rPr>
        <w:t>.</w:t>
      </w:r>
      <w:r>
        <w:rPr>
          <w:rStyle w:val="hljs-title"/>
        </w:rPr>
        <w:t>getElementById</w:t>
      </w:r>
      <w:r>
        <w:rPr>
          <w:rStyle w:val="HTMLCode"/>
          <w:rFonts w:eastAsiaTheme="majorEastAsia"/>
        </w:rPr>
        <w:t>(</w:t>
      </w:r>
      <w:r>
        <w:rPr>
          <w:rStyle w:val="hljs-string"/>
        </w:rPr>
        <w:t>'home-section'</w:t>
      </w:r>
      <w:r>
        <w:rPr>
          <w:rStyle w:val="HTMLCode"/>
          <w:rFonts w:eastAsiaTheme="majorEastAsia"/>
        </w:rPr>
        <w:t>).</w:t>
      </w:r>
      <w:r>
        <w:rPr>
          <w:rStyle w:val="hljs-property"/>
        </w:rPr>
        <w:t>style</w:t>
      </w:r>
      <w:r>
        <w:rPr>
          <w:rStyle w:val="HTMLCode"/>
          <w:rFonts w:eastAsiaTheme="majorEastAsia"/>
        </w:rPr>
        <w:t>.</w:t>
      </w:r>
      <w:r>
        <w:rPr>
          <w:rStyle w:val="hljs-property"/>
        </w:rPr>
        <w:t>display</w:t>
      </w:r>
      <w:r>
        <w:rPr>
          <w:rStyle w:val="HTMLCode"/>
          <w:rFonts w:eastAsiaTheme="majorEastAsia"/>
        </w:rPr>
        <w:t xml:space="preserve"> = </w:t>
      </w:r>
      <w:r>
        <w:rPr>
          <w:rStyle w:val="hljs-string"/>
        </w:rPr>
        <w:t>'none'</w:t>
      </w:r>
      <w:r>
        <w:rPr>
          <w:rStyle w:val="HTMLCode"/>
          <w:rFonts w:eastAsiaTheme="majorEastAsia"/>
        </w:rPr>
        <w:t>;</w:t>
      </w:r>
    </w:p>
    <w:p w14:paraId="11CB6285"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variable"/>
        </w:rPr>
        <w:t>document</w:t>
      </w:r>
      <w:r>
        <w:rPr>
          <w:rStyle w:val="HTMLCode"/>
          <w:rFonts w:eastAsiaTheme="majorEastAsia"/>
        </w:rPr>
        <w:t>.</w:t>
      </w:r>
      <w:r>
        <w:rPr>
          <w:rStyle w:val="hljs-title"/>
        </w:rPr>
        <w:t>getElementById</w:t>
      </w:r>
      <w:r>
        <w:rPr>
          <w:rStyle w:val="HTMLCode"/>
          <w:rFonts w:eastAsiaTheme="majorEastAsia"/>
        </w:rPr>
        <w:t>(</w:t>
      </w:r>
      <w:r>
        <w:rPr>
          <w:rStyle w:val="hljs-string"/>
        </w:rPr>
        <w:t>'subtasks-section'</w:t>
      </w:r>
      <w:r>
        <w:rPr>
          <w:rStyle w:val="HTMLCode"/>
          <w:rFonts w:eastAsiaTheme="majorEastAsia"/>
        </w:rPr>
        <w:t>).</w:t>
      </w:r>
      <w:r>
        <w:rPr>
          <w:rStyle w:val="hljs-property"/>
        </w:rPr>
        <w:t>style</w:t>
      </w:r>
      <w:r>
        <w:rPr>
          <w:rStyle w:val="HTMLCode"/>
          <w:rFonts w:eastAsiaTheme="majorEastAsia"/>
        </w:rPr>
        <w:t>.</w:t>
      </w:r>
      <w:r>
        <w:rPr>
          <w:rStyle w:val="hljs-property"/>
        </w:rPr>
        <w:t>display</w:t>
      </w:r>
      <w:r>
        <w:rPr>
          <w:rStyle w:val="HTMLCode"/>
          <w:rFonts w:eastAsiaTheme="majorEastAsia"/>
        </w:rPr>
        <w:t xml:space="preserve"> = </w:t>
      </w:r>
      <w:r>
        <w:rPr>
          <w:rStyle w:val="hljs-string"/>
        </w:rPr>
        <w:t>'block'</w:t>
      </w:r>
      <w:r>
        <w:rPr>
          <w:rStyle w:val="HTMLCode"/>
          <w:rFonts w:eastAsiaTheme="majorEastAsia"/>
        </w:rPr>
        <w:t>;</w:t>
      </w:r>
    </w:p>
    <w:p w14:paraId="428F48CB"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variable"/>
        </w:rPr>
        <w:t>document</w:t>
      </w:r>
      <w:r>
        <w:rPr>
          <w:rStyle w:val="HTMLCode"/>
          <w:rFonts w:eastAsiaTheme="majorEastAsia"/>
        </w:rPr>
        <w:t>.</w:t>
      </w:r>
      <w:r>
        <w:rPr>
          <w:rStyle w:val="hljs-title"/>
        </w:rPr>
        <w:t>getElementById</w:t>
      </w:r>
      <w:r>
        <w:rPr>
          <w:rStyle w:val="HTMLCode"/>
          <w:rFonts w:eastAsiaTheme="majorEastAsia"/>
        </w:rPr>
        <w:t>(</w:t>
      </w:r>
      <w:r>
        <w:rPr>
          <w:rStyle w:val="hljs-string"/>
        </w:rPr>
        <w:t>'proposal-title'</w:t>
      </w:r>
      <w:r>
        <w:rPr>
          <w:rStyle w:val="HTMLCode"/>
          <w:rFonts w:eastAsiaTheme="majorEastAsia"/>
        </w:rPr>
        <w:t>).</w:t>
      </w:r>
      <w:r>
        <w:rPr>
          <w:rStyle w:val="hljs-property"/>
        </w:rPr>
        <w:t>innerText</w:t>
      </w:r>
      <w:r>
        <w:rPr>
          <w:rStyle w:val="HTMLCode"/>
          <w:rFonts w:eastAsiaTheme="majorEastAsia"/>
        </w:rPr>
        <w:t xml:space="preserve"> = title;</w:t>
      </w:r>
    </w:p>
    <w:p w14:paraId="0DE865FC" w14:textId="77777777" w:rsidR="009D751E" w:rsidRDefault="009D751E" w:rsidP="009D751E">
      <w:pPr>
        <w:pStyle w:val="HTMLPreformatted"/>
        <w:rPr>
          <w:rStyle w:val="HTMLCode"/>
          <w:rFonts w:eastAsiaTheme="majorEastAsia"/>
        </w:rPr>
      </w:pPr>
    </w:p>
    <w:p w14:paraId="279D2241"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title"/>
        </w:rPr>
        <w:t>fetch</w:t>
      </w:r>
      <w:r>
        <w:rPr>
          <w:rStyle w:val="HTMLCode"/>
          <w:rFonts w:eastAsiaTheme="majorEastAsia"/>
        </w:rPr>
        <w:t>(</w:t>
      </w:r>
      <w:r>
        <w:rPr>
          <w:rStyle w:val="hljs-string"/>
        </w:rPr>
        <w:t>`http://localhost:8080/proposals/</w:t>
      </w:r>
      <w:r>
        <w:rPr>
          <w:rStyle w:val="hljs-subst"/>
        </w:rPr>
        <w:t>${proposalID}</w:t>
      </w:r>
      <w:r>
        <w:rPr>
          <w:rStyle w:val="hljs-string"/>
        </w:rPr>
        <w:t>/subtasks`</w:t>
      </w:r>
      <w:r>
        <w:rPr>
          <w:rStyle w:val="HTMLCode"/>
          <w:rFonts w:eastAsiaTheme="majorEastAsia"/>
        </w:rPr>
        <w:t>)</w:t>
      </w:r>
    </w:p>
    <w:p w14:paraId="5237E9CF"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title"/>
        </w:rPr>
        <w:t>then</w:t>
      </w:r>
      <w:r>
        <w:rPr>
          <w:rStyle w:val="HTMLCode"/>
          <w:rFonts w:eastAsiaTheme="majorEastAsia"/>
        </w:rPr>
        <w:t>(</w:t>
      </w:r>
      <w:r>
        <w:rPr>
          <w:rStyle w:val="hljs-params"/>
        </w:rPr>
        <w:t>response</w:t>
      </w:r>
      <w:r>
        <w:rPr>
          <w:rStyle w:val="hljs-function"/>
        </w:rPr>
        <w:t xml:space="preserve"> =&gt;</w:t>
      </w:r>
      <w:r>
        <w:rPr>
          <w:rStyle w:val="HTMLCode"/>
          <w:rFonts w:eastAsiaTheme="majorEastAsia"/>
        </w:rPr>
        <w:t xml:space="preserve"> response.</w:t>
      </w:r>
      <w:r>
        <w:rPr>
          <w:rStyle w:val="hljs-title"/>
        </w:rPr>
        <w:t>json</w:t>
      </w:r>
      <w:r>
        <w:rPr>
          <w:rStyle w:val="HTMLCode"/>
          <w:rFonts w:eastAsiaTheme="majorEastAsia"/>
        </w:rPr>
        <w:t>())</w:t>
      </w:r>
    </w:p>
    <w:p w14:paraId="46118E01"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title"/>
        </w:rPr>
        <w:t>then</w:t>
      </w:r>
      <w:r>
        <w:rPr>
          <w:rStyle w:val="HTMLCode"/>
          <w:rFonts w:eastAsiaTheme="majorEastAsia"/>
        </w:rPr>
        <w:t>(</w:t>
      </w:r>
      <w:r>
        <w:rPr>
          <w:rStyle w:val="hljs-params"/>
        </w:rPr>
        <w:t>data</w:t>
      </w:r>
      <w:r>
        <w:rPr>
          <w:rStyle w:val="hljs-function"/>
        </w:rPr>
        <w:t xml:space="preserve"> =&gt;</w:t>
      </w:r>
      <w:r>
        <w:rPr>
          <w:rStyle w:val="HTMLCode"/>
          <w:rFonts w:eastAsiaTheme="majorEastAsia"/>
        </w:rPr>
        <w:t xml:space="preserve"> {</w:t>
      </w:r>
    </w:p>
    <w:p w14:paraId="2A81941B"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subtasksList = </w:t>
      </w:r>
      <w:r>
        <w:rPr>
          <w:rStyle w:val="hljs-variable"/>
        </w:rPr>
        <w:t>document</w:t>
      </w:r>
      <w:r>
        <w:rPr>
          <w:rStyle w:val="HTMLCode"/>
          <w:rFonts w:eastAsiaTheme="majorEastAsia"/>
        </w:rPr>
        <w:t>.</w:t>
      </w:r>
      <w:r>
        <w:rPr>
          <w:rStyle w:val="hljs-title"/>
        </w:rPr>
        <w:t>getElementById</w:t>
      </w:r>
      <w:r>
        <w:rPr>
          <w:rStyle w:val="HTMLCode"/>
          <w:rFonts w:eastAsiaTheme="majorEastAsia"/>
        </w:rPr>
        <w:t>(</w:t>
      </w:r>
      <w:r>
        <w:rPr>
          <w:rStyle w:val="hljs-string"/>
        </w:rPr>
        <w:t>'subtasks-list'</w:t>
      </w:r>
      <w:r>
        <w:rPr>
          <w:rStyle w:val="HTMLCode"/>
          <w:rFonts w:eastAsiaTheme="majorEastAsia"/>
        </w:rPr>
        <w:t>);</w:t>
      </w:r>
    </w:p>
    <w:p w14:paraId="481B9E2F" w14:textId="77777777" w:rsidR="009D751E" w:rsidRDefault="009D751E" w:rsidP="009D751E">
      <w:pPr>
        <w:pStyle w:val="HTMLPreformatted"/>
        <w:rPr>
          <w:rStyle w:val="HTMLCode"/>
          <w:rFonts w:eastAsiaTheme="majorEastAsia"/>
        </w:rPr>
      </w:pPr>
      <w:r>
        <w:rPr>
          <w:rStyle w:val="HTMLCode"/>
          <w:rFonts w:eastAsiaTheme="majorEastAsia"/>
        </w:rPr>
        <w:t xml:space="preserve">        subtasksList.</w:t>
      </w:r>
      <w:r>
        <w:rPr>
          <w:rStyle w:val="hljs-property"/>
        </w:rPr>
        <w:t>innerHTML</w:t>
      </w:r>
      <w:r>
        <w:rPr>
          <w:rStyle w:val="HTMLCode"/>
          <w:rFonts w:eastAsiaTheme="majorEastAsia"/>
        </w:rPr>
        <w:t xml:space="preserve"> = </w:t>
      </w:r>
      <w:r>
        <w:rPr>
          <w:rStyle w:val="hljs-string"/>
        </w:rPr>
        <w:t>''</w:t>
      </w:r>
      <w:r>
        <w:rPr>
          <w:rStyle w:val="HTMLCode"/>
          <w:rFonts w:eastAsiaTheme="majorEastAsia"/>
        </w:rPr>
        <w:t xml:space="preserve">; </w:t>
      </w:r>
      <w:r>
        <w:rPr>
          <w:rStyle w:val="hljs-comment"/>
        </w:rPr>
        <w:t>// Clear previous subtasks</w:t>
      </w:r>
    </w:p>
    <w:p w14:paraId="66904AC3" w14:textId="77777777" w:rsidR="009D751E" w:rsidRDefault="009D751E" w:rsidP="009D751E">
      <w:pPr>
        <w:pStyle w:val="HTMLPreformatted"/>
        <w:rPr>
          <w:rStyle w:val="HTMLCode"/>
          <w:rFonts w:eastAsiaTheme="majorEastAsia"/>
        </w:rPr>
      </w:pPr>
    </w:p>
    <w:p w14:paraId="489104F0" w14:textId="77777777" w:rsidR="009D751E" w:rsidRDefault="009D751E" w:rsidP="009D751E">
      <w:pPr>
        <w:pStyle w:val="HTMLPreformatted"/>
        <w:rPr>
          <w:rStyle w:val="HTMLCode"/>
          <w:rFonts w:eastAsiaTheme="majorEastAsia"/>
        </w:rPr>
      </w:pPr>
      <w:r>
        <w:rPr>
          <w:rStyle w:val="HTMLCode"/>
          <w:rFonts w:eastAsiaTheme="majorEastAsia"/>
        </w:rPr>
        <w:t xml:space="preserve">        data.</w:t>
      </w:r>
      <w:r>
        <w:rPr>
          <w:rStyle w:val="hljs-title"/>
        </w:rPr>
        <w:t>forEach</w:t>
      </w:r>
      <w:r>
        <w:rPr>
          <w:rStyle w:val="HTMLCode"/>
          <w:rFonts w:eastAsiaTheme="majorEastAsia"/>
        </w:rPr>
        <w:t>(</w:t>
      </w:r>
      <w:r>
        <w:rPr>
          <w:rStyle w:val="hljs-params"/>
        </w:rPr>
        <w:t>subtask</w:t>
      </w:r>
      <w:r>
        <w:rPr>
          <w:rStyle w:val="hljs-function"/>
        </w:rPr>
        <w:t xml:space="preserve"> =&gt;</w:t>
      </w:r>
      <w:r>
        <w:rPr>
          <w:rStyle w:val="HTMLCode"/>
          <w:rFonts w:eastAsiaTheme="majorEastAsia"/>
        </w:rPr>
        <w:t xml:space="preserve"> {</w:t>
      </w:r>
    </w:p>
    <w:p w14:paraId="7E774CD1"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div = </w:t>
      </w:r>
      <w:r>
        <w:rPr>
          <w:rStyle w:val="hljs-variable"/>
        </w:rPr>
        <w:t>document</w:t>
      </w:r>
      <w:r>
        <w:rPr>
          <w:rStyle w:val="HTMLCode"/>
          <w:rFonts w:eastAsiaTheme="majorEastAsia"/>
        </w:rPr>
        <w:t>.</w:t>
      </w:r>
      <w:r>
        <w:rPr>
          <w:rStyle w:val="hljs-title"/>
        </w:rPr>
        <w:t>createElement</w:t>
      </w:r>
      <w:r>
        <w:rPr>
          <w:rStyle w:val="HTMLCode"/>
          <w:rFonts w:eastAsiaTheme="majorEastAsia"/>
        </w:rPr>
        <w:t>(</w:t>
      </w:r>
      <w:r>
        <w:rPr>
          <w:rStyle w:val="hljs-string"/>
        </w:rPr>
        <w:t>'div'</w:t>
      </w:r>
      <w:r>
        <w:rPr>
          <w:rStyle w:val="HTMLCode"/>
          <w:rFonts w:eastAsiaTheme="majorEastAsia"/>
        </w:rPr>
        <w:t>);</w:t>
      </w:r>
    </w:p>
    <w:p w14:paraId="41CAE1C4" w14:textId="77777777" w:rsidR="009D751E" w:rsidRDefault="009D751E" w:rsidP="009D751E">
      <w:pPr>
        <w:pStyle w:val="HTMLPreformatted"/>
        <w:rPr>
          <w:rStyle w:val="HTMLCode"/>
          <w:rFonts w:eastAsiaTheme="majorEastAsia"/>
        </w:rPr>
      </w:pPr>
      <w:r>
        <w:rPr>
          <w:rStyle w:val="HTMLCode"/>
          <w:rFonts w:eastAsiaTheme="majorEastAsia"/>
        </w:rPr>
        <w:t xml:space="preserve">            div.</w:t>
      </w:r>
      <w:r>
        <w:rPr>
          <w:rStyle w:val="hljs-property"/>
        </w:rPr>
        <w:t>className</w:t>
      </w:r>
      <w:r>
        <w:rPr>
          <w:rStyle w:val="HTMLCode"/>
          <w:rFonts w:eastAsiaTheme="majorEastAsia"/>
        </w:rPr>
        <w:t xml:space="preserve"> = </w:t>
      </w:r>
      <w:r>
        <w:rPr>
          <w:rStyle w:val="hljs-string"/>
        </w:rPr>
        <w:t>'list-group-item'</w:t>
      </w:r>
      <w:r>
        <w:rPr>
          <w:rStyle w:val="HTMLCode"/>
          <w:rFonts w:eastAsiaTheme="majorEastAsia"/>
        </w:rPr>
        <w:t>;</w:t>
      </w:r>
    </w:p>
    <w:p w14:paraId="1F43EF27" w14:textId="77777777" w:rsidR="009D751E" w:rsidRDefault="009D751E" w:rsidP="009D751E">
      <w:pPr>
        <w:pStyle w:val="HTMLPreformatted"/>
        <w:rPr>
          <w:rStyle w:val="HTMLCode"/>
          <w:rFonts w:eastAsiaTheme="majorEastAsia"/>
        </w:rPr>
      </w:pPr>
      <w:r>
        <w:rPr>
          <w:rStyle w:val="HTMLCode"/>
          <w:rFonts w:eastAsiaTheme="majorEastAsia"/>
        </w:rPr>
        <w:t xml:space="preserve">            div.</w:t>
      </w:r>
      <w:r>
        <w:rPr>
          <w:rStyle w:val="hljs-property"/>
        </w:rPr>
        <w:t>innerHTML</w:t>
      </w:r>
      <w:r>
        <w:rPr>
          <w:rStyle w:val="HTMLCode"/>
          <w:rFonts w:eastAsiaTheme="majorEastAsia"/>
        </w:rPr>
        <w:t xml:space="preserve"> = </w:t>
      </w:r>
      <w:r>
        <w:rPr>
          <w:rStyle w:val="hljs-string"/>
        </w:rPr>
        <w:t>`&lt;strong&gt;</w:t>
      </w:r>
      <w:r>
        <w:rPr>
          <w:rStyle w:val="hljs-subst"/>
        </w:rPr>
        <w:t>${subtask.topic_name}</w:t>
      </w:r>
      <w:r>
        <w:rPr>
          <w:rStyle w:val="hljs-string"/>
        </w:rPr>
        <w:t xml:space="preserve">&lt;/strong&gt; - </w:t>
      </w:r>
      <w:r>
        <w:rPr>
          <w:rStyle w:val="hljs-subst"/>
        </w:rPr>
        <w:t>${subtask.description}</w:t>
      </w:r>
      <w:r>
        <w:rPr>
          <w:rStyle w:val="hljs-string"/>
        </w:rPr>
        <w:t xml:space="preserve"> (Due: </w:t>
      </w:r>
      <w:r>
        <w:rPr>
          <w:rStyle w:val="hljs-subst"/>
        </w:rPr>
        <w:t>${subtask.submission_date}</w:t>
      </w:r>
      <w:r>
        <w:rPr>
          <w:rStyle w:val="hljs-string"/>
        </w:rPr>
        <w:t>)`</w:t>
      </w:r>
      <w:r>
        <w:rPr>
          <w:rStyle w:val="HTMLCode"/>
          <w:rFonts w:eastAsiaTheme="majorEastAsia"/>
        </w:rPr>
        <w:t>;</w:t>
      </w:r>
    </w:p>
    <w:p w14:paraId="0C3A6192" w14:textId="77777777" w:rsidR="009D751E" w:rsidRDefault="009D751E" w:rsidP="009D751E">
      <w:pPr>
        <w:pStyle w:val="HTMLPreformatted"/>
        <w:rPr>
          <w:rStyle w:val="HTMLCode"/>
          <w:rFonts w:eastAsiaTheme="majorEastAsia"/>
        </w:rPr>
      </w:pPr>
      <w:r>
        <w:rPr>
          <w:rStyle w:val="HTMLCode"/>
          <w:rFonts w:eastAsiaTheme="majorEastAsia"/>
        </w:rPr>
        <w:t xml:space="preserve">            subtasksList.</w:t>
      </w:r>
      <w:r>
        <w:rPr>
          <w:rStyle w:val="hljs-title"/>
        </w:rPr>
        <w:t>appendChild</w:t>
      </w:r>
      <w:r>
        <w:rPr>
          <w:rStyle w:val="HTMLCode"/>
          <w:rFonts w:eastAsiaTheme="majorEastAsia"/>
        </w:rPr>
        <w:t>(div);</w:t>
      </w:r>
    </w:p>
    <w:p w14:paraId="36BDCC92" w14:textId="77777777" w:rsidR="009D751E" w:rsidRDefault="009D751E" w:rsidP="009D751E">
      <w:pPr>
        <w:pStyle w:val="HTMLPreformatted"/>
        <w:rPr>
          <w:rStyle w:val="HTMLCode"/>
          <w:rFonts w:eastAsiaTheme="majorEastAsia"/>
        </w:rPr>
      </w:pPr>
      <w:r>
        <w:rPr>
          <w:rStyle w:val="HTMLCode"/>
          <w:rFonts w:eastAsiaTheme="majorEastAsia"/>
        </w:rPr>
        <w:t xml:space="preserve">        });</w:t>
      </w:r>
    </w:p>
    <w:p w14:paraId="2A5DCF2A" w14:textId="77777777" w:rsidR="009D751E" w:rsidRDefault="009D751E" w:rsidP="009D751E">
      <w:pPr>
        <w:pStyle w:val="HTMLPreformatted"/>
        <w:rPr>
          <w:rStyle w:val="HTMLCode"/>
          <w:rFonts w:eastAsiaTheme="majorEastAsia"/>
        </w:rPr>
      </w:pPr>
      <w:r>
        <w:rPr>
          <w:rStyle w:val="HTMLCode"/>
          <w:rFonts w:eastAsiaTheme="majorEastAsia"/>
        </w:rPr>
        <w:t xml:space="preserve">    })</w:t>
      </w:r>
    </w:p>
    <w:p w14:paraId="6BE134BA" w14:textId="77777777" w:rsidR="009D751E" w:rsidRDefault="009D751E" w:rsidP="009D751E">
      <w:pPr>
        <w:pStyle w:val="HTMLPreformatted"/>
        <w:rPr>
          <w:rStyle w:val="HTMLCode"/>
          <w:rFonts w:eastAsiaTheme="majorEastAsia"/>
        </w:rPr>
      </w:pPr>
      <w:r>
        <w:rPr>
          <w:rStyle w:val="HTMLCode"/>
          <w:rFonts w:eastAsiaTheme="majorEastAsia"/>
        </w:rPr>
        <w:lastRenderedPageBreak/>
        <w:t xml:space="preserve">    .</w:t>
      </w:r>
      <w:r>
        <w:rPr>
          <w:rStyle w:val="hljs-title"/>
        </w:rPr>
        <w:t>catch</w:t>
      </w:r>
      <w:r>
        <w:rPr>
          <w:rStyle w:val="HTMLCode"/>
          <w:rFonts w:eastAsiaTheme="majorEastAsia"/>
        </w:rPr>
        <w:t>(</w:t>
      </w:r>
      <w:r>
        <w:rPr>
          <w:rStyle w:val="hljs-params"/>
        </w:rPr>
        <w:t>error</w:t>
      </w:r>
      <w:r>
        <w:rPr>
          <w:rStyle w:val="hljs-function"/>
        </w:rPr>
        <w:t xml:space="preserve"> =&gt;</w:t>
      </w:r>
      <w:r>
        <w:rPr>
          <w:rStyle w:val="HTMLCode"/>
          <w:rFonts w:eastAsiaTheme="majorEastAsia"/>
        </w:rPr>
        <w:t xml:space="preserve"> </w:t>
      </w:r>
      <w:r>
        <w:rPr>
          <w:rStyle w:val="hljs-variable"/>
        </w:rPr>
        <w:t>console</w:t>
      </w:r>
      <w:r>
        <w:rPr>
          <w:rStyle w:val="HTMLCode"/>
          <w:rFonts w:eastAsiaTheme="majorEastAsia"/>
        </w:rPr>
        <w:t>.</w:t>
      </w:r>
      <w:r>
        <w:rPr>
          <w:rStyle w:val="hljs-title"/>
        </w:rPr>
        <w:t>error</w:t>
      </w:r>
      <w:r>
        <w:rPr>
          <w:rStyle w:val="HTMLCode"/>
          <w:rFonts w:eastAsiaTheme="majorEastAsia"/>
        </w:rPr>
        <w:t>(</w:t>
      </w:r>
      <w:r>
        <w:rPr>
          <w:rStyle w:val="hljs-string"/>
        </w:rPr>
        <w:t>'Error:'</w:t>
      </w:r>
      <w:r>
        <w:rPr>
          <w:rStyle w:val="HTMLCode"/>
          <w:rFonts w:eastAsiaTheme="majorEastAsia"/>
        </w:rPr>
        <w:t>, error));</w:t>
      </w:r>
    </w:p>
    <w:p w14:paraId="39B0C5CC" w14:textId="77777777" w:rsidR="009D751E" w:rsidRDefault="009D751E" w:rsidP="009D751E">
      <w:pPr>
        <w:pStyle w:val="HTMLPreformatted"/>
        <w:rPr>
          <w:rStyle w:val="HTMLCode"/>
          <w:rFonts w:eastAsiaTheme="majorEastAsia"/>
        </w:rPr>
      </w:pPr>
      <w:r>
        <w:rPr>
          <w:rStyle w:val="HTMLCode"/>
          <w:rFonts w:eastAsiaTheme="majorEastAsia"/>
        </w:rPr>
        <w:t>}</w:t>
      </w:r>
    </w:p>
    <w:p w14:paraId="4DA0F142" w14:textId="77777777" w:rsidR="009D751E" w:rsidRDefault="009D751E" w:rsidP="009D751E">
      <w:pPr>
        <w:pStyle w:val="HTMLPreformatted"/>
        <w:rPr>
          <w:rStyle w:val="HTMLCode"/>
          <w:rFonts w:eastAsiaTheme="majorEastAsia"/>
        </w:rPr>
      </w:pPr>
    </w:p>
    <w:p w14:paraId="32545C20" w14:textId="77777777" w:rsidR="009D751E" w:rsidRDefault="009D751E" w:rsidP="009D751E">
      <w:pPr>
        <w:pStyle w:val="HTMLPreformatted"/>
        <w:rPr>
          <w:rStyle w:val="HTMLCode"/>
          <w:rFonts w:eastAsiaTheme="majorEastAsia"/>
        </w:rPr>
      </w:pPr>
      <w:r>
        <w:rPr>
          <w:rStyle w:val="hljs-keyword"/>
        </w:rPr>
        <w:t>function</w:t>
      </w:r>
      <w:r>
        <w:rPr>
          <w:rStyle w:val="HTMLCode"/>
          <w:rFonts w:eastAsiaTheme="majorEastAsia"/>
        </w:rPr>
        <w:t xml:space="preserve"> </w:t>
      </w:r>
      <w:r>
        <w:rPr>
          <w:rStyle w:val="hljs-title"/>
        </w:rPr>
        <w:t>goBack</w:t>
      </w:r>
      <w:r>
        <w:rPr>
          <w:rStyle w:val="HTMLCode"/>
          <w:rFonts w:eastAsiaTheme="majorEastAsia"/>
        </w:rPr>
        <w:t>() {</w:t>
      </w:r>
    </w:p>
    <w:p w14:paraId="695F07B9"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variable"/>
        </w:rPr>
        <w:t>document</w:t>
      </w:r>
      <w:r>
        <w:rPr>
          <w:rStyle w:val="HTMLCode"/>
          <w:rFonts w:eastAsiaTheme="majorEastAsia"/>
        </w:rPr>
        <w:t>.</w:t>
      </w:r>
      <w:r>
        <w:rPr>
          <w:rStyle w:val="hljs-title"/>
        </w:rPr>
        <w:t>getElementById</w:t>
      </w:r>
      <w:r>
        <w:rPr>
          <w:rStyle w:val="HTMLCode"/>
          <w:rFonts w:eastAsiaTheme="majorEastAsia"/>
        </w:rPr>
        <w:t>(</w:t>
      </w:r>
      <w:r>
        <w:rPr>
          <w:rStyle w:val="hljs-string"/>
        </w:rPr>
        <w:t>'subtasks-section'</w:t>
      </w:r>
      <w:r>
        <w:rPr>
          <w:rStyle w:val="HTMLCode"/>
          <w:rFonts w:eastAsiaTheme="majorEastAsia"/>
        </w:rPr>
        <w:t>).</w:t>
      </w:r>
      <w:r>
        <w:rPr>
          <w:rStyle w:val="hljs-property"/>
        </w:rPr>
        <w:t>style</w:t>
      </w:r>
      <w:r>
        <w:rPr>
          <w:rStyle w:val="HTMLCode"/>
          <w:rFonts w:eastAsiaTheme="majorEastAsia"/>
        </w:rPr>
        <w:t>.</w:t>
      </w:r>
      <w:r>
        <w:rPr>
          <w:rStyle w:val="hljs-property"/>
        </w:rPr>
        <w:t>display</w:t>
      </w:r>
      <w:r>
        <w:rPr>
          <w:rStyle w:val="HTMLCode"/>
          <w:rFonts w:eastAsiaTheme="majorEastAsia"/>
        </w:rPr>
        <w:t xml:space="preserve"> = </w:t>
      </w:r>
      <w:r>
        <w:rPr>
          <w:rStyle w:val="hljs-string"/>
        </w:rPr>
        <w:t>'none'</w:t>
      </w:r>
      <w:r>
        <w:rPr>
          <w:rStyle w:val="HTMLCode"/>
          <w:rFonts w:eastAsiaTheme="majorEastAsia"/>
        </w:rPr>
        <w:t>;</w:t>
      </w:r>
    </w:p>
    <w:p w14:paraId="7DB824B6" w14:textId="77777777" w:rsidR="009D751E" w:rsidRDefault="009D751E" w:rsidP="009D751E">
      <w:pPr>
        <w:pStyle w:val="HTMLPreformatted"/>
        <w:rPr>
          <w:rStyle w:val="HTMLCode"/>
          <w:rFonts w:eastAsiaTheme="majorEastAsia"/>
        </w:rPr>
      </w:pPr>
      <w:r>
        <w:rPr>
          <w:rStyle w:val="HTMLCode"/>
          <w:rFonts w:eastAsiaTheme="majorEastAsia"/>
        </w:rPr>
        <w:t xml:space="preserve">    </w:t>
      </w:r>
      <w:r>
        <w:rPr>
          <w:rStyle w:val="hljs-variable"/>
        </w:rPr>
        <w:t>document</w:t>
      </w:r>
      <w:r>
        <w:rPr>
          <w:rStyle w:val="HTMLCode"/>
          <w:rFonts w:eastAsiaTheme="majorEastAsia"/>
        </w:rPr>
        <w:t>.</w:t>
      </w:r>
      <w:r>
        <w:rPr>
          <w:rStyle w:val="hljs-title"/>
        </w:rPr>
        <w:t>getElementById</w:t>
      </w:r>
      <w:r>
        <w:rPr>
          <w:rStyle w:val="HTMLCode"/>
          <w:rFonts w:eastAsiaTheme="majorEastAsia"/>
        </w:rPr>
        <w:t>(</w:t>
      </w:r>
      <w:r>
        <w:rPr>
          <w:rStyle w:val="hljs-string"/>
        </w:rPr>
        <w:t>'home-section'</w:t>
      </w:r>
      <w:r>
        <w:rPr>
          <w:rStyle w:val="HTMLCode"/>
          <w:rFonts w:eastAsiaTheme="majorEastAsia"/>
        </w:rPr>
        <w:t>).</w:t>
      </w:r>
      <w:r>
        <w:rPr>
          <w:rStyle w:val="hljs-property"/>
        </w:rPr>
        <w:t>style</w:t>
      </w:r>
      <w:r>
        <w:rPr>
          <w:rStyle w:val="HTMLCode"/>
          <w:rFonts w:eastAsiaTheme="majorEastAsia"/>
        </w:rPr>
        <w:t>.</w:t>
      </w:r>
      <w:r>
        <w:rPr>
          <w:rStyle w:val="hljs-property"/>
        </w:rPr>
        <w:t>display</w:t>
      </w:r>
      <w:r>
        <w:rPr>
          <w:rStyle w:val="HTMLCode"/>
          <w:rFonts w:eastAsiaTheme="majorEastAsia"/>
        </w:rPr>
        <w:t xml:space="preserve"> = </w:t>
      </w:r>
      <w:r>
        <w:rPr>
          <w:rStyle w:val="hljs-string"/>
        </w:rPr>
        <w:t>'block'</w:t>
      </w:r>
      <w:r>
        <w:rPr>
          <w:rStyle w:val="HTMLCode"/>
          <w:rFonts w:eastAsiaTheme="majorEastAsia"/>
        </w:rPr>
        <w:t>;</w:t>
      </w:r>
    </w:p>
    <w:p w14:paraId="1C655886" w14:textId="77777777" w:rsidR="009D751E" w:rsidRDefault="009D751E" w:rsidP="009D751E">
      <w:pPr>
        <w:pStyle w:val="HTMLPreformatted"/>
        <w:rPr>
          <w:rStyle w:val="HTMLCode"/>
          <w:rFonts w:eastAsiaTheme="majorEastAsia"/>
        </w:rPr>
      </w:pPr>
      <w:r>
        <w:rPr>
          <w:rStyle w:val="HTMLCode"/>
          <w:rFonts w:eastAsiaTheme="majorEastAsia"/>
        </w:rPr>
        <w:t>}</w:t>
      </w:r>
    </w:p>
    <w:p w14:paraId="7701D0A3" w14:textId="77777777" w:rsidR="009D751E" w:rsidRDefault="009D751E" w:rsidP="009D751E">
      <w:pPr>
        <w:pStyle w:val="Heading3"/>
      </w:pPr>
      <w:r>
        <w:t>Summary</w:t>
      </w:r>
    </w:p>
    <w:p w14:paraId="1BADF3C1" w14:textId="77777777" w:rsidR="009D751E" w:rsidRDefault="009D751E" w:rsidP="009D751E">
      <w:pPr>
        <w:numPr>
          <w:ilvl w:val="0"/>
          <w:numId w:val="29"/>
        </w:numPr>
        <w:spacing w:before="100" w:beforeAutospacing="1" w:after="100" w:afterAutospacing="1" w:line="240" w:lineRule="auto"/>
      </w:pPr>
      <w:r>
        <w:rPr>
          <w:rStyle w:val="Strong"/>
        </w:rPr>
        <w:t>Responsive Design</w:t>
      </w:r>
      <w:r>
        <w:t>: The application uses Bootstrap to ensure it’s responsive and looks good on different screen sizes.</w:t>
      </w:r>
    </w:p>
    <w:p w14:paraId="7B6CF45F" w14:textId="77777777" w:rsidR="009D751E" w:rsidRDefault="009D751E" w:rsidP="009D751E">
      <w:pPr>
        <w:numPr>
          <w:ilvl w:val="0"/>
          <w:numId w:val="29"/>
        </w:numPr>
        <w:spacing w:before="100" w:beforeAutospacing="1" w:after="100" w:afterAutospacing="1" w:line="240" w:lineRule="auto"/>
      </w:pPr>
      <w:r>
        <w:rPr>
          <w:rStyle w:val="Strong"/>
        </w:rPr>
        <w:t>KPMG Blue Theme</w:t>
      </w:r>
      <w:r>
        <w:t>: The color scheme is based on KPMG’s branding.</w:t>
      </w:r>
    </w:p>
    <w:p w14:paraId="1DE7E8BC" w14:textId="77777777" w:rsidR="009D751E" w:rsidRDefault="009D751E" w:rsidP="009D751E">
      <w:pPr>
        <w:numPr>
          <w:ilvl w:val="0"/>
          <w:numId w:val="29"/>
        </w:numPr>
        <w:spacing w:before="100" w:beforeAutospacing="1" w:after="100" w:afterAutospacing="1" w:line="240" w:lineRule="auto"/>
      </w:pPr>
      <w:r>
        <w:rPr>
          <w:rStyle w:val="Strong"/>
        </w:rPr>
        <w:t>Functionality</w:t>
      </w:r>
      <w:r>
        <w:t>: The application allows users to log in, sign up, view proposals, and see subtasks related to each proposal.</w:t>
      </w:r>
    </w:p>
    <w:p w14:paraId="64D83076" w14:textId="77777777" w:rsidR="009D751E" w:rsidRDefault="009D751E" w:rsidP="009D751E">
      <w:pPr>
        <w:pStyle w:val="Heading3"/>
      </w:pPr>
      <w:r>
        <w:t>Next Steps</w:t>
      </w:r>
    </w:p>
    <w:p w14:paraId="54C81999" w14:textId="77777777" w:rsidR="009D751E" w:rsidRDefault="009D751E" w:rsidP="009D751E">
      <w:pPr>
        <w:numPr>
          <w:ilvl w:val="0"/>
          <w:numId w:val="30"/>
        </w:numPr>
        <w:spacing w:before="100" w:beforeAutospacing="1" w:after="100" w:afterAutospacing="1" w:line="240" w:lineRule="auto"/>
      </w:pPr>
      <w:r>
        <w:rPr>
          <w:rStyle w:val="Strong"/>
        </w:rPr>
        <w:t>Run Your Backend</w:t>
      </w:r>
      <w:r>
        <w:t>: Ensure your backend APIs are running and accessible.</w:t>
      </w:r>
    </w:p>
    <w:p w14:paraId="1B8AF0A7" w14:textId="77777777" w:rsidR="009D751E" w:rsidRDefault="009D751E" w:rsidP="009D751E">
      <w:pPr>
        <w:numPr>
          <w:ilvl w:val="0"/>
          <w:numId w:val="30"/>
        </w:numPr>
        <w:spacing w:before="100" w:beforeAutospacing="1" w:after="100" w:afterAutospacing="1" w:line="240" w:lineRule="auto"/>
      </w:pPr>
      <w:r>
        <w:rPr>
          <w:rStyle w:val="Strong"/>
        </w:rPr>
        <w:t>Test the Frontend</w:t>
      </w:r>
      <w:r>
        <w:t xml:space="preserve">: Open </w:t>
      </w:r>
      <w:r>
        <w:rPr>
          <w:rStyle w:val="HTMLCode"/>
          <w:rFonts w:eastAsiaTheme="majorEastAsia"/>
        </w:rPr>
        <w:t>index.html</w:t>
      </w:r>
      <w:r>
        <w:t xml:space="preserve"> in a web browser and test the application’s functionality.</w:t>
      </w:r>
    </w:p>
    <w:p w14:paraId="3C3F09FD" w14:textId="77777777" w:rsidR="009D751E" w:rsidRDefault="009D751E" w:rsidP="009D751E">
      <w:pPr>
        <w:numPr>
          <w:ilvl w:val="0"/>
          <w:numId w:val="30"/>
        </w:numPr>
        <w:spacing w:before="100" w:beforeAutospacing="1" w:after="100" w:afterAutospacing="1" w:line="240" w:lineRule="auto"/>
      </w:pPr>
      <w:r>
        <w:rPr>
          <w:rStyle w:val="Strong"/>
        </w:rPr>
        <w:t>Additional Features</w:t>
      </w:r>
      <w:r>
        <w:t>: You can extend the functionality by adding more features such as file uploads, submission forms, or notifications.</w:t>
      </w:r>
    </w:p>
    <w:p w14:paraId="596F0826" w14:textId="77777777" w:rsidR="009D751E" w:rsidRDefault="009D751E" w:rsidP="009D751E">
      <w:pPr>
        <w:pStyle w:val="NormalWeb"/>
      </w:pPr>
      <w:r>
        <w:t>Feel free to reach out if you need any more enhancements or help with specific functionalities!</w:t>
      </w:r>
    </w:p>
    <w:p w14:paraId="554F9C4F" w14:textId="7A478C51" w:rsidR="003316D4" w:rsidRDefault="003316D4" w:rsidP="003316D4"/>
    <w:p w14:paraId="166F3520" w14:textId="77777777" w:rsidR="00AD5BB8" w:rsidRDefault="00AD5BB8" w:rsidP="003316D4"/>
    <w:p w14:paraId="4D3322D3" w14:textId="77777777" w:rsidR="003316D4" w:rsidRDefault="003316D4" w:rsidP="003316D4">
      <w:pPr>
        <w:pStyle w:val="Heading2"/>
      </w:pPr>
      <w:r>
        <w:t>Prompt:</w:t>
      </w:r>
    </w:p>
    <w:p w14:paraId="3DCBD8B6" w14:textId="2B6410FE" w:rsidR="003316D4" w:rsidRDefault="000B1378" w:rsidP="003316D4">
      <w:r>
        <w:t>my login api is returning 200 OK with below response: { "message": "Login successful", "user_id": 2 } But the UI is showing Login failed: undefined Also store the user_id somewhere on the fly as it will be required for other API calls</w:t>
      </w:r>
    </w:p>
    <w:p w14:paraId="504592B6" w14:textId="77777777" w:rsidR="003316D4" w:rsidRDefault="003316D4" w:rsidP="003316D4">
      <w:pPr>
        <w:pStyle w:val="Heading2"/>
      </w:pPr>
      <w:r>
        <w:t>Response:</w:t>
      </w:r>
    </w:p>
    <w:p w14:paraId="68B08459" w14:textId="77777777" w:rsidR="00D42399" w:rsidRDefault="00D42399" w:rsidP="00D42399">
      <w:pPr>
        <w:pStyle w:val="NormalWeb"/>
      </w:pPr>
      <w:r>
        <w:t xml:space="preserve">To resolve the issue with the UI showing "Login failed: undefined," you need to update your JavaScript code to correctly handle the successful response from the login API. Additionally, you should store the </w:t>
      </w:r>
      <w:r>
        <w:rPr>
          <w:rStyle w:val="HTMLCode"/>
        </w:rPr>
        <w:t>user_id</w:t>
      </w:r>
      <w:r>
        <w:t xml:space="preserve"> for later API calls.</w:t>
      </w:r>
    </w:p>
    <w:p w14:paraId="56D23D1F" w14:textId="77777777" w:rsidR="00D42399" w:rsidRDefault="00D42399" w:rsidP="00D42399">
      <w:pPr>
        <w:pStyle w:val="NormalWeb"/>
      </w:pPr>
      <w:r>
        <w:t xml:space="preserve">Here's how you can modify the </w:t>
      </w:r>
      <w:r>
        <w:rPr>
          <w:rStyle w:val="HTMLCode"/>
        </w:rPr>
        <w:t>login</w:t>
      </w:r>
      <w:r>
        <w:t xml:space="preserve"> function and include a way to store the </w:t>
      </w:r>
      <w:r>
        <w:rPr>
          <w:rStyle w:val="HTMLCode"/>
        </w:rPr>
        <w:t>user_id</w:t>
      </w:r>
      <w:r>
        <w:t>:</w:t>
      </w:r>
    </w:p>
    <w:p w14:paraId="5A7FB297" w14:textId="77777777" w:rsidR="00D42399" w:rsidRDefault="00D42399" w:rsidP="00D42399">
      <w:pPr>
        <w:pStyle w:val="Heading3"/>
      </w:pPr>
      <w:r>
        <w:t>Updated JavaScript Function (scripts.js)</w:t>
      </w:r>
    </w:p>
    <w:p w14:paraId="6FF32D02" w14:textId="77777777" w:rsidR="00D42399" w:rsidRDefault="00D42399" w:rsidP="00D42399">
      <w:pPr>
        <w:pStyle w:val="HTMLPreformatted"/>
      </w:pPr>
      <w:r>
        <w:t>javascript</w:t>
      </w:r>
    </w:p>
    <w:p w14:paraId="5F12A3FB" w14:textId="77777777" w:rsidR="00D42399" w:rsidRDefault="00D42399" w:rsidP="00D42399">
      <w:pPr>
        <w:pStyle w:val="HTMLPreformatted"/>
      </w:pPr>
      <w:r>
        <w:t>Copy code</w:t>
      </w:r>
    </w:p>
    <w:p w14:paraId="6929B091" w14:textId="77777777" w:rsidR="00D42399" w:rsidRDefault="00D42399" w:rsidP="00D42399">
      <w:pPr>
        <w:pStyle w:val="HTMLPreformatted"/>
        <w:rPr>
          <w:rStyle w:val="HTMLCode"/>
        </w:rPr>
      </w:pPr>
      <w:r>
        <w:rPr>
          <w:rStyle w:val="hljs-keyword"/>
          <w:rFonts w:eastAsiaTheme="majorEastAsia"/>
        </w:rPr>
        <w:t>let</w:t>
      </w:r>
      <w:r>
        <w:rPr>
          <w:rStyle w:val="HTMLCode"/>
        </w:rPr>
        <w:t xml:space="preserve"> userId = </w:t>
      </w:r>
      <w:r>
        <w:rPr>
          <w:rStyle w:val="hljs-literal"/>
          <w:rFonts w:eastAsiaTheme="majorEastAsia"/>
        </w:rPr>
        <w:t>null</w:t>
      </w:r>
      <w:r>
        <w:rPr>
          <w:rStyle w:val="HTMLCode"/>
        </w:rPr>
        <w:t xml:space="preserve">; </w:t>
      </w:r>
      <w:r>
        <w:rPr>
          <w:rStyle w:val="hljs-comment"/>
        </w:rPr>
        <w:t>// Variable to store user_id</w:t>
      </w:r>
    </w:p>
    <w:p w14:paraId="7F67A973" w14:textId="77777777" w:rsidR="00D42399" w:rsidRDefault="00D42399" w:rsidP="00D42399">
      <w:pPr>
        <w:pStyle w:val="HTMLPreformatted"/>
        <w:rPr>
          <w:rStyle w:val="HTMLCode"/>
        </w:rPr>
      </w:pPr>
    </w:p>
    <w:p w14:paraId="46DCADDE" w14:textId="77777777" w:rsidR="00D42399" w:rsidRDefault="00D42399" w:rsidP="00D42399">
      <w:pPr>
        <w:pStyle w:val="HTMLPreformatted"/>
        <w:rPr>
          <w:rStyle w:val="HTMLCode"/>
        </w:rPr>
      </w:pPr>
      <w:r>
        <w:rPr>
          <w:rStyle w:val="hljs-keyword"/>
          <w:rFonts w:eastAsiaTheme="majorEastAsia"/>
        </w:rPr>
        <w:lastRenderedPageBreak/>
        <w:t>function</w:t>
      </w:r>
      <w:r>
        <w:rPr>
          <w:rStyle w:val="HTMLCode"/>
        </w:rPr>
        <w:t xml:space="preserve"> </w:t>
      </w:r>
      <w:r>
        <w:rPr>
          <w:rStyle w:val="hljs-title"/>
          <w:rFonts w:eastAsiaTheme="majorEastAsia"/>
        </w:rPr>
        <w:t>login</w:t>
      </w:r>
      <w:r>
        <w:rPr>
          <w:rStyle w:val="HTMLCode"/>
        </w:rPr>
        <w:t>() {</w:t>
      </w:r>
    </w:p>
    <w:p w14:paraId="1B06F8B0" w14:textId="77777777" w:rsidR="00D42399" w:rsidRDefault="00D42399" w:rsidP="00D42399">
      <w:pPr>
        <w:pStyle w:val="HTMLPreformatted"/>
        <w:rPr>
          <w:rStyle w:val="HTMLCode"/>
        </w:rPr>
      </w:pPr>
      <w:r>
        <w:rPr>
          <w:rStyle w:val="HTMLCode"/>
        </w:rPr>
        <w:t xml:space="preserve">    </w:t>
      </w:r>
      <w:r>
        <w:rPr>
          <w:rStyle w:val="hljs-keyword"/>
          <w:rFonts w:eastAsiaTheme="majorEastAsia"/>
        </w:rPr>
        <w:t>const</w:t>
      </w:r>
      <w:r>
        <w:rPr>
          <w:rStyle w:val="HTMLCode"/>
        </w:rPr>
        <w:t xml:space="preserve"> email = </w:t>
      </w:r>
      <w:r>
        <w:rPr>
          <w:rStyle w:val="hljs-variable"/>
          <w:rFonts w:eastAsiaTheme="majorEastAsia"/>
        </w:rPr>
        <w:t>document</w:t>
      </w:r>
      <w:r>
        <w:rPr>
          <w:rStyle w:val="HTMLCode"/>
        </w:rPr>
        <w:t>.</w:t>
      </w:r>
      <w:r>
        <w:rPr>
          <w:rStyle w:val="hljs-title"/>
          <w:rFonts w:eastAsiaTheme="majorEastAsia"/>
        </w:rPr>
        <w:t>getElementById</w:t>
      </w:r>
      <w:r>
        <w:rPr>
          <w:rStyle w:val="HTMLCode"/>
        </w:rPr>
        <w:t>(</w:t>
      </w:r>
      <w:r>
        <w:rPr>
          <w:rStyle w:val="hljs-string"/>
        </w:rPr>
        <w:t>'login-email'</w:t>
      </w:r>
      <w:r>
        <w:rPr>
          <w:rStyle w:val="HTMLCode"/>
        </w:rPr>
        <w:t>).</w:t>
      </w:r>
      <w:r>
        <w:rPr>
          <w:rStyle w:val="hljs-property"/>
        </w:rPr>
        <w:t>value</w:t>
      </w:r>
      <w:r>
        <w:rPr>
          <w:rStyle w:val="HTMLCode"/>
        </w:rPr>
        <w:t>;</w:t>
      </w:r>
    </w:p>
    <w:p w14:paraId="757F4603" w14:textId="77777777" w:rsidR="00D42399" w:rsidRDefault="00D42399" w:rsidP="00D42399">
      <w:pPr>
        <w:pStyle w:val="HTMLPreformatted"/>
        <w:rPr>
          <w:rStyle w:val="HTMLCode"/>
        </w:rPr>
      </w:pPr>
      <w:r>
        <w:rPr>
          <w:rStyle w:val="HTMLCode"/>
        </w:rPr>
        <w:t xml:space="preserve">    </w:t>
      </w:r>
      <w:r>
        <w:rPr>
          <w:rStyle w:val="hljs-keyword"/>
          <w:rFonts w:eastAsiaTheme="majorEastAsia"/>
        </w:rPr>
        <w:t>const</w:t>
      </w:r>
      <w:r>
        <w:rPr>
          <w:rStyle w:val="HTMLCode"/>
        </w:rPr>
        <w:t xml:space="preserve"> password = </w:t>
      </w:r>
      <w:r>
        <w:rPr>
          <w:rStyle w:val="hljs-variable"/>
          <w:rFonts w:eastAsiaTheme="majorEastAsia"/>
        </w:rPr>
        <w:t>document</w:t>
      </w:r>
      <w:r>
        <w:rPr>
          <w:rStyle w:val="HTMLCode"/>
        </w:rPr>
        <w:t>.</w:t>
      </w:r>
      <w:r>
        <w:rPr>
          <w:rStyle w:val="hljs-title"/>
          <w:rFonts w:eastAsiaTheme="majorEastAsia"/>
        </w:rPr>
        <w:t>getElementById</w:t>
      </w:r>
      <w:r>
        <w:rPr>
          <w:rStyle w:val="HTMLCode"/>
        </w:rPr>
        <w:t>(</w:t>
      </w:r>
      <w:r>
        <w:rPr>
          <w:rStyle w:val="hljs-string"/>
        </w:rPr>
        <w:t>'login-password'</w:t>
      </w:r>
      <w:r>
        <w:rPr>
          <w:rStyle w:val="HTMLCode"/>
        </w:rPr>
        <w:t>).</w:t>
      </w:r>
      <w:r>
        <w:rPr>
          <w:rStyle w:val="hljs-property"/>
        </w:rPr>
        <w:t>value</w:t>
      </w:r>
      <w:r>
        <w:rPr>
          <w:rStyle w:val="HTMLCode"/>
        </w:rPr>
        <w:t>;</w:t>
      </w:r>
    </w:p>
    <w:p w14:paraId="2EADC545" w14:textId="77777777" w:rsidR="00D42399" w:rsidRDefault="00D42399" w:rsidP="00D42399">
      <w:pPr>
        <w:pStyle w:val="HTMLPreformatted"/>
        <w:rPr>
          <w:rStyle w:val="HTMLCode"/>
        </w:rPr>
      </w:pPr>
    </w:p>
    <w:p w14:paraId="5B75BC5C" w14:textId="77777777" w:rsidR="00D42399" w:rsidRDefault="00D42399" w:rsidP="00D42399">
      <w:pPr>
        <w:pStyle w:val="HTMLPreformatted"/>
        <w:rPr>
          <w:rStyle w:val="HTMLCode"/>
        </w:rPr>
      </w:pPr>
      <w:r>
        <w:rPr>
          <w:rStyle w:val="HTMLCode"/>
        </w:rPr>
        <w:t xml:space="preserve">    </w:t>
      </w:r>
      <w:r>
        <w:rPr>
          <w:rStyle w:val="hljs-title"/>
          <w:rFonts w:eastAsiaTheme="majorEastAsia"/>
        </w:rPr>
        <w:t>fetch</w:t>
      </w:r>
      <w:r>
        <w:rPr>
          <w:rStyle w:val="HTMLCode"/>
        </w:rPr>
        <w:t>(</w:t>
      </w:r>
      <w:r>
        <w:rPr>
          <w:rStyle w:val="hljs-string"/>
        </w:rPr>
        <w:t>'http://localhost:8080/login'</w:t>
      </w:r>
      <w:r>
        <w:rPr>
          <w:rStyle w:val="HTMLCode"/>
        </w:rPr>
        <w:t>, {</w:t>
      </w:r>
    </w:p>
    <w:p w14:paraId="4EC7FC86" w14:textId="77777777" w:rsidR="00D42399" w:rsidRDefault="00D42399" w:rsidP="00D42399">
      <w:pPr>
        <w:pStyle w:val="HTMLPreformatted"/>
        <w:rPr>
          <w:rStyle w:val="HTMLCode"/>
        </w:rPr>
      </w:pPr>
      <w:r>
        <w:rPr>
          <w:rStyle w:val="HTMLCode"/>
        </w:rPr>
        <w:t xml:space="preserve">        </w:t>
      </w:r>
      <w:r>
        <w:rPr>
          <w:rStyle w:val="hljs-attr"/>
        </w:rPr>
        <w:t>method</w:t>
      </w:r>
      <w:r>
        <w:rPr>
          <w:rStyle w:val="HTMLCode"/>
        </w:rPr>
        <w:t xml:space="preserve">: </w:t>
      </w:r>
      <w:r>
        <w:rPr>
          <w:rStyle w:val="hljs-string"/>
        </w:rPr>
        <w:t>'POST'</w:t>
      </w:r>
      <w:r>
        <w:rPr>
          <w:rStyle w:val="HTMLCode"/>
        </w:rPr>
        <w:t>,</w:t>
      </w:r>
    </w:p>
    <w:p w14:paraId="692F781E" w14:textId="77777777" w:rsidR="00D42399" w:rsidRDefault="00D42399" w:rsidP="00D42399">
      <w:pPr>
        <w:pStyle w:val="HTMLPreformatted"/>
        <w:rPr>
          <w:rStyle w:val="HTMLCode"/>
        </w:rPr>
      </w:pPr>
      <w:r>
        <w:rPr>
          <w:rStyle w:val="HTMLCode"/>
        </w:rPr>
        <w:t xml:space="preserve">        </w:t>
      </w:r>
      <w:r>
        <w:rPr>
          <w:rStyle w:val="hljs-attr"/>
        </w:rPr>
        <w:t>headers</w:t>
      </w:r>
      <w:r>
        <w:rPr>
          <w:rStyle w:val="HTMLCode"/>
        </w:rPr>
        <w:t>: {</w:t>
      </w:r>
    </w:p>
    <w:p w14:paraId="5D201620" w14:textId="77777777" w:rsidR="00D42399" w:rsidRDefault="00D42399" w:rsidP="00D42399">
      <w:pPr>
        <w:pStyle w:val="HTMLPreformatted"/>
        <w:rPr>
          <w:rStyle w:val="HTMLCode"/>
        </w:rPr>
      </w:pPr>
      <w:r>
        <w:rPr>
          <w:rStyle w:val="HTMLCode"/>
        </w:rPr>
        <w:t xml:space="preserve">            </w:t>
      </w:r>
      <w:r>
        <w:rPr>
          <w:rStyle w:val="hljs-string"/>
        </w:rPr>
        <w:t>'Content-Type'</w:t>
      </w:r>
      <w:r>
        <w:rPr>
          <w:rStyle w:val="HTMLCode"/>
        </w:rPr>
        <w:t xml:space="preserve">: </w:t>
      </w:r>
      <w:r>
        <w:rPr>
          <w:rStyle w:val="hljs-string"/>
        </w:rPr>
        <w:t>'application/json'</w:t>
      </w:r>
    </w:p>
    <w:p w14:paraId="32FDB3CD" w14:textId="77777777" w:rsidR="00D42399" w:rsidRDefault="00D42399" w:rsidP="00D42399">
      <w:pPr>
        <w:pStyle w:val="HTMLPreformatted"/>
        <w:rPr>
          <w:rStyle w:val="HTMLCode"/>
        </w:rPr>
      </w:pPr>
      <w:r>
        <w:rPr>
          <w:rStyle w:val="HTMLCode"/>
        </w:rPr>
        <w:t xml:space="preserve">        },</w:t>
      </w:r>
    </w:p>
    <w:p w14:paraId="49E781B6" w14:textId="77777777" w:rsidR="00D42399" w:rsidRDefault="00D42399" w:rsidP="00D42399">
      <w:pPr>
        <w:pStyle w:val="HTMLPreformatted"/>
        <w:rPr>
          <w:rStyle w:val="HTMLCode"/>
        </w:rPr>
      </w:pPr>
      <w:r>
        <w:rPr>
          <w:rStyle w:val="HTMLCode"/>
        </w:rPr>
        <w:t xml:space="preserve">        </w:t>
      </w:r>
      <w:r>
        <w:rPr>
          <w:rStyle w:val="hljs-attr"/>
        </w:rPr>
        <w:t>body</w:t>
      </w:r>
      <w:r>
        <w:rPr>
          <w:rStyle w:val="HTMLCode"/>
        </w:rPr>
        <w:t xml:space="preserve">: </w:t>
      </w:r>
      <w:r>
        <w:rPr>
          <w:rStyle w:val="hljs-title"/>
          <w:rFonts w:eastAsiaTheme="majorEastAsia"/>
        </w:rPr>
        <w:t>JSON</w:t>
      </w:r>
      <w:r>
        <w:rPr>
          <w:rStyle w:val="HTMLCode"/>
        </w:rPr>
        <w:t>.</w:t>
      </w:r>
      <w:r>
        <w:rPr>
          <w:rStyle w:val="hljs-title"/>
          <w:rFonts w:eastAsiaTheme="majorEastAsia"/>
        </w:rPr>
        <w:t>stringify</w:t>
      </w:r>
      <w:r>
        <w:rPr>
          <w:rStyle w:val="HTMLCode"/>
        </w:rPr>
        <w:t>({ email, password })</w:t>
      </w:r>
    </w:p>
    <w:p w14:paraId="5167EC79" w14:textId="77777777" w:rsidR="00D42399" w:rsidRDefault="00D42399" w:rsidP="00D42399">
      <w:pPr>
        <w:pStyle w:val="HTMLPreformatted"/>
        <w:rPr>
          <w:rStyle w:val="HTMLCode"/>
        </w:rPr>
      </w:pPr>
      <w:r>
        <w:rPr>
          <w:rStyle w:val="HTMLCode"/>
        </w:rPr>
        <w:t xml:space="preserve">    })</w:t>
      </w:r>
    </w:p>
    <w:p w14:paraId="1AE7B121" w14:textId="77777777" w:rsidR="00D42399" w:rsidRDefault="00D42399" w:rsidP="00D42399">
      <w:pPr>
        <w:pStyle w:val="HTMLPreformatted"/>
        <w:rPr>
          <w:rStyle w:val="HTMLCode"/>
        </w:rPr>
      </w:pPr>
      <w:r>
        <w:rPr>
          <w:rStyle w:val="HTMLCode"/>
        </w:rPr>
        <w:t xml:space="preserve">    .</w:t>
      </w:r>
      <w:r>
        <w:rPr>
          <w:rStyle w:val="hljs-title"/>
          <w:rFonts w:eastAsiaTheme="majorEastAsia"/>
        </w:rPr>
        <w:t>then</w:t>
      </w:r>
      <w:r>
        <w:rPr>
          <w:rStyle w:val="HTMLCode"/>
        </w:rPr>
        <w:t>(</w:t>
      </w:r>
      <w:r>
        <w:rPr>
          <w:rStyle w:val="hljs-params"/>
        </w:rPr>
        <w:t>response</w:t>
      </w:r>
      <w:r>
        <w:rPr>
          <w:rStyle w:val="hljs-function"/>
        </w:rPr>
        <w:t xml:space="preserve"> =&gt;</w:t>
      </w:r>
      <w:r>
        <w:rPr>
          <w:rStyle w:val="HTMLCode"/>
        </w:rPr>
        <w:t xml:space="preserve"> {</w:t>
      </w:r>
    </w:p>
    <w:p w14:paraId="45830A4B" w14:textId="77777777" w:rsidR="00D42399" w:rsidRDefault="00D42399" w:rsidP="00D42399">
      <w:pPr>
        <w:pStyle w:val="HTMLPreformatted"/>
        <w:rPr>
          <w:rStyle w:val="HTMLCode"/>
        </w:rPr>
      </w:pPr>
      <w:r>
        <w:rPr>
          <w:rStyle w:val="HTMLCode"/>
        </w:rPr>
        <w:t xml:space="preserve">        </w:t>
      </w:r>
      <w:r>
        <w:rPr>
          <w:rStyle w:val="hljs-keyword"/>
          <w:rFonts w:eastAsiaTheme="majorEastAsia"/>
        </w:rPr>
        <w:t>if</w:t>
      </w:r>
      <w:r>
        <w:rPr>
          <w:rStyle w:val="HTMLCode"/>
        </w:rPr>
        <w:t xml:space="preserve"> (!response.</w:t>
      </w:r>
      <w:r>
        <w:rPr>
          <w:rStyle w:val="hljs-property"/>
        </w:rPr>
        <w:t>ok</w:t>
      </w:r>
      <w:r>
        <w:rPr>
          <w:rStyle w:val="HTMLCode"/>
        </w:rPr>
        <w:t>) {</w:t>
      </w:r>
    </w:p>
    <w:p w14:paraId="4F2EA7C7" w14:textId="77777777" w:rsidR="00D42399" w:rsidRDefault="00D42399" w:rsidP="00D42399">
      <w:pPr>
        <w:pStyle w:val="HTMLPreformatted"/>
        <w:rPr>
          <w:rStyle w:val="HTMLCode"/>
        </w:rPr>
      </w:pPr>
      <w:r>
        <w:rPr>
          <w:rStyle w:val="HTMLCode"/>
        </w:rPr>
        <w:t xml:space="preserve">            </w:t>
      </w:r>
      <w:r>
        <w:rPr>
          <w:rStyle w:val="hljs-keyword"/>
          <w:rFonts w:eastAsiaTheme="majorEastAsia"/>
        </w:rPr>
        <w:t>throw</w:t>
      </w:r>
      <w:r>
        <w:rPr>
          <w:rStyle w:val="HTMLCode"/>
        </w:rPr>
        <w:t xml:space="preserve"> </w:t>
      </w:r>
      <w:r>
        <w:rPr>
          <w:rStyle w:val="hljs-keyword"/>
          <w:rFonts w:eastAsiaTheme="majorEastAsia"/>
        </w:rPr>
        <w:t>new</w:t>
      </w:r>
      <w:r>
        <w:rPr>
          <w:rStyle w:val="HTMLCode"/>
        </w:rPr>
        <w:t xml:space="preserve"> </w:t>
      </w:r>
      <w:r>
        <w:rPr>
          <w:rStyle w:val="hljs-title"/>
          <w:rFonts w:eastAsiaTheme="majorEastAsia"/>
        </w:rPr>
        <w:t>Error</w:t>
      </w:r>
      <w:r>
        <w:rPr>
          <w:rStyle w:val="HTMLCode"/>
        </w:rPr>
        <w:t>(</w:t>
      </w:r>
      <w:r>
        <w:rPr>
          <w:rStyle w:val="hljs-string"/>
        </w:rPr>
        <w:t>'Network response was not ok'</w:t>
      </w:r>
      <w:r>
        <w:rPr>
          <w:rStyle w:val="HTMLCode"/>
        </w:rPr>
        <w:t>);</w:t>
      </w:r>
    </w:p>
    <w:p w14:paraId="4BE7508A" w14:textId="77777777" w:rsidR="00D42399" w:rsidRDefault="00D42399" w:rsidP="00D42399">
      <w:pPr>
        <w:pStyle w:val="HTMLPreformatted"/>
        <w:rPr>
          <w:rStyle w:val="HTMLCode"/>
        </w:rPr>
      </w:pPr>
      <w:r>
        <w:rPr>
          <w:rStyle w:val="HTMLCode"/>
        </w:rPr>
        <w:t xml:space="preserve">        }</w:t>
      </w:r>
    </w:p>
    <w:p w14:paraId="04099068" w14:textId="77777777" w:rsidR="00D42399" w:rsidRDefault="00D42399" w:rsidP="00D42399">
      <w:pPr>
        <w:pStyle w:val="HTMLPreformatted"/>
        <w:rPr>
          <w:rStyle w:val="HTMLCode"/>
        </w:rPr>
      </w:pPr>
      <w:r>
        <w:rPr>
          <w:rStyle w:val="HTMLCode"/>
        </w:rPr>
        <w:t xml:space="preserve">        </w:t>
      </w:r>
      <w:r>
        <w:rPr>
          <w:rStyle w:val="hljs-keyword"/>
          <w:rFonts w:eastAsiaTheme="majorEastAsia"/>
        </w:rPr>
        <w:t>return</w:t>
      </w:r>
      <w:r>
        <w:rPr>
          <w:rStyle w:val="HTMLCode"/>
        </w:rPr>
        <w:t xml:space="preserve"> response.</w:t>
      </w:r>
      <w:r>
        <w:rPr>
          <w:rStyle w:val="hljs-title"/>
          <w:rFonts w:eastAsiaTheme="majorEastAsia"/>
        </w:rPr>
        <w:t>json</w:t>
      </w:r>
      <w:r>
        <w:rPr>
          <w:rStyle w:val="HTMLCode"/>
        </w:rPr>
        <w:t>();</w:t>
      </w:r>
    </w:p>
    <w:p w14:paraId="7DF5AA30" w14:textId="77777777" w:rsidR="00D42399" w:rsidRDefault="00D42399" w:rsidP="00D42399">
      <w:pPr>
        <w:pStyle w:val="HTMLPreformatted"/>
        <w:rPr>
          <w:rStyle w:val="HTMLCode"/>
        </w:rPr>
      </w:pPr>
      <w:r>
        <w:rPr>
          <w:rStyle w:val="HTMLCode"/>
        </w:rPr>
        <w:t xml:space="preserve">    })</w:t>
      </w:r>
    </w:p>
    <w:p w14:paraId="548EED6B" w14:textId="77777777" w:rsidR="00D42399" w:rsidRDefault="00D42399" w:rsidP="00D42399">
      <w:pPr>
        <w:pStyle w:val="HTMLPreformatted"/>
        <w:rPr>
          <w:rStyle w:val="HTMLCode"/>
        </w:rPr>
      </w:pPr>
      <w:r>
        <w:rPr>
          <w:rStyle w:val="HTMLCode"/>
        </w:rPr>
        <w:t xml:space="preserve">    .</w:t>
      </w:r>
      <w:r>
        <w:rPr>
          <w:rStyle w:val="hljs-title"/>
          <w:rFonts w:eastAsiaTheme="majorEastAsia"/>
        </w:rPr>
        <w:t>then</w:t>
      </w:r>
      <w:r>
        <w:rPr>
          <w:rStyle w:val="HTMLCode"/>
        </w:rPr>
        <w:t>(</w:t>
      </w:r>
      <w:r>
        <w:rPr>
          <w:rStyle w:val="hljs-params"/>
        </w:rPr>
        <w:t>data</w:t>
      </w:r>
      <w:r>
        <w:rPr>
          <w:rStyle w:val="hljs-function"/>
        </w:rPr>
        <w:t xml:space="preserve"> =&gt;</w:t>
      </w:r>
      <w:r>
        <w:rPr>
          <w:rStyle w:val="HTMLCode"/>
        </w:rPr>
        <w:t xml:space="preserve"> {</w:t>
      </w:r>
    </w:p>
    <w:p w14:paraId="0A3716FD" w14:textId="77777777" w:rsidR="00D42399" w:rsidRDefault="00D42399" w:rsidP="00D42399">
      <w:pPr>
        <w:pStyle w:val="HTMLPreformatted"/>
        <w:rPr>
          <w:rStyle w:val="HTMLCode"/>
        </w:rPr>
      </w:pPr>
      <w:r>
        <w:rPr>
          <w:rStyle w:val="HTMLCode"/>
        </w:rPr>
        <w:t xml:space="preserve">        </w:t>
      </w:r>
      <w:r>
        <w:rPr>
          <w:rStyle w:val="hljs-keyword"/>
          <w:rFonts w:eastAsiaTheme="majorEastAsia"/>
        </w:rPr>
        <w:t>if</w:t>
      </w:r>
      <w:r>
        <w:rPr>
          <w:rStyle w:val="HTMLCode"/>
        </w:rPr>
        <w:t xml:space="preserve"> (data.</w:t>
      </w:r>
      <w:r>
        <w:rPr>
          <w:rStyle w:val="hljs-property"/>
        </w:rPr>
        <w:t>message</w:t>
      </w:r>
      <w:r>
        <w:rPr>
          <w:rStyle w:val="HTMLCode"/>
        </w:rPr>
        <w:t xml:space="preserve"> === </w:t>
      </w:r>
      <w:r>
        <w:rPr>
          <w:rStyle w:val="hljs-string"/>
        </w:rPr>
        <w:t>"Login successful"</w:t>
      </w:r>
      <w:r>
        <w:rPr>
          <w:rStyle w:val="HTMLCode"/>
        </w:rPr>
        <w:t>) {</w:t>
      </w:r>
    </w:p>
    <w:p w14:paraId="7E7997B6" w14:textId="77777777" w:rsidR="00D42399" w:rsidRDefault="00D42399" w:rsidP="00D42399">
      <w:pPr>
        <w:pStyle w:val="HTMLPreformatted"/>
        <w:rPr>
          <w:rStyle w:val="HTMLCode"/>
        </w:rPr>
      </w:pPr>
      <w:r>
        <w:rPr>
          <w:rStyle w:val="HTMLCode"/>
        </w:rPr>
        <w:t xml:space="preserve">            userId = data.</w:t>
      </w:r>
      <w:r>
        <w:rPr>
          <w:rStyle w:val="hljs-property"/>
        </w:rPr>
        <w:t>user_id</w:t>
      </w:r>
      <w:r>
        <w:rPr>
          <w:rStyle w:val="HTMLCode"/>
        </w:rPr>
        <w:t xml:space="preserve">; </w:t>
      </w:r>
      <w:r>
        <w:rPr>
          <w:rStyle w:val="hljs-comment"/>
        </w:rPr>
        <w:t>// Store user_id for later use</w:t>
      </w:r>
    </w:p>
    <w:p w14:paraId="19BE1CFA" w14:textId="77777777" w:rsidR="00D42399" w:rsidRDefault="00D42399" w:rsidP="00D42399">
      <w:pPr>
        <w:pStyle w:val="HTMLPreformatted"/>
        <w:rPr>
          <w:rStyle w:val="HTMLCode"/>
        </w:rPr>
      </w:pPr>
      <w:r>
        <w:rPr>
          <w:rStyle w:val="HTMLCode"/>
        </w:rPr>
        <w:t xml:space="preserve">            </w:t>
      </w:r>
      <w:r>
        <w:rPr>
          <w:rStyle w:val="hljs-variable"/>
          <w:rFonts w:eastAsiaTheme="majorEastAsia"/>
        </w:rPr>
        <w:t>document</w:t>
      </w:r>
      <w:r>
        <w:rPr>
          <w:rStyle w:val="HTMLCode"/>
        </w:rPr>
        <w:t>.</w:t>
      </w:r>
      <w:r>
        <w:rPr>
          <w:rStyle w:val="hljs-title"/>
          <w:rFonts w:eastAsiaTheme="majorEastAsia"/>
        </w:rPr>
        <w:t>getElementById</w:t>
      </w:r>
      <w:r>
        <w:rPr>
          <w:rStyle w:val="HTMLCode"/>
        </w:rPr>
        <w:t>(</w:t>
      </w:r>
      <w:r>
        <w:rPr>
          <w:rStyle w:val="hljs-string"/>
        </w:rPr>
        <w:t>'login-section'</w:t>
      </w:r>
      <w:r>
        <w:rPr>
          <w:rStyle w:val="HTMLCode"/>
        </w:rPr>
        <w:t>).</w:t>
      </w:r>
      <w:r>
        <w:rPr>
          <w:rStyle w:val="hljs-property"/>
        </w:rPr>
        <w:t>style</w:t>
      </w:r>
      <w:r>
        <w:rPr>
          <w:rStyle w:val="HTMLCode"/>
        </w:rPr>
        <w:t>.</w:t>
      </w:r>
      <w:r>
        <w:rPr>
          <w:rStyle w:val="hljs-property"/>
        </w:rPr>
        <w:t>display</w:t>
      </w:r>
      <w:r>
        <w:rPr>
          <w:rStyle w:val="HTMLCode"/>
        </w:rPr>
        <w:t xml:space="preserve"> = </w:t>
      </w:r>
      <w:r>
        <w:rPr>
          <w:rStyle w:val="hljs-string"/>
        </w:rPr>
        <w:t>'none'</w:t>
      </w:r>
      <w:r>
        <w:rPr>
          <w:rStyle w:val="HTMLCode"/>
        </w:rPr>
        <w:t>;</w:t>
      </w:r>
    </w:p>
    <w:p w14:paraId="2D6A600A" w14:textId="77777777" w:rsidR="00D42399" w:rsidRDefault="00D42399" w:rsidP="00D42399">
      <w:pPr>
        <w:pStyle w:val="HTMLPreformatted"/>
        <w:rPr>
          <w:rStyle w:val="HTMLCode"/>
        </w:rPr>
      </w:pPr>
      <w:r>
        <w:rPr>
          <w:rStyle w:val="HTMLCode"/>
        </w:rPr>
        <w:t xml:space="preserve">            </w:t>
      </w:r>
      <w:r>
        <w:rPr>
          <w:rStyle w:val="hljs-variable"/>
          <w:rFonts w:eastAsiaTheme="majorEastAsia"/>
        </w:rPr>
        <w:t>document</w:t>
      </w:r>
      <w:r>
        <w:rPr>
          <w:rStyle w:val="HTMLCode"/>
        </w:rPr>
        <w:t>.</w:t>
      </w:r>
      <w:r>
        <w:rPr>
          <w:rStyle w:val="hljs-title"/>
          <w:rFonts w:eastAsiaTheme="majorEastAsia"/>
        </w:rPr>
        <w:t>getElementById</w:t>
      </w:r>
      <w:r>
        <w:rPr>
          <w:rStyle w:val="HTMLCode"/>
        </w:rPr>
        <w:t>(</w:t>
      </w:r>
      <w:r>
        <w:rPr>
          <w:rStyle w:val="hljs-string"/>
        </w:rPr>
        <w:t>'home-section'</w:t>
      </w:r>
      <w:r>
        <w:rPr>
          <w:rStyle w:val="HTMLCode"/>
        </w:rPr>
        <w:t>).</w:t>
      </w:r>
      <w:r>
        <w:rPr>
          <w:rStyle w:val="hljs-property"/>
        </w:rPr>
        <w:t>style</w:t>
      </w:r>
      <w:r>
        <w:rPr>
          <w:rStyle w:val="HTMLCode"/>
        </w:rPr>
        <w:t>.</w:t>
      </w:r>
      <w:r>
        <w:rPr>
          <w:rStyle w:val="hljs-property"/>
        </w:rPr>
        <w:t>display</w:t>
      </w:r>
      <w:r>
        <w:rPr>
          <w:rStyle w:val="HTMLCode"/>
        </w:rPr>
        <w:t xml:space="preserve"> = </w:t>
      </w:r>
      <w:r>
        <w:rPr>
          <w:rStyle w:val="hljs-string"/>
        </w:rPr>
        <w:t>'block'</w:t>
      </w:r>
      <w:r>
        <w:rPr>
          <w:rStyle w:val="HTMLCode"/>
        </w:rPr>
        <w:t>;</w:t>
      </w:r>
    </w:p>
    <w:p w14:paraId="64F32278" w14:textId="77777777" w:rsidR="00D42399" w:rsidRDefault="00D42399" w:rsidP="00D42399">
      <w:pPr>
        <w:pStyle w:val="HTMLPreformatted"/>
        <w:rPr>
          <w:rStyle w:val="HTMLCode"/>
        </w:rPr>
      </w:pPr>
      <w:r>
        <w:rPr>
          <w:rStyle w:val="HTMLCode"/>
        </w:rPr>
        <w:t xml:space="preserve">            </w:t>
      </w:r>
      <w:r>
        <w:rPr>
          <w:rStyle w:val="hljs-title"/>
          <w:rFonts w:eastAsiaTheme="majorEastAsia"/>
        </w:rPr>
        <w:t>fetchProposals</w:t>
      </w:r>
      <w:r>
        <w:rPr>
          <w:rStyle w:val="HTMLCode"/>
        </w:rPr>
        <w:t>();</w:t>
      </w:r>
    </w:p>
    <w:p w14:paraId="5E7E3055" w14:textId="77777777" w:rsidR="00D42399" w:rsidRDefault="00D42399" w:rsidP="00D42399">
      <w:pPr>
        <w:pStyle w:val="HTMLPreformatted"/>
        <w:rPr>
          <w:rStyle w:val="HTMLCode"/>
        </w:rPr>
      </w:pPr>
      <w:r>
        <w:rPr>
          <w:rStyle w:val="HTMLCode"/>
        </w:rPr>
        <w:t xml:space="preserve">        } </w:t>
      </w:r>
      <w:r>
        <w:rPr>
          <w:rStyle w:val="hljs-keyword"/>
          <w:rFonts w:eastAsiaTheme="majorEastAsia"/>
        </w:rPr>
        <w:t>else</w:t>
      </w:r>
      <w:r>
        <w:rPr>
          <w:rStyle w:val="HTMLCode"/>
        </w:rPr>
        <w:t xml:space="preserve"> {</w:t>
      </w:r>
    </w:p>
    <w:p w14:paraId="2A110572" w14:textId="77777777" w:rsidR="00D42399" w:rsidRDefault="00D42399" w:rsidP="00D42399">
      <w:pPr>
        <w:pStyle w:val="HTMLPreformatted"/>
        <w:rPr>
          <w:rStyle w:val="HTMLCode"/>
        </w:rPr>
      </w:pPr>
      <w:r>
        <w:rPr>
          <w:rStyle w:val="HTMLCode"/>
        </w:rPr>
        <w:t xml:space="preserve">            </w:t>
      </w:r>
      <w:r>
        <w:rPr>
          <w:rStyle w:val="hljs-title"/>
          <w:rFonts w:eastAsiaTheme="majorEastAsia"/>
        </w:rPr>
        <w:t>alert</w:t>
      </w:r>
      <w:r>
        <w:rPr>
          <w:rStyle w:val="HTMLCode"/>
        </w:rPr>
        <w:t>(</w:t>
      </w:r>
      <w:r>
        <w:rPr>
          <w:rStyle w:val="hljs-string"/>
        </w:rPr>
        <w:t>'Login failed: '</w:t>
      </w:r>
      <w:r>
        <w:rPr>
          <w:rStyle w:val="HTMLCode"/>
        </w:rPr>
        <w:t xml:space="preserve"> + data.</w:t>
      </w:r>
      <w:r>
        <w:rPr>
          <w:rStyle w:val="hljs-property"/>
        </w:rPr>
        <w:t>error</w:t>
      </w:r>
      <w:r>
        <w:rPr>
          <w:rStyle w:val="HTMLCode"/>
        </w:rPr>
        <w:t xml:space="preserve"> || </w:t>
      </w:r>
      <w:r>
        <w:rPr>
          <w:rStyle w:val="hljs-string"/>
        </w:rPr>
        <w:t>'Invalid credentials'</w:t>
      </w:r>
      <w:r>
        <w:rPr>
          <w:rStyle w:val="HTMLCode"/>
        </w:rPr>
        <w:t>);</w:t>
      </w:r>
    </w:p>
    <w:p w14:paraId="6A0AB4B6" w14:textId="77777777" w:rsidR="00D42399" w:rsidRDefault="00D42399" w:rsidP="00D42399">
      <w:pPr>
        <w:pStyle w:val="HTMLPreformatted"/>
        <w:rPr>
          <w:rStyle w:val="HTMLCode"/>
        </w:rPr>
      </w:pPr>
      <w:r>
        <w:rPr>
          <w:rStyle w:val="HTMLCode"/>
        </w:rPr>
        <w:t xml:space="preserve">        }</w:t>
      </w:r>
    </w:p>
    <w:p w14:paraId="37C3A334" w14:textId="77777777" w:rsidR="00D42399" w:rsidRDefault="00D42399" w:rsidP="00D42399">
      <w:pPr>
        <w:pStyle w:val="HTMLPreformatted"/>
        <w:rPr>
          <w:rStyle w:val="HTMLCode"/>
        </w:rPr>
      </w:pPr>
      <w:r>
        <w:rPr>
          <w:rStyle w:val="HTMLCode"/>
        </w:rPr>
        <w:t xml:space="preserve">    })</w:t>
      </w:r>
    </w:p>
    <w:p w14:paraId="6758C9BF" w14:textId="77777777" w:rsidR="00D42399" w:rsidRDefault="00D42399" w:rsidP="00D42399">
      <w:pPr>
        <w:pStyle w:val="HTMLPreformatted"/>
        <w:rPr>
          <w:rStyle w:val="HTMLCode"/>
        </w:rPr>
      </w:pPr>
      <w:r>
        <w:rPr>
          <w:rStyle w:val="HTMLCode"/>
        </w:rPr>
        <w:t xml:space="preserve">    .</w:t>
      </w:r>
      <w:r>
        <w:rPr>
          <w:rStyle w:val="hljs-title"/>
          <w:rFonts w:eastAsiaTheme="majorEastAsia"/>
        </w:rPr>
        <w:t>catch</w:t>
      </w:r>
      <w:r>
        <w:rPr>
          <w:rStyle w:val="HTMLCode"/>
        </w:rPr>
        <w:t>(</w:t>
      </w:r>
      <w:r>
        <w:rPr>
          <w:rStyle w:val="hljs-params"/>
        </w:rPr>
        <w:t>error</w:t>
      </w:r>
      <w:r>
        <w:rPr>
          <w:rStyle w:val="hljs-function"/>
        </w:rPr>
        <w:t xml:space="preserve"> =&gt;</w:t>
      </w:r>
      <w:r>
        <w:rPr>
          <w:rStyle w:val="HTMLCode"/>
        </w:rPr>
        <w:t xml:space="preserve"> {</w:t>
      </w:r>
    </w:p>
    <w:p w14:paraId="544085A5" w14:textId="77777777" w:rsidR="00D42399" w:rsidRDefault="00D42399" w:rsidP="00D42399">
      <w:pPr>
        <w:pStyle w:val="HTMLPreformatted"/>
        <w:rPr>
          <w:rStyle w:val="HTMLCode"/>
        </w:rPr>
      </w:pPr>
      <w:r>
        <w:rPr>
          <w:rStyle w:val="HTMLCode"/>
        </w:rPr>
        <w:t xml:space="preserve">        </w:t>
      </w:r>
      <w:r>
        <w:rPr>
          <w:rStyle w:val="hljs-variable"/>
          <w:rFonts w:eastAsiaTheme="majorEastAsia"/>
        </w:rPr>
        <w:t>console</w:t>
      </w:r>
      <w:r>
        <w:rPr>
          <w:rStyle w:val="HTMLCode"/>
        </w:rPr>
        <w:t>.</w:t>
      </w:r>
      <w:r>
        <w:rPr>
          <w:rStyle w:val="hljs-title"/>
          <w:rFonts w:eastAsiaTheme="majorEastAsia"/>
        </w:rPr>
        <w:t>error</w:t>
      </w:r>
      <w:r>
        <w:rPr>
          <w:rStyle w:val="HTMLCode"/>
        </w:rPr>
        <w:t>(</w:t>
      </w:r>
      <w:r>
        <w:rPr>
          <w:rStyle w:val="hljs-string"/>
        </w:rPr>
        <w:t>'Error:'</w:t>
      </w:r>
      <w:r>
        <w:rPr>
          <w:rStyle w:val="HTMLCode"/>
        </w:rPr>
        <w:t>, error);</w:t>
      </w:r>
    </w:p>
    <w:p w14:paraId="4A53DBF0" w14:textId="77777777" w:rsidR="00D42399" w:rsidRDefault="00D42399" w:rsidP="00D42399">
      <w:pPr>
        <w:pStyle w:val="HTMLPreformatted"/>
        <w:rPr>
          <w:rStyle w:val="HTMLCode"/>
        </w:rPr>
      </w:pPr>
      <w:r>
        <w:rPr>
          <w:rStyle w:val="HTMLCode"/>
        </w:rPr>
        <w:t xml:space="preserve">        </w:t>
      </w:r>
      <w:r>
        <w:rPr>
          <w:rStyle w:val="hljs-title"/>
          <w:rFonts w:eastAsiaTheme="majorEastAsia"/>
        </w:rPr>
        <w:t>alert</w:t>
      </w:r>
      <w:r>
        <w:rPr>
          <w:rStyle w:val="HTMLCode"/>
        </w:rPr>
        <w:t>(</w:t>
      </w:r>
      <w:r>
        <w:rPr>
          <w:rStyle w:val="hljs-string"/>
        </w:rPr>
        <w:t>'Login failed: '</w:t>
      </w:r>
      <w:r>
        <w:rPr>
          <w:rStyle w:val="HTMLCode"/>
        </w:rPr>
        <w:t xml:space="preserve"> + error.</w:t>
      </w:r>
      <w:r>
        <w:rPr>
          <w:rStyle w:val="hljs-property"/>
        </w:rPr>
        <w:t>message</w:t>
      </w:r>
      <w:r>
        <w:rPr>
          <w:rStyle w:val="HTMLCode"/>
        </w:rPr>
        <w:t xml:space="preserve">); </w:t>
      </w:r>
      <w:r>
        <w:rPr>
          <w:rStyle w:val="hljs-comment"/>
        </w:rPr>
        <w:t>// Display network error</w:t>
      </w:r>
    </w:p>
    <w:p w14:paraId="0E296D98" w14:textId="77777777" w:rsidR="00D42399" w:rsidRDefault="00D42399" w:rsidP="00D42399">
      <w:pPr>
        <w:pStyle w:val="HTMLPreformatted"/>
        <w:rPr>
          <w:rStyle w:val="HTMLCode"/>
        </w:rPr>
      </w:pPr>
      <w:r>
        <w:rPr>
          <w:rStyle w:val="HTMLCode"/>
        </w:rPr>
        <w:t xml:space="preserve">    });</w:t>
      </w:r>
    </w:p>
    <w:p w14:paraId="665E06CE" w14:textId="77777777" w:rsidR="00D42399" w:rsidRDefault="00D42399" w:rsidP="00D42399">
      <w:pPr>
        <w:pStyle w:val="HTMLPreformatted"/>
        <w:rPr>
          <w:rStyle w:val="HTMLCode"/>
        </w:rPr>
      </w:pPr>
      <w:r>
        <w:rPr>
          <w:rStyle w:val="HTMLCode"/>
        </w:rPr>
        <w:t>}</w:t>
      </w:r>
    </w:p>
    <w:p w14:paraId="4037FB95" w14:textId="77777777" w:rsidR="00D42399" w:rsidRDefault="00D42399" w:rsidP="00D42399">
      <w:pPr>
        <w:pStyle w:val="Heading3"/>
      </w:pPr>
      <w:r>
        <w:t>Key Changes</w:t>
      </w:r>
    </w:p>
    <w:p w14:paraId="3EBB4870" w14:textId="77777777" w:rsidR="00D42399" w:rsidRDefault="00D42399" w:rsidP="00D42399">
      <w:pPr>
        <w:numPr>
          <w:ilvl w:val="0"/>
          <w:numId w:val="31"/>
        </w:numPr>
        <w:spacing w:before="100" w:beforeAutospacing="1" w:after="100" w:afterAutospacing="1" w:line="240" w:lineRule="auto"/>
      </w:pPr>
      <w:r>
        <w:rPr>
          <w:rStyle w:val="Strong"/>
        </w:rPr>
        <w:t xml:space="preserve">Storing </w:t>
      </w:r>
      <w:r>
        <w:rPr>
          <w:rStyle w:val="HTMLCode"/>
          <w:rFonts w:eastAsiaTheme="minorEastAsia"/>
          <w:b/>
          <w:bCs/>
        </w:rPr>
        <w:t>user_id</w:t>
      </w:r>
      <w:r>
        <w:t xml:space="preserve">: Added a global variable </w:t>
      </w:r>
      <w:r>
        <w:rPr>
          <w:rStyle w:val="HTMLCode"/>
          <w:rFonts w:eastAsiaTheme="minorEastAsia"/>
        </w:rPr>
        <w:t>userId</w:t>
      </w:r>
      <w:r>
        <w:t xml:space="preserve"> to store the logged-in user's ID.</w:t>
      </w:r>
    </w:p>
    <w:p w14:paraId="31D6CB34" w14:textId="77777777" w:rsidR="00D42399" w:rsidRDefault="00D42399" w:rsidP="00D42399">
      <w:pPr>
        <w:numPr>
          <w:ilvl w:val="0"/>
          <w:numId w:val="31"/>
        </w:numPr>
        <w:spacing w:before="100" w:beforeAutospacing="1" w:after="100" w:afterAutospacing="1" w:line="240" w:lineRule="auto"/>
      </w:pPr>
      <w:r>
        <w:rPr>
          <w:rStyle w:val="Strong"/>
        </w:rPr>
        <w:t>Error Handling</w:t>
      </w:r>
      <w:r>
        <w:t xml:space="preserve">: Improved error handling for the fetch request, including a check for the </w:t>
      </w:r>
      <w:r>
        <w:rPr>
          <w:rStyle w:val="HTMLCode"/>
          <w:rFonts w:eastAsiaTheme="minorEastAsia"/>
        </w:rPr>
        <w:t>response.ok</w:t>
      </w:r>
      <w:r>
        <w:t xml:space="preserve"> status.</w:t>
      </w:r>
    </w:p>
    <w:p w14:paraId="183E4D8E" w14:textId="77777777" w:rsidR="00D42399" w:rsidRDefault="00D42399" w:rsidP="00D42399">
      <w:pPr>
        <w:numPr>
          <w:ilvl w:val="0"/>
          <w:numId w:val="31"/>
        </w:numPr>
        <w:spacing w:before="100" w:beforeAutospacing="1" w:after="100" w:afterAutospacing="1" w:line="240" w:lineRule="auto"/>
      </w:pPr>
      <w:r>
        <w:rPr>
          <w:rStyle w:val="Strong"/>
        </w:rPr>
        <w:t>Response Check</w:t>
      </w:r>
      <w:r>
        <w:t xml:space="preserve">: Updated the check for a successful login to look for </w:t>
      </w:r>
      <w:r>
        <w:rPr>
          <w:rStyle w:val="HTMLCode"/>
          <w:rFonts w:eastAsiaTheme="minorEastAsia"/>
        </w:rPr>
        <w:t>data.message</w:t>
      </w:r>
      <w:r>
        <w:t xml:space="preserve"> instead of a </w:t>
      </w:r>
      <w:r>
        <w:rPr>
          <w:rStyle w:val="HTMLCode"/>
          <w:rFonts w:eastAsiaTheme="minorEastAsia"/>
        </w:rPr>
        <w:t>success</w:t>
      </w:r>
      <w:r>
        <w:t xml:space="preserve"> property.</w:t>
      </w:r>
    </w:p>
    <w:p w14:paraId="2931F4E3" w14:textId="77777777" w:rsidR="00D42399" w:rsidRDefault="00D42399" w:rsidP="00D42399">
      <w:pPr>
        <w:pStyle w:val="Heading3"/>
      </w:pPr>
      <w:r>
        <w:t>Summary</w:t>
      </w:r>
    </w:p>
    <w:p w14:paraId="7C8C7A0F" w14:textId="77777777" w:rsidR="00D42399" w:rsidRDefault="00D42399" w:rsidP="00D42399">
      <w:pPr>
        <w:pStyle w:val="NormalWeb"/>
      </w:pPr>
      <w:r>
        <w:t>With these changes:</w:t>
      </w:r>
    </w:p>
    <w:p w14:paraId="34338A3C" w14:textId="77777777" w:rsidR="00D42399" w:rsidRDefault="00D42399" w:rsidP="00D42399">
      <w:pPr>
        <w:numPr>
          <w:ilvl w:val="0"/>
          <w:numId w:val="32"/>
        </w:numPr>
        <w:spacing w:before="100" w:beforeAutospacing="1" w:after="100" w:afterAutospacing="1" w:line="240" w:lineRule="auto"/>
      </w:pPr>
      <w:r>
        <w:t xml:space="preserve">If the login is successful, the </w:t>
      </w:r>
      <w:r>
        <w:rPr>
          <w:rStyle w:val="HTMLCode"/>
          <w:rFonts w:eastAsiaTheme="minorEastAsia"/>
        </w:rPr>
        <w:t>user_id</w:t>
      </w:r>
      <w:r>
        <w:t xml:space="preserve"> will be stored in the </w:t>
      </w:r>
      <w:r>
        <w:rPr>
          <w:rStyle w:val="HTMLCode"/>
          <w:rFonts w:eastAsiaTheme="minorEastAsia"/>
        </w:rPr>
        <w:t>userId</w:t>
      </w:r>
      <w:r>
        <w:t xml:space="preserve"> variable, which you can use later for other API calls.</w:t>
      </w:r>
    </w:p>
    <w:p w14:paraId="384AF225" w14:textId="77777777" w:rsidR="00D42399" w:rsidRDefault="00D42399" w:rsidP="00D42399">
      <w:pPr>
        <w:numPr>
          <w:ilvl w:val="0"/>
          <w:numId w:val="32"/>
        </w:numPr>
        <w:spacing w:before="100" w:beforeAutospacing="1" w:after="100" w:afterAutospacing="1" w:line="240" w:lineRule="auto"/>
      </w:pPr>
      <w:r>
        <w:t>If there's a network error or the login fails, the UI will show an appropriate message.</w:t>
      </w:r>
    </w:p>
    <w:p w14:paraId="2E3840D2" w14:textId="77777777" w:rsidR="00D42399" w:rsidRDefault="00D42399" w:rsidP="00D42399">
      <w:pPr>
        <w:pStyle w:val="Heading3"/>
      </w:pPr>
      <w:r>
        <w:lastRenderedPageBreak/>
        <w:t>Testing</w:t>
      </w:r>
    </w:p>
    <w:p w14:paraId="3F1B87CA" w14:textId="77777777" w:rsidR="00D42399" w:rsidRDefault="00D42399" w:rsidP="00D42399">
      <w:pPr>
        <w:numPr>
          <w:ilvl w:val="0"/>
          <w:numId w:val="33"/>
        </w:numPr>
        <w:spacing w:before="100" w:beforeAutospacing="1" w:after="100" w:afterAutospacing="1" w:line="240" w:lineRule="auto"/>
      </w:pPr>
      <w:r>
        <w:rPr>
          <w:rStyle w:val="Strong"/>
        </w:rPr>
        <w:t>Reload your HTML file</w:t>
      </w:r>
      <w:r>
        <w:t xml:space="preserve"> in the browser after saving the changes.</w:t>
      </w:r>
    </w:p>
    <w:p w14:paraId="1E351F82" w14:textId="77777777" w:rsidR="00D42399" w:rsidRDefault="00D42399" w:rsidP="00D42399">
      <w:pPr>
        <w:numPr>
          <w:ilvl w:val="0"/>
          <w:numId w:val="33"/>
        </w:numPr>
        <w:spacing w:before="100" w:beforeAutospacing="1" w:after="100" w:afterAutospacing="1" w:line="240" w:lineRule="auto"/>
      </w:pPr>
      <w:r>
        <w:rPr>
          <w:rStyle w:val="Strong"/>
        </w:rPr>
        <w:t>Test the login form</w:t>
      </w:r>
      <w:r>
        <w:t xml:space="preserve"> to ensure that it correctly processes both successful and failed login attempts.</w:t>
      </w:r>
    </w:p>
    <w:p w14:paraId="770690DF" w14:textId="77777777" w:rsidR="00D42399" w:rsidRDefault="00D42399" w:rsidP="00D42399">
      <w:pPr>
        <w:pStyle w:val="NormalWeb"/>
      </w:pPr>
      <w:r>
        <w:t>Feel free to let me know if you have any more questions or need further modifications!</w:t>
      </w:r>
    </w:p>
    <w:p w14:paraId="44961868" w14:textId="3F13422D" w:rsidR="003316D4" w:rsidRDefault="003316D4" w:rsidP="003316D4"/>
    <w:p w14:paraId="5EC67FEA" w14:textId="694B767E" w:rsidR="003316D4" w:rsidRDefault="003316D4" w:rsidP="003316D4"/>
    <w:p w14:paraId="36CD704D" w14:textId="77777777" w:rsidR="003316D4" w:rsidRDefault="003316D4" w:rsidP="003316D4">
      <w:pPr>
        <w:pStyle w:val="Heading2"/>
      </w:pPr>
      <w:r>
        <w:t>Prompt:</w:t>
      </w:r>
    </w:p>
    <w:p w14:paraId="0259FBC4" w14:textId="2A92FF0E" w:rsidR="003316D4" w:rsidRDefault="008576C0" w:rsidP="003316D4">
      <w:r>
        <w:t>Write an db function that updates the review status in submissions based on the submissionId And if it is approved then we need to update the status for subtask as well to completed</w:t>
      </w:r>
    </w:p>
    <w:p w14:paraId="511C2DBF" w14:textId="77777777" w:rsidR="003316D4" w:rsidRDefault="003316D4" w:rsidP="003316D4">
      <w:pPr>
        <w:pStyle w:val="Heading2"/>
      </w:pPr>
      <w:r>
        <w:t>Response:</w:t>
      </w:r>
    </w:p>
    <w:p w14:paraId="5AB0D6FE" w14:textId="77777777" w:rsidR="00A110BD" w:rsidRDefault="00A110BD" w:rsidP="00A110BD">
      <w:pPr>
        <w:pStyle w:val="NormalWeb"/>
      </w:pPr>
      <w:r>
        <w:t xml:space="preserve">Here is a MySQL function that updates the review status in the </w:t>
      </w:r>
      <w:r>
        <w:rPr>
          <w:rStyle w:val="HTMLCode"/>
        </w:rPr>
        <w:t>submissions</w:t>
      </w:r>
      <w:r>
        <w:t xml:space="preserve"> table based on </w:t>
      </w:r>
      <w:r>
        <w:rPr>
          <w:rStyle w:val="HTMLCode"/>
        </w:rPr>
        <w:t>submission_id</w:t>
      </w:r>
      <w:r>
        <w:t xml:space="preserve"> and, if the status is approved, also updates the status for the related </w:t>
      </w:r>
      <w:r>
        <w:rPr>
          <w:rStyle w:val="HTMLCode"/>
        </w:rPr>
        <w:t>subtask</w:t>
      </w:r>
      <w:r>
        <w:t xml:space="preserve"> to "completed".</w:t>
      </w:r>
    </w:p>
    <w:p w14:paraId="4D34C6AF" w14:textId="77777777" w:rsidR="00A110BD" w:rsidRDefault="00A110BD" w:rsidP="00A110BD">
      <w:pPr>
        <w:pStyle w:val="HTMLPreformatted"/>
      </w:pPr>
      <w:r>
        <w:t>sql</w:t>
      </w:r>
    </w:p>
    <w:p w14:paraId="7CB6FD70" w14:textId="77777777" w:rsidR="00A110BD" w:rsidRDefault="00A110BD" w:rsidP="00A110BD">
      <w:pPr>
        <w:pStyle w:val="HTMLPreformatted"/>
      </w:pPr>
      <w:r>
        <w:t>Copy code</w:t>
      </w:r>
    </w:p>
    <w:p w14:paraId="1325B809" w14:textId="77777777" w:rsidR="00A110BD" w:rsidRDefault="00A110BD" w:rsidP="00A110BD">
      <w:pPr>
        <w:pStyle w:val="HTMLPreformatted"/>
        <w:rPr>
          <w:rStyle w:val="HTMLCode"/>
        </w:rPr>
      </w:pPr>
      <w:r>
        <w:rPr>
          <w:rStyle w:val="HTMLCode"/>
        </w:rPr>
        <w:t xml:space="preserve">DELIMITER </w:t>
      </w:r>
      <w:r>
        <w:rPr>
          <w:rStyle w:val="hljs-operator"/>
          <w:rFonts w:eastAsiaTheme="majorEastAsia"/>
        </w:rPr>
        <w:t>//</w:t>
      </w:r>
    </w:p>
    <w:p w14:paraId="2911FEF9" w14:textId="77777777" w:rsidR="00A110BD" w:rsidRDefault="00A110BD" w:rsidP="00A110BD">
      <w:pPr>
        <w:pStyle w:val="HTMLPreformatted"/>
        <w:rPr>
          <w:rStyle w:val="HTMLCode"/>
        </w:rPr>
      </w:pPr>
    </w:p>
    <w:p w14:paraId="326F57CC" w14:textId="77777777" w:rsidR="00A110BD" w:rsidRDefault="00A110BD" w:rsidP="00A110BD">
      <w:pPr>
        <w:pStyle w:val="HTMLPreformatted"/>
        <w:rPr>
          <w:rStyle w:val="HTMLCode"/>
        </w:rPr>
      </w:pPr>
      <w:r>
        <w:rPr>
          <w:rStyle w:val="hljs-keyword"/>
          <w:rFonts w:eastAsiaTheme="majorEastAsia"/>
        </w:rPr>
        <w:t>CREATE</w:t>
      </w:r>
      <w:r>
        <w:rPr>
          <w:rStyle w:val="HTMLCode"/>
        </w:rPr>
        <w:t xml:space="preserve"> </w:t>
      </w:r>
      <w:r>
        <w:rPr>
          <w:rStyle w:val="hljs-keyword"/>
          <w:rFonts w:eastAsiaTheme="majorEastAsia"/>
        </w:rPr>
        <w:t>PROCEDURE</w:t>
      </w:r>
      <w:r>
        <w:rPr>
          <w:rStyle w:val="HTMLCode"/>
        </w:rPr>
        <w:t xml:space="preserve"> UpdateReviewStatus(</w:t>
      </w:r>
    </w:p>
    <w:p w14:paraId="7487EF91" w14:textId="77777777" w:rsidR="00A110BD" w:rsidRDefault="00A110BD" w:rsidP="00A110BD">
      <w:pPr>
        <w:pStyle w:val="HTMLPreformatted"/>
        <w:rPr>
          <w:rStyle w:val="HTMLCode"/>
        </w:rPr>
      </w:pPr>
      <w:r>
        <w:rPr>
          <w:rStyle w:val="HTMLCode"/>
        </w:rPr>
        <w:t xml:space="preserve">    </w:t>
      </w:r>
      <w:r>
        <w:rPr>
          <w:rStyle w:val="hljs-keyword"/>
          <w:rFonts w:eastAsiaTheme="majorEastAsia"/>
        </w:rPr>
        <w:t>IN</w:t>
      </w:r>
      <w:r>
        <w:rPr>
          <w:rStyle w:val="HTMLCode"/>
        </w:rPr>
        <w:t xml:space="preserve"> p_submission_id </w:t>
      </w:r>
      <w:r>
        <w:rPr>
          <w:rStyle w:val="hljs-type"/>
          <w:rFonts w:eastAsiaTheme="majorEastAsia"/>
        </w:rPr>
        <w:t>INT</w:t>
      </w:r>
      <w:r>
        <w:rPr>
          <w:rStyle w:val="HTMLCode"/>
        </w:rPr>
        <w:t>,</w:t>
      </w:r>
    </w:p>
    <w:p w14:paraId="1DFE924D" w14:textId="77777777" w:rsidR="00A110BD" w:rsidRDefault="00A110BD" w:rsidP="00A110BD">
      <w:pPr>
        <w:pStyle w:val="HTMLPreformatted"/>
        <w:rPr>
          <w:rStyle w:val="HTMLCode"/>
        </w:rPr>
      </w:pPr>
      <w:r>
        <w:rPr>
          <w:rStyle w:val="HTMLCode"/>
        </w:rPr>
        <w:t xml:space="preserve">    </w:t>
      </w:r>
      <w:r>
        <w:rPr>
          <w:rStyle w:val="hljs-keyword"/>
          <w:rFonts w:eastAsiaTheme="majorEastAsia"/>
        </w:rPr>
        <w:t>IN</w:t>
      </w:r>
      <w:r>
        <w:rPr>
          <w:rStyle w:val="HTMLCode"/>
        </w:rPr>
        <w:t xml:space="preserve"> p_review_status </w:t>
      </w:r>
      <w:r>
        <w:rPr>
          <w:rStyle w:val="hljs-type"/>
          <w:rFonts w:eastAsiaTheme="majorEastAsia"/>
        </w:rPr>
        <w:t>VARCHAR</w:t>
      </w:r>
      <w:r>
        <w:rPr>
          <w:rStyle w:val="HTMLCode"/>
        </w:rPr>
        <w:t>(</w:t>
      </w:r>
      <w:r>
        <w:rPr>
          <w:rStyle w:val="hljs-number"/>
        </w:rPr>
        <w:t>20</w:t>
      </w:r>
      <w:r>
        <w:rPr>
          <w:rStyle w:val="HTMLCode"/>
        </w:rPr>
        <w:t>)</w:t>
      </w:r>
    </w:p>
    <w:p w14:paraId="4A3F5AEE" w14:textId="77777777" w:rsidR="00A110BD" w:rsidRDefault="00A110BD" w:rsidP="00A110BD">
      <w:pPr>
        <w:pStyle w:val="HTMLPreformatted"/>
        <w:rPr>
          <w:rStyle w:val="HTMLCode"/>
        </w:rPr>
      </w:pPr>
      <w:r>
        <w:rPr>
          <w:rStyle w:val="HTMLCode"/>
        </w:rPr>
        <w:t>)</w:t>
      </w:r>
    </w:p>
    <w:p w14:paraId="7B9036D2" w14:textId="77777777" w:rsidR="00A110BD" w:rsidRDefault="00A110BD" w:rsidP="00A110BD">
      <w:pPr>
        <w:pStyle w:val="HTMLPreformatted"/>
        <w:rPr>
          <w:rStyle w:val="HTMLCode"/>
        </w:rPr>
      </w:pPr>
      <w:r>
        <w:rPr>
          <w:rStyle w:val="hljs-keyword"/>
          <w:rFonts w:eastAsiaTheme="majorEastAsia"/>
        </w:rPr>
        <w:t>BEGIN</w:t>
      </w:r>
    </w:p>
    <w:p w14:paraId="669418BD" w14:textId="77777777" w:rsidR="00A110BD" w:rsidRDefault="00A110BD" w:rsidP="00A110BD">
      <w:pPr>
        <w:pStyle w:val="HTMLPreformatted"/>
        <w:rPr>
          <w:rStyle w:val="HTMLCode"/>
        </w:rPr>
      </w:pPr>
      <w:r>
        <w:rPr>
          <w:rStyle w:val="HTMLCode"/>
        </w:rPr>
        <w:t xml:space="preserve">    </w:t>
      </w:r>
      <w:r>
        <w:rPr>
          <w:rStyle w:val="hljs-comment"/>
          <w:rFonts w:eastAsiaTheme="majorEastAsia"/>
        </w:rPr>
        <w:t>-- Update the review status for the specified submission</w:t>
      </w:r>
    </w:p>
    <w:p w14:paraId="5A85EDA4" w14:textId="77777777" w:rsidR="00A110BD" w:rsidRDefault="00A110BD" w:rsidP="00A110BD">
      <w:pPr>
        <w:pStyle w:val="HTMLPreformatted"/>
        <w:rPr>
          <w:rStyle w:val="HTMLCode"/>
        </w:rPr>
      </w:pPr>
      <w:r>
        <w:rPr>
          <w:rStyle w:val="HTMLCode"/>
        </w:rPr>
        <w:t xml:space="preserve">    </w:t>
      </w:r>
      <w:r>
        <w:rPr>
          <w:rStyle w:val="hljs-keyword"/>
          <w:rFonts w:eastAsiaTheme="majorEastAsia"/>
        </w:rPr>
        <w:t>UPDATE</w:t>
      </w:r>
      <w:r>
        <w:rPr>
          <w:rStyle w:val="HTMLCode"/>
        </w:rPr>
        <w:t xml:space="preserve"> submissions</w:t>
      </w:r>
    </w:p>
    <w:p w14:paraId="5EFA8464" w14:textId="77777777" w:rsidR="00A110BD" w:rsidRDefault="00A110BD" w:rsidP="00A110BD">
      <w:pPr>
        <w:pStyle w:val="HTMLPreformatted"/>
        <w:rPr>
          <w:rStyle w:val="HTMLCode"/>
        </w:rPr>
      </w:pPr>
      <w:r>
        <w:rPr>
          <w:rStyle w:val="HTMLCode"/>
        </w:rPr>
        <w:t xml:space="preserve">    </w:t>
      </w:r>
      <w:r>
        <w:rPr>
          <w:rStyle w:val="hljs-keyword"/>
          <w:rFonts w:eastAsiaTheme="majorEastAsia"/>
        </w:rPr>
        <w:t>SET</w:t>
      </w:r>
      <w:r>
        <w:rPr>
          <w:rStyle w:val="HTMLCode"/>
        </w:rPr>
        <w:t xml:space="preserve"> review_status </w:t>
      </w:r>
      <w:r>
        <w:rPr>
          <w:rStyle w:val="hljs-operator"/>
          <w:rFonts w:eastAsiaTheme="majorEastAsia"/>
        </w:rPr>
        <w:t>=</w:t>
      </w:r>
      <w:r>
        <w:rPr>
          <w:rStyle w:val="HTMLCode"/>
        </w:rPr>
        <w:t xml:space="preserve"> p_review_status</w:t>
      </w:r>
    </w:p>
    <w:p w14:paraId="4BB5EC09" w14:textId="77777777" w:rsidR="00A110BD" w:rsidRDefault="00A110BD" w:rsidP="00A110BD">
      <w:pPr>
        <w:pStyle w:val="HTMLPreformatted"/>
        <w:rPr>
          <w:rStyle w:val="HTMLCode"/>
        </w:rPr>
      </w:pPr>
      <w:r>
        <w:rPr>
          <w:rStyle w:val="HTMLCode"/>
        </w:rPr>
        <w:t xml:space="preserve">    </w:t>
      </w:r>
      <w:r>
        <w:rPr>
          <w:rStyle w:val="hljs-keyword"/>
          <w:rFonts w:eastAsiaTheme="majorEastAsia"/>
        </w:rPr>
        <w:t>WHERE</w:t>
      </w:r>
      <w:r>
        <w:rPr>
          <w:rStyle w:val="HTMLCode"/>
        </w:rPr>
        <w:t xml:space="preserve"> submission_id </w:t>
      </w:r>
      <w:r>
        <w:rPr>
          <w:rStyle w:val="hljs-operator"/>
          <w:rFonts w:eastAsiaTheme="majorEastAsia"/>
        </w:rPr>
        <w:t>=</w:t>
      </w:r>
      <w:r>
        <w:rPr>
          <w:rStyle w:val="HTMLCode"/>
        </w:rPr>
        <w:t xml:space="preserve"> p_submission_id;</w:t>
      </w:r>
    </w:p>
    <w:p w14:paraId="1D2CEAD7" w14:textId="77777777" w:rsidR="00A110BD" w:rsidRDefault="00A110BD" w:rsidP="00A110BD">
      <w:pPr>
        <w:pStyle w:val="HTMLPreformatted"/>
        <w:rPr>
          <w:rStyle w:val="HTMLCode"/>
        </w:rPr>
      </w:pPr>
    </w:p>
    <w:p w14:paraId="5F39FE37" w14:textId="77777777" w:rsidR="00A110BD" w:rsidRDefault="00A110BD" w:rsidP="00A110BD">
      <w:pPr>
        <w:pStyle w:val="HTMLPreformatted"/>
        <w:rPr>
          <w:rStyle w:val="HTMLCode"/>
        </w:rPr>
      </w:pPr>
      <w:r>
        <w:rPr>
          <w:rStyle w:val="HTMLCode"/>
        </w:rPr>
        <w:t xml:space="preserve">    </w:t>
      </w:r>
      <w:r>
        <w:rPr>
          <w:rStyle w:val="hljs-comment"/>
          <w:rFonts w:eastAsiaTheme="majorEastAsia"/>
        </w:rPr>
        <w:t>-- If the review status is approved, update the subtask status to 'completed'</w:t>
      </w:r>
    </w:p>
    <w:p w14:paraId="4EDA6217" w14:textId="77777777" w:rsidR="00A110BD" w:rsidRDefault="00A110BD" w:rsidP="00A110BD">
      <w:pPr>
        <w:pStyle w:val="HTMLPreformatted"/>
        <w:rPr>
          <w:rStyle w:val="HTMLCode"/>
        </w:rPr>
      </w:pPr>
      <w:r>
        <w:rPr>
          <w:rStyle w:val="HTMLCode"/>
        </w:rPr>
        <w:t xml:space="preserve">    IF p_review_status </w:t>
      </w:r>
      <w:r>
        <w:rPr>
          <w:rStyle w:val="hljs-operator"/>
          <w:rFonts w:eastAsiaTheme="majorEastAsia"/>
        </w:rPr>
        <w:t>=</w:t>
      </w:r>
      <w:r>
        <w:rPr>
          <w:rStyle w:val="HTMLCode"/>
        </w:rPr>
        <w:t xml:space="preserve"> </w:t>
      </w:r>
      <w:r>
        <w:rPr>
          <w:rStyle w:val="hljs-string"/>
        </w:rPr>
        <w:t>'approved'</w:t>
      </w:r>
      <w:r>
        <w:rPr>
          <w:rStyle w:val="HTMLCode"/>
        </w:rPr>
        <w:t xml:space="preserve"> </w:t>
      </w:r>
      <w:r>
        <w:rPr>
          <w:rStyle w:val="hljs-keyword"/>
          <w:rFonts w:eastAsiaTheme="majorEastAsia"/>
        </w:rPr>
        <w:t>THEN</w:t>
      </w:r>
    </w:p>
    <w:p w14:paraId="2AF1EB97" w14:textId="77777777" w:rsidR="00A110BD" w:rsidRDefault="00A110BD" w:rsidP="00A110BD">
      <w:pPr>
        <w:pStyle w:val="HTMLPreformatted"/>
        <w:rPr>
          <w:rStyle w:val="HTMLCode"/>
        </w:rPr>
      </w:pPr>
      <w:r>
        <w:rPr>
          <w:rStyle w:val="HTMLCode"/>
        </w:rPr>
        <w:t xml:space="preserve">        </w:t>
      </w:r>
      <w:r>
        <w:rPr>
          <w:rStyle w:val="hljs-keyword"/>
          <w:rFonts w:eastAsiaTheme="majorEastAsia"/>
        </w:rPr>
        <w:t>DECLARE</w:t>
      </w:r>
      <w:r>
        <w:rPr>
          <w:rStyle w:val="HTMLCode"/>
        </w:rPr>
        <w:t xml:space="preserve"> subtask_id </w:t>
      </w:r>
      <w:r>
        <w:rPr>
          <w:rStyle w:val="hljs-type"/>
          <w:rFonts w:eastAsiaTheme="majorEastAsia"/>
        </w:rPr>
        <w:t>INT</w:t>
      </w:r>
      <w:r>
        <w:rPr>
          <w:rStyle w:val="HTMLCode"/>
        </w:rPr>
        <w:t>;</w:t>
      </w:r>
    </w:p>
    <w:p w14:paraId="1DE7D487" w14:textId="77777777" w:rsidR="00A110BD" w:rsidRDefault="00A110BD" w:rsidP="00A110BD">
      <w:pPr>
        <w:pStyle w:val="HTMLPreformatted"/>
        <w:rPr>
          <w:rStyle w:val="HTMLCode"/>
        </w:rPr>
      </w:pPr>
    </w:p>
    <w:p w14:paraId="61D0FC42" w14:textId="77777777" w:rsidR="00A110BD" w:rsidRDefault="00A110BD" w:rsidP="00A110BD">
      <w:pPr>
        <w:pStyle w:val="HTMLPreformatted"/>
        <w:rPr>
          <w:rStyle w:val="HTMLCode"/>
        </w:rPr>
      </w:pPr>
      <w:r>
        <w:rPr>
          <w:rStyle w:val="HTMLCode"/>
        </w:rPr>
        <w:t xml:space="preserve">        </w:t>
      </w:r>
      <w:r>
        <w:rPr>
          <w:rStyle w:val="hljs-comment"/>
          <w:rFonts w:eastAsiaTheme="majorEastAsia"/>
        </w:rPr>
        <w:t>-- Get the subtask ID associated with the submission</w:t>
      </w:r>
    </w:p>
    <w:p w14:paraId="296A592D" w14:textId="77777777" w:rsidR="00A110BD" w:rsidRDefault="00A110BD" w:rsidP="00A110BD">
      <w:pPr>
        <w:pStyle w:val="HTMLPreformatted"/>
        <w:rPr>
          <w:rStyle w:val="HTMLCode"/>
        </w:rPr>
      </w:pPr>
      <w:r>
        <w:rPr>
          <w:rStyle w:val="HTMLCode"/>
        </w:rPr>
        <w:t xml:space="preserve">        </w:t>
      </w:r>
      <w:r>
        <w:rPr>
          <w:rStyle w:val="hljs-keyword"/>
          <w:rFonts w:eastAsiaTheme="majorEastAsia"/>
        </w:rPr>
        <w:t>SELECT</w:t>
      </w:r>
      <w:r>
        <w:rPr>
          <w:rStyle w:val="HTMLCode"/>
        </w:rPr>
        <w:t xml:space="preserve"> subtask_id </w:t>
      </w:r>
      <w:r>
        <w:rPr>
          <w:rStyle w:val="hljs-keyword"/>
          <w:rFonts w:eastAsiaTheme="majorEastAsia"/>
        </w:rPr>
        <w:t>INTO</w:t>
      </w:r>
      <w:r>
        <w:rPr>
          <w:rStyle w:val="HTMLCode"/>
        </w:rPr>
        <w:t xml:space="preserve"> subtask_id</w:t>
      </w:r>
    </w:p>
    <w:p w14:paraId="6FEBEE15" w14:textId="77777777" w:rsidR="00A110BD" w:rsidRDefault="00A110BD" w:rsidP="00A110BD">
      <w:pPr>
        <w:pStyle w:val="HTMLPreformatted"/>
        <w:rPr>
          <w:rStyle w:val="HTMLCode"/>
        </w:rPr>
      </w:pPr>
      <w:r>
        <w:rPr>
          <w:rStyle w:val="HTMLCode"/>
        </w:rPr>
        <w:t xml:space="preserve">        </w:t>
      </w:r>
      <w:r>
        <w:rPr>
          <w:rStyle w:val="hljs-keyword"/>
          <w:rFonts w:eastAsiaTheme="majorEastAsia"/>
        </w:rPr>
        <w:t>FROM</w:t>
      </w:r>
      <w:r>
        <w:rPr>
          <w:rStyle w:val="HTMLCode"/>
        </w:rPr>
        <w:t xml:space="preserve"> submissions</w:t>
      </w:r>
    </w:p>
    <w:p w14:paraId="49199A8F" w14:textId="77777777" w:rsidR="00A110BD" w:rsidRDefault="00A110BD" w:rsidP="00A110BD">
      <w:pPr>
        <w:pStyle w:val="HTMLPreformatted"/>
        <w:rPr>
          <w:rStyle w:val="HTMLCode"/>
        </w:rPr>
      </w:pPr>
      <w:r>
        <w:rPr>
          <w:rStyle w:val="HTMLCode"/>
        </w:rPr>
        <w:t xml:space="preserve">        </w:t>
      </w:r>
      <w:r>
        <w:rPr>
          <w:rStyle w:val="hljs-keyword"/>
          <w:rFonts w:eastAsiaTheme="majorEastAsia"/>
        </w:rPr>
        <w:t>WHERE</w:t>
      </w:r>
      <w:r>
        <w:rPr>
          <w:rStyle w:val="HTMLCode"/>
        </w:rPr>
        <w:t xml:space="preserve"> submission_id </w:t>
      </w:r>
      <w:r>
        <w:rPr>
          <w:rStyle w:val="hljs-operator"/>
          <w:rFonts w:eastAsiaTheme="majorEastAsia"/>
        </w:rPr>
        <w:t>=</w:t>
      </w:r>
      <w:r>
        <w:rPr>
          <w:rStyle w:val="HTMLCode"/>
        </w:rPr>
        <w:t xml:space="preserve"> p_submission_id;</w:t>
      </w:r>
    </w:p>
    <w:p w14:paraId="764B2E65" w14:textId="77777777" w:rsidR="00A110BD" w:rsidRDefault="00A110BD" w:rsidP="00A110BD">
      <w:pPr>
        <w:pStyle w:val="HTMLPreformatted"/>
        <w:rPr>
          <w:rStyle w:val="HTMLCode"/>
        </w:rPr>
      </w:pPr>
    </w:p>
    <w:p w14:paraId="3D3FDFB6" w14:textId="77777777" w:rsidR="00A110BD" w:rsidRDefault="00A110BD" w:rsidP="00A110BD">
      <w:pPr>
        <w:pStyle w:val="HTMLPreformatted"/>
        <w:rPr>
          <w:rStyle w:val="HTMLCode"/>
        </w:rPr>
      </w:pPr>
      <w:r>
        <w:rPr>
          <w:rStyle w:val="HTMLCode"/>
        </w:rPr>
        <w:t xml:space="preserve">        </w:t>
      </w:r>
      <w:r>
        <w:rPr>
          <w:rStyle w:val="hljs-comment"/>
          <w:rFonts w:eastAsiaTheme="majorEastAsia"/>
        </w:rPr>
        <w:t>-- Update the subtask status to 'completed'</w:t>
      </w:r>
    </w:p>
    <w:p w14:paraId="56762F3E" w14:textId="77777777" w:rsidR="00A110BD" w:rsidRDefault="00A110BD" w:rsidP="00A110BD">
      <w:pPr>
        <w:pStyle w:val="HTMLPreformatted"/>
        <w:rPr>
          <w:rStyle w:val="HTMLCode"/>
        </w:rPr>
      </w:pPr>
      <w:r>
        <w:rPr>
          <w:rStyle w:val="HTMLCode"/>
        </w:rPr>
        <w:t xml:space="preserve">        </w:t>
      </w:r>
      <w:r>
        <w:rPr>
          <w:rStyle w:val="hljs-keyword"/>
          <w:rFonts w:eastAsiaTheme="majorEastAsia"/>
        </w:rPr>
        <w:t>UPDATE</w:t>
      </w:r>
      <w:r>
        <w:rPr>
          <w:rStyle w:val="HTMLCode"/>
        </w:rPr>
        <w:t xml:space="preserve"> subtasks</w:t>
      </w:r>
    </w:p>
    <w:p w14:paraId="0EFF4D78" w14:textId="77777777" w:rsidR="00A110BD" w:rsidRDefault="00A110BD" w:rsidP="00A110BD">
      <w:pPr>
        <w:pStyle w:val="HTMLPreformatted"/>
        <w:rPr>
          <w:rStyle w:val="HTMLCode"/>
        </w:rPr>
      </w:pPr>
      <w:r>
        <w:rPr>
          <w:rStyle w:val="HTMLCode"/>
        </w:rPr>
        <w:t xml:space="preserve">        </w:t>
      </w:r>
      <w:r>
        <w:rPr>
          <w:rStyle w:val="hljs-keyword"/>
          <w:rFonts w:eastAsiaTheme="majorEastAsia"/>
        </w:rPr>
        <w:t>SET</w:t>
      </w:r>
      <w:r>
        <w:rPr>
          <w:rStyle w:val="HTMLCode"/>
        </w:rPr>
        <w:t xml:space="preserve"> status </w:t>
      </w:r>
      <w:r>
        <w:rPr>
          <w:rStyle w:val="hljs-operator"/>
          <w:rFonts w:eastAsiaTheme="majorEastAsia"/>
        </w:rPr>
        <w:t>=</w:t>
      </w:r>
      <w:r>
        <w:rPr>
          <w:rStyle w:val="HTMLCode"/>
        </w:rPr>
        <w:t xml:space="preserve"> </w:t>
      </w:r>
      <w:r>
        <w:rPr>
          <w:rStyle w:val="hljs-string"/>
        </w:rPr>
        <w:t>'completed'</w:t>
      </w:r>
    </w:p>
    <w:p w14:paraId="734BB64E" w14:textId="77777777" w:rsidR="00A110BD" w:rsidRDefault="00A110BD" w:rsidP="00A110BD">
      <w:pPr>
        <w:pStyle w:val="HTMLPreformatted"/>
        <w:rPr>
          <w:rStyle w:val="HTMLCode"/>
        </w:rPr>
      </w:pPr>
      <w:r>
        <w:rPr>
          <w:rStyle w:val="HTMLCode"/>
        </w:rPr>
        <w:t xml:space="preserve">        </w:t>
      </w:r>
      <w:r>
        <w:rPr>
          <w:rStyle w:val="hljs-keyword"/>
          <w:rFonts w:eastAsiaTheme="majorEastAsia"/>
        </w:rPr>
        <w:t>WHERE</w:t>
      </w:r>
      <w:r>
        <w:rPr>
          <w:rStyle w:val="HTMLCode"/>
        </w:rPr>
        <w:t xml:space="preserve"> id </w:t>
      </w:r>
      <w:r>
        <w:rPr>
          <w:rStyle w:val="hljs-operator"/>
          <w:rFonts w:eastAsiaTheme="majorEastAsia"/>
        </w:rPr>
        <w:t>=</w:t>
      </w:r>
      <w:r>
        <w:rPr>
          <w:rStyle w:val="HTMLCode"/>
        </w:rPr>
        <w:t xml:space="preserve"> subtask_id;</w:t>
      </w:r>
    </w:p>
    <w:p w14:paraId="3A9DB3A4" w14:textId="77777777" w:rsidR="00A110BD" w:rsidRDefault="00A110BD" w:rsidP="00A110BD">
      <w:pPr>
        <w:pStyle w:val="HTMLPreformatted"/>
        <w:rPr>
          <w:rStyle w:val="HTMLCode"/>
        </w:rPr>
      </w:pPr>
      <w:r>
        <w:rPr>
          <w:rStyle w:val="HTMLCode"/>
        </w:rPr>
        <w:lastRenderedPageBreak/>
        <w:t xml:space="preserve">    </w:t>
      </w:r>
      <w:r>
        <w:rPr>
          <w:rStyle w:val="hljs-keyword"/>
          <w:rFonts w:eastAsiaTheme="majorEastAsia"/>
        </w:rPr>
        <w:t>END</w:t>
      </w:r>
      <w:r>
        <w:rPr>
          <w:rStyle w:val="HTMLCode"/>
        </w:rPr>
        <w:t xml:space="preserve"> IF;</w:t>
      </w:r>
    </w:p>
    <w:p w14:paraId="4F01643B" w14:textId="77777777" w:rsidR="00A110BD" w:rsidRDefault="00A110BD" w:rsidP="00A110BD">
      <w:pPr>
        <w:pStyle w:val="HTMLPreformatted"/>
        <w:rPr>
          <w:rStyle w:val="HTMLCode"/>
        </w:rPr>
      </w:pPr>
      <w:r>
        <w:rPr>
          <w:rStyle w:val="hljs-keyword"/>
          <w:rFonts w:eastAsiaTheme="majorEastAsia"/>
        </w:rPr>
        <w:t>END</w:t>
      </w:r>
      <w:r>
        <w:rPr>
          <w:rStyle w:val="hljs-operator"/>
          <w:rFonts w:eastAsiaTheme="majorEastAsia"/>
        </w:rPr>
        <w:t>//</w:t>
      </w:r>
    </w:p>
    <w:p w14:paraId="036F1A7B" w14:textId="77777777" w:rsidR="00A110BD" w:rsidRDefault="00A110BD" w:rsidP="00A110BD">
      <w:pPr>
        <w:pStyle w:val="HTMLPreformatted"/>
        <w:rPr>
          <w:rStyle w:val="HTMLCode"/>
        </w:rPr>
      </w:pPr>
    </w:p>
    <w:p w14:paraId="58579B80" w14:textId="77777777" w:rsidR="00A110BD" w:rsidRDefault="00A110BD" w:rsidP="00A110BD">
      <w:pPr>
        <w:pStyle w:val="HTMLPreformatted"/>
        <w:rPr>
          <w:rStyle w:val="HTMLCode"/>
        </w:rPr>
      </w:pPr>
      <w:r>
        <w:rPr>
          <w:rStyle w:val="HTMLCode"/>
        </w:rPr>
        <w:t>DELIMITER ;</w:t>
      </w:r>
    </w:p>
    <w:p w14:paraId="33F56DE5" w14:textId="77777777" w:rsidR="00A110BD" w:rsidRDefault="00A110BD" w:rsidP="00A110BD">
      <w:pPr>
        <w:pStyle w:val="Heading3"/>
      </w:pPr>
      <w:r>
        <w:t>Explanation</w:t>
      </w:r>
    </w:p>
    <w:p w14:paraId="6985AF59" w14:textId="77777777" w:rsidR="00A110BD" w:rsidRDefault="00A110BD" w:rsidP="00A110BD">
      <w:pPr>
        <w:numPr>
          <w:ilvl w:val="0"/>
          <w:numId w:val="34"/>
        </w:numPr>
        <w:spacing w:before="100" w:beforeAutospacing="1" w:after="100" w:afterAutospacing="1" w:line="240" w:lineRule="auto"/>
      </w:pPr>
      <w:r>
        <w:rPr>
          <w:rStyle w:val="Strong"/>
        </w:rPr>
        <w:t>Procedure Name</w:t>
      </w:r>
      <w:r>
        <w:t xml:space="preserve">: The procedure is called </w:t>
      </w:r>
      <w:r>
        <w:rPr>
          <w:rStyle w:val="HTMLCode"/>
          <w:rFonts w:eastAsiaTheme="minorEastAsia"/>
        </w:rPr>
        <w:t>UpdateReviewStatus</w:t>
      </w:r>
      <w:r>
        <w:t>.</w:t>
      </w:r>
    </w:p>
    <w:p w14:paraId="48A4DC46" w14:textId="77777777" w:rsidR="00A110BD" w:rsidRDefault="00A110BD" w:rsidP="00A110BD">
      <w:pPr>
        <w:numPr>
          <w:ilvl w:val="0"/>
          <w:numId w:val="34"/>
        </w:numPr>
        <w:spacing w:before="100" w:beforeAutospacing="1" w:after="100" w:afterAutospacing="1" w:line="240" w:lineRule="auto"/>
      </w:pPr>
      <w:r>
        <w:rPr>
          <w:rStyle w:val="Strong"/>
        </w:rPr>
        <w:t>Parameters</w:t>
      </w:r>
      <w:r>
        <w:t>:</w:t>
      </w:r>
    </w:p>
    <w:p w14:paraId="77A33554" w14:textId="77777777" w:rsidR="00A110BD" w:rsidRDefault="00A110BD" w:rsidP="00A110BD">
      <w:pPr>
        <w:numPr>
          <w:ilvl w:val="1"/>
          <w:numId w:val="34"/>
        </w:numPr>
        <w:spacing w:before="100" w:beforeAutospacing="1" w:after="100" w:afterAutospacing="1" w:line="240" w:lineRule="auto"/>
      </w:pPr>
      <w:r>
        <w:rPr>
          <w:rStyle w:val="HTMLCode"/>
          <w:rFonts w:eastAsiaTheme="minorEastAsia"/>
        </w:rPr>
        <w:t>p_submission_id</w:t>
      </w:r>
      <w:r>
        <w:t>: The ID of the submission whose review status you want to update.</w:t>
      </w:r>
    </w:p>
    <w:p w14:paraId="4B41D7CB" w14:textId="77777777" w:rsidR="00A110BD" w:rsidRDefault="00A110BD" w:rsidP="00A110BD">
      <w:pPr>
        <w:numPr>
          <w:ilvl w:val="1"/>
          <w:numId w:val="34"/>
        </w:numPr>
        <w:spacing w:before="100" w:beforeAutospacing="1" w:after="100" w:afterAutospacing="1" w:line="240" w:lineRule="auto"/>
      </w:pPr>
      <w:r>
        <w:rPr>
          <w:rStyle w:val="HTMLCode"/>
          <w:rFonts w:eastAsiaTheme="minorEastAsia"/>
        </w:rPr>
        <w:t>p_review_status</w:t>
      </w:r>
      <w:r>
        <w:t>: The new review status (e.g., "approved" or "rejected").</w:t>
      </w:r>
    </w:p>
    <w:p w14:paraId="38005F63" w14:textId="77777777" w:rsidR="00A110BD" w:rsidRDefault="00A110BD" w:rsidP="00A110BD">
      <w:pPr>
        <w:numPr>
          <w:ilvl w:val="0"/>
          <w:numId w:val="34"/>
        </w:numPr>
        <w:spacing w:before="100" w:beforeAutospacing="1" w:after="100" w:afterAutospacing="1" w:line="240" w:lineRule="auto"/>
      </w:pPr>
      <w:r>
        <w:rPr>
          <w:rStyle w:val="Strong"/>
        </w:rPr>
        <w:t>Update Review Status</w:t>
      </w:r>
      <w:r>
        <w:t xml:space="preserve">: The first </w:t>
      </w:r>
      <w:r>
        <w:rPr>
          <w:rStyle w:val="HTMLCode"/>
          <w:rFonts w:eastAsiaTheme="minorEastAsia"/>
        </w:rPr>
        <w:t>UPDATE</w:t>
      </w:r>
      <w:r>
        <w:t xml:space="preserve"> query updates the </w:t>
      </w:r>
      <w:r>
        <w:rPr>
          <w:rStyle w:val="HTMLCode"/>
          <w:rFonts w:eastAsiaTheme="minorEastAsia"/>
        </w:rPr>
        <w:t>review_status</w:t>
      </w:r>
      <w:r>
        <w:t xml:space="preserve"> in the </w:t>
      </w:r>
      <w:r>
        <w:rPr>
          <w:rStyle w:val="HTMLCode"/>
          <w:rFonts w:eastAsiaTheme="minorEastAsia"/>
        </w:rPr>
        <w:t>submissions</w:t>
      </w:r>
      <w:r>
        <w:t xml:space="preserve"> table based on </w:t>
      </w:r>
      <w:r>
        <w:rPr>
          <w:rStyle w:val="HTMLCode"/>
          <w:rFonts w:eastAsiaTheme="minorEastAsia"/>
        </w:rPr>
        <w:t>submission_id</w:t>
      </w:r>
      <w:r>
        <w:t>.</w:t>
      </w:r>
    </w:p>
    <w:p w14:paraId="01582E3D" w14:textId="77777777" w:rsidR="00A110BD" w:rsidRDefault="00A110BD" w:rsidP="00A110BD">
      <w:pPr>
        <w:numPr>
          <w:ilvl w:val="0"/>
          <w:numId w:val="34"/>
        </w:numPr>
        <w:spacing w:before="100" w:beforeAutospacing="1" w:after="100" w:afterAutospacing="1" w:line="240" w:lineRule="auto"/>
      </w:pPr>
      <w:r>
        <w:rPr>
          <w:rStyle w:val="Strong"/>
        </w:rPr>
        <w:t>Update Subtask Status if Approved</w:t>
      </w:r>
      <w:r>
        <w:t>:</w:t>
      </w:r>
    </w:p>
    <w:p w14:paraId="2EF28266" w14:textId="77777777" w:rsidR="00A110BD" w:rsidRDefault="00A110BD" w:rsidP="00A110BD">
      <w:pPr>
        <w:numPr>
          <w:ilvl w:val="1"/>
          <w:numId w:val="34"/>
        </w:numPr>
        <w:spacing w:before="100" w:beforeAutospacing="1" w:after="100" w:afterAutospacing="1" w:line="240" w:lineRule="auto"/>
      </w:pPr>
      <w:r>
        <w:t xml:space="preserve">If the new review status is "approved," the procedure finds the corresponding </w:t>
      </w:r>
      <w:r>
        <w:rPr>
          <w:rStyle w:val="HTMLCode"/>
          <w:rFonts w:eastAsiaTheme="minorEastAsia"/>
        </w:rPr>
        <w:t>subtask_id</w:t>
      </w:r>
      <w:r>
        <w:t xml:space="preserve"> and updates its status to "completed."</w:t>
      </w:r>
    </w:p>
    <w:p w14:paraId="28814B4A" w14:textId="77777777" w:rsidR="00A110BD" w:rsidRDefault="00A110BD" w:rsidP="00A110BD">
      <w:pPr>
        <w:pStyle w:val="NormalWeb"/>
      </w:pPr>
      <w:r>
        <w:t>To call this procedure, use:</w:t>
      </w:r>
    </w:p>
    <w:p w14:paraId="033218C3" w14:textId="77777777" w:rsidR="00A110BD" w:rsidRDefault="00A110BD" w:rsidP="00A110BD">
      <w:pPr>
        <w:pStyle w:val="HTMLPreformatted"/>
      </w:pPr>
      <w:r>
        <w:t>sql</w:t>
      </w:r>
    </w:p>
    <w:p w14:paraId="33EC9585" w14:textId="77777777" w:rsidR="00A110BD" w:rsidRDefault="00A110BD" w:rsidP="00A110BD">
      <w:pPr>
        <w:pStyle w:val="HTMLPreformatted"/>
      </w:pPr>
      <w:r>
        <w:t>Copy code</w:t>
      </w:r>
    </w:p>
    <w:p w14:paraId="1630D2A5" w14:textId="77777777" w:rsidR="00A110BD" w:rsidRDefault="00A110BD" w:rsidP="00A110BD">
      <w:pPr>
        <w:pStyle w:val="HTMLPreformatted"/>
        <w:rPr>
          <w:rStyle w:val="HTMLCode"/>
        </w:rPr>
      </w:pPr>
      <w:r>
        <w:rPr>
          <w:rStyle w:val="hljs-keyword"/>
          <w:rFonts w:eastAsiaTheme="majorEastAsia"/>
        </w:rPr>
        <w:t>CALL</w:t>
      </w:r>
      <w:r>
        <w:rPr>
          <w:rStyle w:val="HTMLCode"/>
        </w:rPr>
        <w:t xml:space="preserve"> UpdateReviewStatus(</w:t>
      </w:r>
      <w:r>
        <w:rPr>
          <w:rStyle w:val="hljs-number"/>
        </w:rPr>
        <w:t>1</w:t>
      </w:r>
      <w:r>
        <w:rPr>
          <w:rStyle w:val="HTMLCode"/>
        </w:rPr>
        <w:t xml:space="preserve">, </w:t>
      </w:r>
      <w:r>
        <w:rPr>
          <w:rStyle w:val="hljs-string"/>
        </w:rPr>
        <w:t>'approved'</w:t>
      </w:r>
      <w:r>
        <w:rPr>
          <w:rStyle w:val="HTMLCode"/>
        </w:rPr>
        <w:t>);</w:t>
      </w:r>
    </w:p>
    <w:p w14:paraId="6A0DC311" w14:textId="77777777" w:rsidR="00A110BD" w:rsidRDefault="00A110BD" w:rsidP="00A110BD">
      <w:pPr>
        <w:pStyle w:val="NormalWeb"/>
      </w:pPr>
      <w:r>
        <w:t xml:space="preserve">This call would update the submission with ID </w:t>
      </w:r>
      <w:r>
        <w:rPr>
          <w:rStyle w:val="HTMLCode"/>
        </w:rPr>
        <w:t>1</w:t>
      </w:r>
      <w:r>
        <w:t xml:space="preserve"> to be "approved" and, if applicable, update the related subtask to "completed.</w:t>
      </w:r>
    </w:p>
    <w:p w14:paraId="52B9A3CA" w14:textId="4E022A6C" w:rsidR="003316D4" w:rsidRDefault="003316D4" w:rsidP="003316D4"/>
    <w:p w14:paraId="42E1B148" w14:textId="675AF5F0" w:rsidR="003316D4" w:rsidRDefault="003316D4" w:rsidP="003316D4"/>
    <w:p w14:paraId="579054DF" w14:textId="77777777" w:rsidR="003316D4" w:rsidRDefault="003316D4" w:rsidP="003316D4">
      <w:pPr>
        <w:pStyle w:val="Heading2"/>
      </w:pPr>
      <w:r>
        <w:t>Prompt:</w:t>
      </w:r>
    </w:p>
    <w:p w14:paraId="5714D5F6" w14:textId="77777777" w:rsidR="003316D4" w:rsidRDefault="003316D4" w:rsidP="003316D4">
      <w:r>
        <w:t>Can you suggest a structure for the README file for my proposal management system?</w:t>
      </w:r>
    </w:p>
    <w:p w14:paraId="55612E3C" w14:textId="77777777" w:rsidR="003316D4" w:rsidRDefault="003316D4" w:rsidP="003316D4">
      <w:pPr>
        <w:pStyle w:val="Heading2"/>
      </w:pPr>
      <w:r>
        <w:t>Response:</w:t>
      </w:r>
    </w:p>
    <w:p w14:paraId="54624DC0" w14:textId="77777777" w:rsidR="00F27A91" w:rsidRDefault="00F27A91" w:rsidP="00F27A91">
      <w:pPr>
        <w:pStyle w:val="NormalWeb"/>
      </w:pPr>
      <w:r>
        <w:t>Here’s a sample README file for your proposal management system project:</w:t>
      </w:r>
    </w:p>
    <w:p w14:paraId="5A4DABFF" w14:textId="77777777" w:rsidR="00F27A91" w:rsidRDefault="00F27A91" w:rsidP="00F27A91">
      <w:pPr>
        <w:pStyle w:val="HTMLPreformatted"/>
      </w:pPr>
      <w:r>
        <w:t>markdown</w:t>
      </w:r>
    </w:p>
    <w:p w14:paraId="70CC2907" w14:textId="77777777" w:rsidR="00F27A91" w:rsidRDefault="00F27A91" w:rsidP="00F27A91">
      <w:pPr>
        <w:pStyle w:val="HTMLPreformatted"/>
      </w:pPr>
      <w:r>
        <w:t>Copy code</w:t>
      </w:r>
    </w:p>
    <w:p w14:paraId="634EF81D" w14:textId="77777777" w:rsidR="00F27A91" w:rsidRDefault="00F27A91" w:rsidP="00F27A91">
      <w:pPr>
        <w:pStyle w:val="HTMLPreformatted"/>
        <w:rPr>
          <w:rStyle w:val="HTMLCode"/>
        </w:rPr>
      </w:pPr>
      <w:r>
        <w:rPr>
          <w:rStyle w:val="hljs-section"/>
          <w:rFonts w:eastAsiaTheme="majorEastAsia"/>
        </w:rPr>
        <w:t># Proposal Management System</w:t>
      </w:r>
    </w:p>
    <w:p w14:paraId="67915310" w14:textId="77777777" w:rsidR="00F27A91" w:rsidRDefault="00F27A91" w:rsidP="00F27A91">
      <w:pPr>
        <w:pStyle w:val="HTMLPreformatted"/>
        <w:rPr>
          <w:rStyle w:val="HTMLCode"/>
        </w:rPr>
      </w:pPr>
    </w:p>
    <w:p w14:paraId="4D2C878B" w14:textId="77777777" w:rsidR="00F27A91" w:rsidRDefault="00F27A91" w:rsidP="00F27A91">
      <w:pPr>
        <w:pStyle w:val="HTMLPreformatted"/>
        <w:rPr>
          <w:rStyle w:val="HTMLCode"/>
        </w:rPr>
      </w:pPr>
      <w:r>
        <w:rPr>
          <w:rStyle w:val="hljs-section"/>
          <w:rFonts w:eastAsiaTheme="majorEastAsia"/>
        </w:rPr>
        <w:t>## Overview</w:t>
      </w:r>
    </w:p>
    <w:p w14:paraId="4058CD91" w14:textId="77777777" w:rsidR="00F27A91" w:rsidRDefault="00F27A91" w:rsidP="00F27A91">
      <w:pPr>
        <w:pStyle w:val="HTMLPreformatted"/>
        <w:rPr>
          <w:rStyle w:val="HTMLCode"/>
        </w:rPr>
      </w:pPr>
    </w:p>
    <w:p w14:paraId="29D306FF" w14:textId="77777777" w:rsidR="00F27A91" w:rsidRDefault="00F27A91" w:rsidP="00F27A91">
      <w:pPr>
        <w:pStyle w:val="HTMLPreformatted"/>
        <w:rPr>
          <w:rStyle w:val="HTMLCode"/>
        </w:rPr>
      </w:pPr>
      <w:r>
        <w:rPr>
          <w:rStyle w:val="HTMLCode"/>
        </w:rPr>
        <w:t>The Proposal Management System is a web application that facilitates the management of proposals, subtasks, and submissions. It allows users to create proposals, manage subtasks, submit files, and review submissions efficiently. The application is built using the Gin framework for the backend with a MySQL database and a simple frontend using Bootstrap, HTML, CSS, and JavaScript.</w:t>
      </w:r>
    </w:p>
    <w:p w14:paraId="1FC03DE1" w14:textId="77777777" w:rsidR="00F27A91" w:rsidRDefault="00F27A91" w:rsidP="00F27A91">
      <w:pPr>
        <w:pStyle w:val="HTMLPreformatted"/>
        <w:rPr>
          <w:rStyle w:val="HTMLCode"/>
        </w:rPr>
      </w:pPr>
    </w:p>
    <w:p w14:paraId="2D12A107" w14:textId="77777777" w:rsidR="00F27A91" w:rsidRDefault="00F27A91" w:rsidP="00F27A91">
      <w:pPr>
        <w:pStyle w:val="HTMLPreformatted"/>
        <w:rPr>
          <w:rStyle w:val="HTMLCode"/>
        </w:rPr>
      </w:pPr>
      <w:r>
        <w:rPr>
          <w:rStyle w:val="hljs-section"/>
          <w:rFonts w:eastAsiaTheme="majorEastAsia"/>
        </w:rPr>
        <w:t>## Features</w:t>
      </w:r>
    </w:p>
    <w:p w14:paraId="3EB85D8A" w14:textId="77777777" w:rsidR="00F27A91" w:rsidRDefault="00F27A91" w:rsidP="00F27A91">
      <w:pPr>
        <w:pStyle w:val="HTMLPreformatted"/>
        <w:rPr>
          <w:rStyle w:val="HTMLCode"/>
        </w:rPr>
      </w:pPr>
    </w:p>
    <w:p w14:paraId="41E9425C" w14:textId="77777777" w:rsidR="00F27A91" w:rsidRDefault="00F27A91" w:rsidP="00F27A91">
      <w:pPr>
        <w:pStyle w:val="HTMLPreformatted"/>
        <w:rPr>
          <w:rStyle w:val="HTMLCode"/>
        </w:rPr>
      </w:pPr>
      <w:r>
        <w:rPr>
          <w:rStyle w:val="hljs-bullet"/>
          <w:rFonts w:eastAsiaTheme="majorEastAsia"/>
        </w:rPr>
        <w:t>-</w:t>
      </w:r>
      <w:r>
        <w:rPr>
          <w:rStyle w:val="HTMLCode"/>
        </w:rPr>
        <w:t xml:space="preserve"> User authentication (Signup and Login)</w:t>
      </w:r>
    </w:p>
    <w:p w14:paraId="2CA3AB59" w14:textId="77777777" w:rsidR="00F27A91" w:rsidRDefault="00F27A91" w:rsidP="00F27A91">
      <w:pPr>
        <w:pStyle w:val="HTMLPreformatted"/>
        <w:rPr>
          <w:rStyle w:val="HTMLCode"/>
        </w:rPr>
      </w:pPr>
      <w:r>
        <w:rPr>
          <w:rStyle w:val="hljs-bullet"/>
          <w:rFonts w:eastAsiaTheme="majorEastAsia"/>
        </w:rPr>
        <w:t>-</w:t>
      </w:r>
      <w:r>
        <w:rPr>
          <w:rStyle w:val="HTMLCode"/>
        </w:rPr>
        <w:t xml:space="preserve"> Proposal creation and management</w:t>
      </w:r>
    </w:p>
    <w:p w14:paraId="1DF14CB3" w14:textId="77777777" w:rsidR="00F27A91" w:rsidRDefault="00F27A91" w:rsidP="00F27A91">
      <w:pPr>
        <w:pStyle w:val="HTMLPreformatted"/>
        <w:rPr>
          <w:rStyle w:val="HTMLCode"/>
        </w:rPr>
      </w:pPr>
      <w:r>
        <w:rPr>
          <w:rStyle w:val="hljs-bullet"/>
          <w:rFonts w:eastAsiaTheme="majorEastAsia"/>
        </w:rPr>
        <w:t>-</w:t>
      </w:r>
      <w:r>
        <w:rPr>
          <w:rStyle w:val="HTMLCode"/>
        </w:rPr>
        <w:t xml:space="preserve"> Subtask management for each proposal</w:t>
      </w:r>
    </w:p>
    <w:p w14:paraId="4D1840EC" w14:textId="77777777" w:rsidR="00F27A91" w:rsidRDefault="00F27A91" w:rsidP="00F27A91">
      <w:pPr>
        <w:pStyle w:val="HTMLPreformatted"/>
        <w:rPr>
          <w:rStyle w:val="HTMLCode"/>
        </w:rPr>
      </w:pPr>
      <w:r>
        <w:rPr>
          <w:rStyle w:val="hljs-bullet"/>
          <w:rFonts w:eastAsiaTheme="majorEastAsia"/>
        </w:rPr>
        <w:t>-</w:t>
      </w:r>
      <w:r>
        <w:rPr>
          <w:rStyle w:val="HTMLCode"/>
        </w:rPr>
        <w:t xml:space="preserve"> Submission of files for specific subtasks</w:t>
      </w:r>
    </w:p>
    <w:p w14:paraId="367F8C08" w14:textId="77777777" w:rsidR="00F27A91" w:rsidRDefault="00F27A91" w:rsidP="00F27A91">
      <w:pPr>
        <w:pStyle w:val="HTMLPreformatted"/>
        <w:rPr>
          <w:rStyle w:val="HTMLCode"/>
        </w:rPr>
      </w:pPr>
      <w:r>
        <w:rPr>
          <w:rStyle w:val="hljs-bullet"/>
          <w:rFonts w:eastAsiaTheme="majorEastAsia"/>
        </w:rPr>
        <w:t>-</w:t>
      </w:r>
      <w:r>
        <w:rPr>
          <w:rStyle w:val="HTMLCode"/>
        </w:rPr>
        <w:t xml:space="preserve"> Review submissions with approval/rejection functionality</w:t>
      </w:r>
    </w:p>
    <w:p w14:paraId="562BD0C4" w14:textId="77777777" w:rsidR="00F27A91" w:rsidRDefault="00F27A91" w:rsidP="00F27A91">
      <w:pPr>
        <w:pStyle w:val="HTMLPreformatted"/>
        <w:rPr>
          <w:rStyle w:val="HTMLCode"/>
        </w:rPr>
      </w:pPr>
      <w:r>
        <w:rPr>
          <w:rStyle w:val="hljs-bullet"/>
          <w:rFonts w:eastAsiaTheme="majorEastAsia"/>
        </w:rPr>
        <w:t>-</w:t>
      </w:r>
      <w:r>
        <w:rPr>
          <w:rStyle w:val="HTMLCode"/>
        </w:rPr>
        <w:t xml:space="preserve"> Notifications for new proposals, subtasks, and submission reviews</w:t>
      </w:r>
    </w:p>
    <w:p w14:paraId="69F4E271" w14:textId="77777777" w:rsidR="00F27A91" w:rsidRDefault="00F27A91" w:rsidP="00F27A91">
      <w:pPr>
        <w:pStyle w:val="HTMLPreformatted"/>
        <w:rPr>
          <w:rStyle w:val="HTMLCode"/>
        </w:rPr>
      </w:pPr>
    </w:p>
    <w:p w14:paraId="729FF0D3" w14:textId="77777777" w:rsidR="00F27A91" w:rsidRDefault="00F27A91" w:rsidP="00F27A91">
      <w:pPr>
        <w:pStyle w:val="HTMLPreformatted"/>
        <w:rPr>
          <w:rStyle w:val="HTMLCode"/>
        </w:rPr>
      </w:pPr>
      <w:r>
        <w:rPr>
          <w:rStyle w:val="hljs-section"/>
          <w:rFonts w:eastAsiaTheme="majorEastAsia"/>
        </w:rPr>
        <w:t>## Tech Stack</w:t>
      </w:r>
    </w:p>
    <w:p w14:paraId="7CE6BE71" w14:textId="77777777" w:rsidR="00F27A91" w:rsidRDefault="00F27A91" w:rsidP="00F27A91">
      <w:pPr>
        <w:pStyle w:val="HTMLPreformatted"/>
        <w:rPr>
          <w:rStyle w:val="HTMLCode"/>
        </w:rPr>
      </w:pPr>
    </w:p>
    <w:p w14:paraId="3B24F58E" w14:textId="77777777" w:rsidR="00F27A91" w:rsidRDefault="00F27A91" w:rsidP="00F27A91">
      <w:pPr>
        <w:pStyle w:val="HTMLPreformatted"/>
        <w:rPr>
          <w:rStyle w:val="HTMLCode"/>
        </w:rPr>
      </w:pPr>
      <w:r>
        <w:rPr>
          <w:rStyle w:val="hljs-bullet"/>
          <w:rFonts w:eastAsiaTheme="majorEastAsia"/>
        </w:rPr>
        <w:t>-</w:t>
      </w:r>
      <w:r>
        <w:rPr>
          <w:rStyle w:val="HTMLCode"/>
        </w:rPr>
        <w:t xml:space="preserve"> </w:t>
      </w:r>
      <w:r>
        <w:rPr>
          <w:rStyle w:val="hljs-strong"/>
          <w:rFonts w:eastAsiaTheme="majorEastAsia"/>
        </w:rPr>
        <w:t>**Backend**</w:t>
      </w:r>
      <w:r>
        <w:rPr>
          <w:rStyle w:val="HTMLCode"/>
        </w:rPr>
        <w:t>: Golang (Gin framework)</w:t>
      </w:r>
    </w:p>
    <w:p w14:paraId="13ED0FD9" w14:textId="77777777" w:rsidR="00F27A91" w:rsidRDefault="00F27A91" w:rsidP="00F27A91">
      <w:pPr>
        <w:pStyle w:val="HTMLPreformatted"/>
        <w:rPr>
          <w:rStyle w:val="HTMLCode"/>
        </w:rPr>
      </w:pPr>
      <w:r>
        <w:rPr>
          <w:rStyle w:val="hljs-bullet"/>
          <w:rFonts w:eastAsiaTheme="majorEastAsia"/>
        </w:rPr>
        <w:t>-</w:t>
      </w:r>
      <w:r>
        <w:rPr>
          <w:rStyle w:val="HTMLCode"/>
        </w:rPr>
        <w:t xml:space="preserve"> </w:t>
      </w:r>
      <w:r>
        <w:rPr>
          <w:rStyle w:val="hljs-strong"/>
          <w:rFonts w:eastAsiaTheme="majorEastAsia"/>
        </w:rPr>
        <w:t>**Database**</w:t>
      </w:r>
      <w:r>
        <w:rPr>
          <w:rStyle w:val="HTMLCode"/>
        </w:rPr>
        <w:t>: MySQL</w:t>
      </w:r>
    </w:p>
    <w:p w14:paraId="0885A159" w14:textId="77777777" w:rsidR="00F27A91" w:rsidRDefault="00F27A91" w:rsidP="00F27A91">
      <w:pPr>
        <w:pStyle w:val="HTMLPreformatted"/>
        <w:rPr>
          <w:rStyle w:val="HTMLCode"/>
        </w:rPr>
      </w:pPr>
      <w:r>
        <w:rPr>
          <w:rStyle w:val="hljs-bullet"/>
          <w:rFonts w:eastAsiaTheme="majorEastAsia"/>
        </w:rPr>
        <w:t>-</w:t>
      </w:r>
      <w:r>
        <w:rPr>
          <w:rStyle w:val="HTMLCode"/>
        </w:rPr>
        <w:t xml:space="preserve"> </w:t>
      </w:r>
      <w:r>
        <w:rPr>
          <w:rStyle w:val="hljs-strong"/>
          <w:rFonts w:eastAsiaTheme="majorEastAsia"/>
        </w:rPr>
        <w:t>**Frontend**</w:t>
      </w:r>
      <w:r>
        <w:rPr>
          <w:rStyle w:val="HTMLCode"/>
        </w:rPr>
        <w:t>: HTML, CSS (Bootstrap), JavaScript (AJAX)</w:t>
      </w:r>
    </w:p>
    <w:p w14:paraId="098B7893" w14:textId="77777777" w:rsidR="00F27A91" w:rsidRDefault="00F27A91" w:rsidP="00F27A91">
      <w:pPr>
        <w:pStyle w:val="HTMLPreformatted"/>
        <w:rPr>
          <w:rStyle w:val="HTMLCode"/>
        </w:rPr>
      </w:pPr>
      <w:r>
        <w:rPr>
          <w:rStyle w:val="hljs-bullet"/>
          <w:rFonts w:eastAsiaTheme="majorEastAsia"/>
        </w:rPr>
        <w:t>-</w:t>
      </w:r>
      <w:r>
        <w:rPr>
          <w:rStyle w:val="HTMLCode"/>
        </w:rPr>
        <w:t xml:space="preserve"> </w:t>
      </w:r>
      <w:r>
        <w:rPr>
          <w:rStyle w:val="hljs-strong"/>
          <w:rFonts w:eastAsiaTheme="majorEastAsia"/>
        </w:rPr>
        <w:t>**Cloud Services**</w:t>
      </w:r>
      <w:r>
        <w:rPr>
          <w:rStyle w:val="HTMLCode"/>
        </w:rPr>
        <w:t>: Azure Cloud Services (if applicable)</w:t>
      </w:r>
    </w:p>
    <w:p w14:paraId="469D5D71" w14:textId="77777777" w:rsidR="00F27A91" w:rsidRDefault="00F27A91" w:rsidP="00F27A91">
      <w:pPr>
        <w:pStyle w:val="HTMLPreformatted"/>
        <w:rPr>
          <w:rStyle w:val="HTMLCode"/>
        </w:rPr>
      </w:pPr>
    </w:p>
    <w:p w14:paraId="1E16A12D" w14:textId="77777777" w:rsidR="00F27A91" w:rsidRDefault="00F27A91" w:rsidP="00F27A91">
      <w:pPr>
        <w:pStyle w:val="HTMLPreformatted"/>
        <w:rPr>
          <w:rStyle w:val="HTMLCode"/>
        </w:rPr>
      </w:pPr>
      <w:r>
        <w:rPr>
          <w:rStyle w:val="hljs-section"/>
          <w:rFonts w:eastAsiaTheme="majorEastAsia"/>
        </w:rPr>
        <w:t>## Getting Started</w:t>
      </w:r>
    </w:p>
    <w:p w14:paraId="65320F1E" w14:textId="77777777" w:rsidR="00F27A91" w:rsidRDefault="00F27A91" w:rsidP="00F27A91">
      <w:pPr>
        <w:pStyle w:val="HTMLPreformatted"/>
        <w:rPr>
          <w:rStyle w:val="HTMLCode"/>
        </w:rPr>
      </w:pPr>
    </w:p>
    <w:p w14:paraId="4C7ACE96" w14:textId="77777777" w:rsidR="00F27A91" w:rsidRDefault="00F27A91" w:rsidP="00F27A91">
      <w:pPr>
        <w:pStyle w:val="HTMLPreformatted"/>
        <w:rPr>
          <w:rStyle w:val="HTMLCode"/>
        </w:rPr>
      </w:pPr>
      <w:r>
        <w:rPr>
          <w:rStyle w:val="hljs-section"/>
          <w:rFonts w:eastAsiaTheme="majorEastAsia"/>
        </w:rPr>
        <w:t>### Prerequisites</w:t>
      </w:r>
    </w:p>
    <w:p w14:paraId="1E541E6C" w14:textId="77777777" w:rsidR="00F27A91" w:rsidRDefault="00F27A91" w:rsidP="00F27A91">
      <w:pPr>
        <w:pStyle w:val="HTMLPreformatted"/>
        <w:rPr>
          <w:rStyle w:val="HTMLCode"/>
        </w:rPr>
      </w:pPr>
    </w:p>
    <w:p w14:paraId="1C1FC51E" w14:textId="77777777" w:rsidR="00F27A91" w:rsidRDefault="00F27A91" w:rsidP="00F27A91">
      <w:pPr>
        <w:pStyle w:val="HTMLPreformatted"/>
        <w:rPr>
          <w:rStyle w:val="HTMLCode"/>
        </w:rPr>
      </w:pPr>
      <w:r>
        <w:rPr>
          <w:rStyle w:val="hljs-bullet"/>
          <w:rFonts w:eastAsiaTheme="majorEastAsia"/>
        </w:rPr>
        <w:t>-</w:t>
      </w:r>
      <w:r>
        <w:rPr>
          <w:rStyle w:val="HTMLCode"/>
        </w:rPr>
        <w:t xml:space="preserve"> Go (1.16 or later)</w:t>
      </w:r>
    </w:p>
    <w:p w14:paraId="09D9C600" w14:textId="77777777" w:rsidR="00F27A91" w:rsidRDefault="00F27A91" w:rsidP="00F27A91">
      <w:pPr>
        <w:pStyle w:val="HTMLPreformatted"/>
        <w:rPr>
          <w:rStyle w:val="HTMLCode"/>
        </w:rPr>
      </w:pPr>
      <w:r>
        <w:rPr>
          <w:rStyle w:val="hljs-bullet"/>
          <w:rFonts w:eastAsiaTheme="majorEastAsia"/>
        </w:rPr>
        <w:t>-</w:t>
      </w:r>
      <w:r>
        <w:rPr>
          <w:rStyle w:val="HTMLCode"/>
        </w:rPr>
        <w:t xml:space="preserve"> MySQL server</w:t>
      </w:r>
    </w:p>
    <w:p w14:paraId="028DA706" w14:textId="77777777" w:rsidR="00F27A91" w:rsidRDefault="00F27A91" w:rsidP="00F27A91">
      <w:pPr>
        <w:pStyle w:val="HTMLPreformatted"/>
        <w:rPr>
          <w:rStyle w:val="HTMLCode"/>
        </w:rPr>
      </w:pPr>
      <w:r>
        <w:rPr>
          <w:rStyle w:val="hljs-bullet"/>
          <w:rFonts w:eastAsiaTheme="majorEastAsia"/>
        </w:rPr>
        <w:t>-</w:t>
      </w:r>
      <w:r>
        <w:rPr>
          <w:rStyle w:val="HTMLCode"/>
        </w:rPr>
        <w:t xml:space="preserve"> Git (optional, for version control)</w:t>
      </w:r>
    </w:p>
    <w:p w14:paraId="0F4D4D6D" w14:textId="77777777" w:rsidR="00F27A91" w:rsidRDefault="00F27A91" w:rsidP="00F27A91">
      <w:pPr>
        <w:pStyle w:val="HTMLPreformatted"/>
        <w:rPr>
          <w:rStyle w:val="HTMLCode"/>
        </w:rPr>
      </w:pPr>
    </w:p>
    <w:p w14:paraId="23A00394" w14:textId="77777777" w:rsidR="00F27A91" w:rsidRDefault="00F27A91" w:rsidP="00F27A91">
      <w:pPr>
        <w:pStyle w:val="HTMLPreformatted"/>
        <w:rPr>
          <w:rStyle w:val="HTMLCode"/>
        </w:rPr>
      </w:pPr>
      <w:r>
        <w:rPr>
          <w:rStyle w:val="hljs-section"/>
          <w:rFonts w:eastAsiaTheme="majorEastAsia"/>
        </w:rPr>
        <w:t>### Installation</w:t>
      </w:r>
    </w:p>
    <w:p w14:paraId="4CB5F8FD" w14:textId="77777777" w:rsidR="00F27A91" w:rsidRDefault="00F27A91" w:rsidP="00F27A91">
      <w:pPr>
        <w:pStyle w:val="HTMLPreformatted"/>
        <w:rPr>
          <w:rStyle w:val="HTMLCode"/>
        </w:rPr>
      </w:pPr>
    </w:p>
    <w:p w14:paraId="7C1DF2E6" w14:textId="77777777" w:rsidR="00F27A91" w:rsidRDefault="00F27A91" w:rsidP="00F27A91">
      <w:pPr>
        <w:pStyle w:val="HTMLPreformatted"/>
        <w:rPr>
          <w:rStyle w:val="HTMLCode"/>
        </w:rPr>
      </w:pPr>
      <w:r>
        <w:rPr>
          <w:rStyle w:val="hljs-bullet"/>
          <w:rFonts w:eastAsiaTheme="majorEastAsia"/>
        </w:rPr>
        <w:t>1.</w:t>
      </w:r>
      <w:r>
        <w:rPr>
          <w:rStyle w:val="HTMLCode"/>
        </w:rPr>
        <w:t xml:space="preserve"> Clone the repository:</w:t>
      </w:r>
    </w:p>
    <w:p w14:paraId="23FC5E76" w14:textId="77777777" w:rsidR="00F27A91" w:rsidRDefault="00F27A91" w:rsidP="00F27A91">
      <w:pPr>
        <w:pStyle w:val="HTMLPreformatted"/>
        <w:rPr>
          <w:rStyle w:val="hljs-code"/>
        </w:rPr>
      </w:pPr>
      <w:r>
        <w:rPr>
          <w:rStyle w:val="HTMLCode"/>
        </w:rPr>
        <w:t xml:space="preserve">   </w:t>
      </w:r>
      <w:r>
        <w:rPr>
          <w:rStyle w:val="hljs-code"/>
        </w:rPr>
        <w:t>```bash</w:t>
      </w:r>
    </w:p>
    <w:p w14:paraId="23C0A6EA" w14:textId="77777777" w:rsidR="00F27A91" w:rsidRDefault="00F27A91" w:rsidP="00F27A91">
      <w:pPr>
        <w:pStyle w:val="HTMLPreformatted"/>
        <w:rPr>
          <w:rStyle w:val="hljs-code"/>
        </w:rPr>
      </w:pPr>
      <w:r>
        <w:rPr>
          <w:rStyle w:val="hljs-code"/>
        </w:rPr>
        <w:t xml:space="preserve">   git clone &lt;repository-url&gt;</w:t>
      </w:r>
    </w:p>
    <w:p w14:paraId="30D034E0" w14:textId="77777777" w:rsidR="00F27A91" w:rsidRDefault="00F27A91" w:rsidP="00F27A91">
      <w:pPr>
        <w:pStyle w:val="HTMLPreformatted"/>
        <w:rPr>
          <w:rStyle w:val="hljs-code"/>
        </w:rPr>
      </w:pPr>
      <w:r>
        <w:rPr>
          <w:rStyle w:val="hljs-code"/>
        </w:rPr>
        <w:t xml:space="preserve">   cd proposal-management-system</w:t>
      </w:r>
    </w:p>
    <w:p w14:paraId="3E89555C" w14:textId="77777777" w:rsidR="00F27A91" w:rsidRDefault="00F27A91" w:rsidP="00F27A91">
      <w:pPr>
        <w:pStyle w:val="NormalWeb"/>
        <w:numPr>
          <w:ilvl w:val="0"/>
          <w:numId w:val="35"/>
        </w:numPr>
      </w:pPr>
      <w:r>
        <w:t>Set up the MySQL database:</w:t>
      </w:r>
    </w:p>
    <w:p w14:paraId="359C780C" w14:textId="77777777" w:rsidR="00F27A91" w:rsidRDefault="00F27A91" w:rsidP="00F27A91">
      <w:pPr>
        <w:numPr>
          <w:ilvl w:val="1"/>
          <w:numId w:val="35"/>
        </w:numPr>
        <w:spacing w:before="100" w:beforeAutospacing="1" w:after="100" w:afterAutospacing="1" w:line="240" w:lineRule="auto"/>
      </w:pPr>
      <w:r>
        <w:t>Create a MySQL database for the application.</w:t>
      </w:r>
    </w:p>
    <w:p w14:paraId="4EB64517" w14:textId="77777777" w:rsidR="00F27A91" w:rsidRDefault="00F27A91" w:rsidP="00F27A91">
      <w:pPr>
        <w:numPr>
          <w:ilvl w:val="1"/>
          <w:numId w:val="35"/>
        </w:numPr>
        <w:spacing w:before="100" w:beforeAutospacing="1" w:after="100" w:afterAutospacing="1" w:line="240" w:lineRule="auto"/>
      </w:pPr>
      <w:r>
        <w:t>Run the provided SQL scripts to create the required tables.</w:t>
      </w:r>
    </w:p>
    <w:p w14:paraId="4185704D" w14:textId="77777777" w:rsidR="00F27A91" w:rsidRDefault="00F27A91" w:rsidP="00F27A91">
      <w:pPr>
        <w:pStyle w:val="NormalWeb"/>
        <w:numPr>
          <w:ilvl w:val="0"/>
          <w:numId w:val="35"/>
        </w:numPr>
      </w:pPr>
      <w:r>
        <w:t>Configure the database connection in the code (if needed):</w:t>
      </w:r>
    </w:p>
    <w:p w14:paraId="373217DC" w14:textId="77777777" w:rsidR="00F27A91" w:rsidRDefault="00F27A91" w:rsidP="00F27A91">
      <w:pPr>
        <w:numPr>
          <w:ilvl w:val="1"/>
          <w:numId w:val="35"/>
        </w:numPr>
        <w:spacing w:before="100" w:beforeAutospacing="1" w:after="100" w:afterAutospacing="1" w:line="240" w:lineRule="auto"/>
      </w:pPr>
      <w:r>
        <w:t>Update the connection settings in your Golang code to point to your MySQL database.</w:t>
      </w:r>
    </w:p>
    <w:p w14:paraId="17CA1D41" w14:textId="77777777" w:rsidR="00F27A91" w:rsidRDefault="00F27A91" w:rsidP="00F27A91">
      <w:pPr>
        <w:pStyle w:val="NormalWeb"/>
        <w:numPr>
          <w:ilvl w:val="0"/>
          <w:numId w:val="35"/>
        </w:numPr>
      </w:pPr>
      <w:r>
        <w:t>Run the application:</w:t>
      </w:r>
    </w:p>
    <w:p w14:paraId="3FD10148" w14:textId="77777777" w:rsidR="00F27A91" w:rsidRDefault="00F27A91" w:rsidP="00F27A91">
      <w:pPr>
        <w:pStyle w:val="HTMLPreformatted"/>
        <w:ind w:left="720"/>
      </w:pPr>
      <w:r>
        <w:t>bash</w:t>
      </w:r>
    </w:p>
    <w:p w14:paraId="502B099D" w14:textId="77777777" w:rsidR="00F27A91" w:rsidRDefault="00F27A91" w:rsidP="00F27A91">
      <w:pPr>
        <w:pStyle w:val="HTMLPreformatted"/>
        <w:ind w:left="720"/>
      </w:pPr>
      <w:r>
        <w:t>Copy code</w:t>
      </w:r>
    </w:p>
    <w:p w14:paraId="1E1C9970" w14:textId="77777777" w:rsidR="00F27A91" w:rsidRDefault="00F27A91" w:rsidP="00F27A91">
      <w:pPr>
        <w:pStyle w:val="HTMLPreformatted"/>
        <w:ind w:left="720"/>
        <w:rPr>
          <w:rStyle w:val="HTMLCode"/>
        </w:rPr>
      </w:pPr>
      <w:r>
        <w:rPr>
          <w:rStyle w:val="HTMLCode"/>
        </w:rPr>
        <w:t>go run main.go</w:t>
      </w:r>
    </w:p>
    <w:p w14:paraId="4A372984" w14:textId="77777777" w:rsidR="00F27A91" w:rsidRDefault="00F27A91" w:rsidP="00F27A91">
      <w:pPr>
        <w:pStyle w:val="NormalWeb"/>
        <w:numPr>
          <w:ilvl w:val="0"/>
          <w:numId w:val="35"/>
        </w:numPr>
      </w:pPr>
      <w:r>
        <w:t>Open your web browser and navigate to:</w:t>
      </w:r>
    </w:p>
    <w:p w14:paraId="41407FE6" w14:textId="77777777" w:rsidR="00F27A91" w:rsidRDefault="00F27A91" w:rsidP="00F27A91">
      <w:pPr>
        <w:pStyle w:val="HTMLPreformatted"/>
        <w:ind w:left="720"/>
      </w:pPr>
      <w:r>
        <w:t>arduino</w:t>
      </w:r>
    </w:p>
    <w:p w14:paraId="62777750" w14:textId="77777777" w:rsidR="00F27A91" w:rsidRDefault="00F27A91" w:rsidP="00F27A91">
      <w:pPr>
        <w:pStyle w:val="HTMLPreformatted"/>
        <w:ind w:left="720"/>
      </w:pPr>
      <w:r>
        <w:t>Copy code</w:t>
      </w:r>
    </w:p>
    <w:p w14:paraId="1C293352" w14:textId="77777777" w:rsidR="00F27A91" w:rsidRDefault="00F27A91" w:rsidP="00F27A91">
      <w:pPr>
        <w:pStyle w:val="HTMLPreformatted"/>
        <w:ind w:left="720"/>
        <w:rPr>
          <w:rStyle w:val="HTMLCode"/>
        </w:rPr>
      </w:pPr>
      <w:r>
        <w:rPr>
          <w:rStyle w:val="HTMLCode"/>
        </w:rPr>
        <w:t>http:</w:t>
      </w:r>
      <w:r>
        <w:rPr>
          <w:rStyle w:val="hljs-comment"/>
          <w:rFonts w:eastAsiaTheme="majorEastAsia"/>
        </w:rPr>
        <w:t>//localhost:8080</w:t>
      </w:r>
    </w:p>
    <w:p w14:paraId="73A2A2E8" w14:textId="77777777" w:rsidR="00F27A91" w:rsidRDefault="00F27A91" w:rsidP="00F27A91">
      <w:pPr>
        <w:pStyle w:val="Heading2"/>
      </w:pPr>
      <w:r>
        <w:t>API Endpoints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6"/>
        <w:gridCol w:w="832"/>
        <w:gridCol w:w="3376"/>
      </w:tblGrid>
      <w:tr w:rsidR="00F27A91" w14:paraId="7AF82605" w14:textId="77777777" w:rsidTr="00F27A91">
        <w:trPr>
          <w:tblHeader/>
          <w:tblCellSpacing w:w="15" w:type="dxa"/>
        </w:trPr>
        <w:tc>
          <w:tcPr>
            <w:tcW w:w="0" w:type="auto"/>
            <w:vAlign w:val="center"/>
            <w:hideMark/>
          </w:tcPr>
          <w:p w14:paraId="4150A17B" w14:textId="77777777" w:rsidR="00F27A91" w:rsidRDefault="00F27A91">
            <w:pPr>
              <w:jc w:val="center"/>
              <w:rPr>
                <w:b/>
                <w:bCs/>
              </w:rPr>
            </w:pPr>
            <w:r>
              <w:rPr>
                <w:b/>
                <w:bCs/>
              </w:rPr>
              <w:t>Endpoint</w:t>
            </w:r>
          </w:p>
        </w:tc>
        <w:tc>
          <w:tcPr>
            <w:tcW w:w="0" w:type="auto"/>
            <w:vAlign w:val="center"/>
            <w:hideMark/>
          </w:tcPr>
          <w:p w14:paraId="4D4FC79F" w14:textId="77777777" w:rsidR="00F27A91" w:rsidRDefault="00F27A91">
            <w:pPr>
              <w:jc w:val="center"/>
              <w:rPr>
                <w:b/>
                <w:bCs/>
              </w:rPr>
            </w:pPr>
            <w:r>
              <w:rPr>
                <w:b/>
                <w:bCs/>
              </w:rPr>
              <w:t>Method</w:t>
            </w:r>
          </w:p>
        </w:tc>
        <w:tc>
          <w:tcPr>
            <w:tcW w:w="0" w:type="auto"/>
            <w:vAlign w:val="center"/>
            <w:hideMark/>
          </w:tcPr>
          <w:p w14:paraId="08A9F3BC" w14:textId="77777777" w:rsidR="00F27A91" w:rsidRDefault="00F27A91">
            <w:pPr>
              <w:jc w:val="center"/>
              <w:rPr>
                <w:b/>
                <w:bCs/>
              </w:rPr>
            </w:pPr>
            <w:r>
              <w:rPr>
                <w:b/>
                <w:bCs/>
              </w:rPr>
              <w:t>Description</w:t>
            </w:r>
          </w:p>
        </w:tc>
      </w:tr>
      <w:tr w:rsidR="00F27A91" w14:paraId="65FD36A8" w14:textId="77777777" w:rsidTr="00F27A91">
        <w:trPr>
          <w:tblCellSpacing w:w="15" w:type="dxa"/>
        </w:trPr>
        <w:tc>
          <w:tcPr>
            <w:tcW w:w="0" w:type="auto"/>
            <w:vAlign w:val="center"/>
            <w:hideMark/>
          </w:tcPr>
          <w:p w14:paraId="1CD78CE6" w14:textId="77777777" w:rsidR="00F27A91" w:rsidRDefault="00F27A91">
            <w:r>
              <w:rPr>
                <w:rStyle w:val="HTMLCode"/>
                <w:rFonts w:eastAsiaTheme="minorEastAsia"/>
              </w:rPr>
              <w:lastRenderedPageBreak/>
              <w:t>/signup</w:t>
            </w:r>
          </w:p>
        </w:tc>
        <w:tc>
          <w:tcPr>
            <w:tcW w:w="0" w:type="auto"/>
            <w:vAlign w:val="center"/>
            <w:hideMark/>
          </w:tcPr>
          <w:p w14:paraId="1445096E" w14:textId="77777777" w:rsidR="00F27A91" w:rsidRDefault="00F27A91">
            <w:r>
              <w:t>POST</w:t>
            </w:r>
          </w:p>
        </w:tc>
        <w:tc>
          <w:tcPr>
            <w:tcW w:w="0" w:type="auto"/>
            <w:vAlign w:val="center"/>
            <w:hideMark/>
          </w:tcPr>
          <w:p w14:paraId="37878B71" w14:textId="77777777" w:rsidR="00F27A91" w:rsidRDefault="00F27A91">
            <w:r>
              <w:t>Register a new user</w:t>
            </w:r>
          </w:p>
        </w:tc>
      </w:tr>
      <w:tr w:rsidR="00F27A91" w14:paraId="26073D1F" w14:textId="77777777" w:rsidTr="00F27A91">
        <w:trPr>
          <w:tblCellSpacing w:w="15" w:type="dxa"/>
        </w:trPr>
        <w:tc>
          <w:tcPr>
            <w:tcW w:w="0" w:type="auto"/>
            <w:vAlign w:val="center"/>
            <w:hideMark/>
          </w:tcPr>
          <w:p w14:paraId="3E26A53F" w14:textId="77777777" w:rsidR="00F27A91" w:rsidRDefault="00F27A91">
            <w:r>
              <w:rPr>
                <w:rStyle w:val="HTMLCode"/>
                <w:rFonts w:eastAsiaTheme="minorEastAsia"/>
              </w:rPr>
              <w:t>/login</w:t>
            </w:r>
          </w:p>
        </w:tc>
        <w:tc>
          <w:tcPr>
            <w:tcW w:w="0" w:type="auto"/>
            <w:vAlign w:val="center"/>
            <w:hideMark/>
          </w:tcPr>
          <w:p w14:paraId="6B9E3009" w14:textId="77777777" w:rsidR="00F27A91" w:rsidRDefault="00F27A91">
            <w:r>
              <w:t>POST</w:t>
            </w:r>
          </w:p>
        </w:tc>
        <w:tc>
          <w:tcPr>
            <w:tcW w:w="0" w:type="auto"/>
            <w:vAlign w:val="center"/>
            <w:hideMark/>
          </w:tcPr>
          <w:p w14:paraId="2EA5B46B" w14:textId="77777777" w:rsidR="00F27A91" w:rsidRDefault="00F27A91">
            <w:r>
              <w:t>Authenticate user</w:t>
            </w:r>
          </w:p>
        </w:tc>
      </w:tr>
      <w:tr w:rsidR="00F27A91" w14:paraId="0B0F73ED" w14:textId="77777777" w:rsidTr="00F27A91">
        <w:trPr>
          <w:tblCellSpacing w:w="15" w:type="dxa"/>
        </w:trPr>
        <w:tc>
          <w:tcPr>
            <w:tcW w:w="0" w:type="auto"/>
            <w:vAlign w:val="center"/>
            <w:hideMark/>
          </w:tcPr>
          <w:p w14:paraId="7EC09657" w14:textId="77777777" w:rsidR="00F27A91" w:rsidRDefault="00F27A91">
            <w:r>
              <w:rPr>
                <w:rStyle w:val="HTMLCode"/>
                <w:rFonts w:eastAsiaTheme="minorEastAsia"/>
              </w:rPr>
              <w:t>/proposals</w:t>
            </w:r>
          </w:p>
        </w:tc>
        <w:tc>
          <w:tcPr>
            <w:tcW w:w="0" w:type="auto"/>
            <w:vAlign w:val="center"/>
            <w:hideMark/>
          </w:tcPr>
          <w:p w14:paraId="3D547DC5" w14:textId="77777777" w:rsidR="00F27A91" w:rsidRDefault="00F27A91">
            <w:r>
              <w:t>GET</w:t>
            </w:r>
          </w:p>
        </w:tc>
        <w:tc>
          <w:tcPr>
            <w:tcW w:w="0" w:type="auto"/>
            <w:vAlign w:val="center"/>
            <w:hideMark/>
          </w:tcPr>
          <w:p w14:paraId="6D69B346" w14:textId="77777777" w:rsidR="00F27A91" w:rsidRDefault="00F27A91">
            <w:r>
              <w:t>Retrieve all proposals</w:t>
            </w:r>
          </w:p>
        </w:tc>
      </w:tr>
      <w:tr w:rsidR="00F27A91" w14:paraId="3586E969" w14:textId="77777777" w:rsidTr="00F27A91">
        <w:trPr>
          <w:tblCellSpacing w:w="15" w:type="dxa"/>
        </w:trPr>
        <w:tc>
          <w:tcPr>
            <w:tcW w:w="0" w:type="auto"/>
            <w:vAlign w:val="center"/>
            <w:hideMark/>
          </w:tcPr>
          <w:p w14:paraId="6ADF095C" w14:textId="77777777" w:rsidR="00F27A91" w:rsidRDefault="00F27A91">
            <w:r>
              <w:rPr>
                <w:rStyle w:val="HTMLCode"/>
                <w:rFonts w:eastAsiaTheme="minorEastAsia"/>
              </w:rPr>
              <w:t>/subtasks</w:t>
            </w:r>
          </w:p>
        </w:tc>
        <w:tc>
          <w:tcPr>
            <w:tcW w:w="0" w:type="auto"/>
            <w:vAlign w:val="center"/>
            <w:hideMark/>
          </w:tcPr>
          <w:p w14:paraId="09770C74" w14:textId="77777777" w:rsidR="00F27A91" w:rsidRDefault="00F27A91">
            <w:r>
              <w:t>GET</w:t>
            </w:r>
          </w:p>
        </w:tc>
        <w:tc>
          <w:tcPr>
            <w:tcW w:w="0" w:type="auto"/>
            <w:vAlign w:val="center"/>
            <w:hideMark/>
          </w:tcPr>
          <w:p w14:paraId="372585B3" w14:textId="77777777" w:rsidR="00F27A91" w:rsidRDefault="00F27A91">
            <w:r>
              <w:t>Retrieve all subtasks for a proposal</w:t>
            </w:r>
          </w:p>
        </w:tc>
      </w:tr>
      <w:tr w:rsidR="00F27A91" w14:paraId="0CE83735" w14:textId="77777777" w:rsidTr="00F27A91">
        <w:trPr>
          <w:tblCellSpacing w:w="15" w:type="dxa"/>
        </w:trPr>
        <w:tc>
          <w:tcPr>
            <w:tcW w:w="0" w:type="auto"/>
            <w:vAlign w:val="center"/>
            <w:hideMark/>
          </w:tcPr>
          <w:p w14:paraId="13B542A1" w14:textId="77777777" w:rsidR="00F27A91" w:rsidRDefault="00F27A91">
            <w:r>
              <w:rPr>
                <w:rStyle w:val="HTMLCode"/>
                <w:rFonts w:eastAsiaTheme="minorEastAsia"/>
              </w:rPr>
              <w:t>/submissions</w:t>
            </w:r>
          </w:p>
        </w:tc>
        <w:tc>
          <w:tcPr>
            <w:tcW w:w="0" w:type="auto"/>
            <w:vAlign w:val="center"/>
            <w:hideMark/>
          </w:tcPr>
          <w:p w14:paraId="2BC9DA07" w14:textId="77777777" w:rsidR="00F27A91" w:rsidRDefault="00F27A91">
            <w:r>
              <w:t>POST</w:t>
            </w:r>
          </w:p>
        </w:tc>
        <w:tc>
          <w:tcPr>
            <w:tcW w:w="0" w:type="auto"/>
            <w:vAlign w:val="center"/>
            <w:hideMark/>
          </w:tcPr>
          <w:p w14:paraId="79BE1994" w14:textId="77777777" w:rsidR="00F27A91" w:rsidRDefault="00F27A91">
            <w:r>
              <w:t>Submit a file for a specific subtask</w:t>
            </w:r>
          </w:p>
        </w:tc>
      </w:tr>
      <w:tr w:rsidR="00F27A91" w14:paraId="2DD94EA4" w14:textId="77777777" w:rsidTr="00F27A91">
        <w:trPr>
          <w:tblCellSpacing w:w="15" w:type="dxa"/>
        </w:trPr>
        <w:tc>
          <w:tcPr>
            <w:tcW w:w="0" w:type="auto"/>
            <w:vAlign w:val="center"/>
            <w:hideMark/>
          </w:tcPr>
          <w:p w14:paraId="439AAA38" w14:textId="77777777" w:rsidR="00F27A91" w:rsidRDefault="00F27A91">
            <w:r>
              <w:rPr>
                <w:rStyle w:val="HTMLCode"/>
                <w:rFonts w:eastAsiaTheme="minorEastAsia"/>
              </w:rPr>
              <w:t>/notifications</w:t>
            </w:r>
          </w:p>
        </w:tc>
        <w:tc>
          <w:tcPr>
            <w:tcW w:w="0" w:type="auto"/>
            <w:vAlign w:val="center"/>
            <w:hideMark/>
          </w:tcPr>
          <w:p w14:paraId="1F810881" w14:textId="77777777" w:rsidR="00F27A91" w:rsidRDefault="00F27A91">
            <w:r>
              <w:t>GET</w:t>
            </w:r>
          </w:p>
        </w:tc>
        <w:tc>
          <w:tcPr>
            <w:tcW w:w="0" w:type="auto"/>
            <w:vAlign w:val="center"/>
            <w:hideMark/>
          </w:tcPr>
          <w:p w14:paraId="342FEE64" w14:textId="77777777" w:rsidR="00F27A91" w:rsidRDefault="00F27A91">
            <w:r>
              <w:t>Retrieve notifications for a user</w:t>
            </w:r>
          </w:p>
        </w:tc>
      </w:tr>
    </w:tbl>
    <w:p w14:paraId="04AABB07" w14:textId="77777777" w:rsidR="00F27A91" w:rsidRDefault="00F27A91" w:rsidP="00F27A91">
      <w:pPr>
        <w:pStyle w:val="Heading2"/>
      </w:pPr>
      <w:r>
        <w:t>Database Schema</w:t>
      </w:r>
    </w:p>
    <w:p w14:paraId="24D5C008" w14:textId="77777777" w:rsidR="00F27A91" w:rsidRDefault="00F27A91" w:rsidP="00F27A91">
      <w:pPr>
        <w:pStyle w:val="NormalWeb"/>
      </w:pPr>
      <w:r>
        <w:t>The application uses the following database tables:</w:t>
      </w:r>
    </w:p>
    <w:p w14:paraId="3734A722" w14:textId="77777777" w:rsidR="00F27A91" w:rsidRDefault="00F27A91" w:rsidP="00F27A91">
      <w:pPr>
        <w:numPr>
          <w:ilvl w:val="0"/>
          <w:numId w:val="36"/>
        </w:numPr>
        <w:spacing w:before="100" w:beforeAutospacing="1" w:after="100" w:afterAutospacing="1" w:line="240" w:lineRule="auto"/>
      </w:pPr>
      <w:r>
        <w:rPr>
          <w:rStyle w:val="Strong"/>
        </w:rPr>
        <w:t>users</w:t>
      </w:r>
      <w:r>
        <w:t>: Stores user information including name, email, and password.</w:t>
      </w:r>
    </w:p>
    <w:p w14:paraId="79FC8DFA" w14:textId="77777777" w:rsidR="00F27A91" w:rsidRDefault="00F27A91" w:rsidP="00F27A91">
      <w:pPr>
        <w:numPr>
          <w:ilvl w:val="0"/>
          <w:numId w:val="36"/>
        </w:numPr>
        <w:spacing w:before="100" w:beforeAutospacing="1" w:after="100" w:afterAutospacing="1" w:line="240" w:lineRule="auto"/>
      </w:pPr>
      <w:r>
        <w:rPr>
          <w:rStyle w:val="Strong"/>
        </w:rPr>
        <w:t>proposals</w:t>
      </w:r>
      <w:r>
        <w:t>: Contains proposal details and is linked to users (coordinators).</w:t>
      </w:r>
    </w:p>
    <w:p w14:paraId="68DFACB9" w14:textId="77777777" w:rsidR="00F27A91" w:rsidRDefault="00F27A91" w:rsidP="00F27A91">
      <w:pPr>
        <w:numPr>
          <w:ilvl w:val="0"/>
          <w:numId w:val="36"/>
        </w:numPr>
        <w:spacing w:before="100" w:beforeAutospacing="1" w:after="100" w:afterAutospacing="1" w:line="240" w:lineRule="auto"/>
      </w:pPr>
      <w:r>
        <w:rPr>
          <w:rStyle w:val="Strong"/>
        </w:rPr>
        <w:t>subtasks</w:t>
      </w:r>
      <w:r>
        <w:t>: Holds information about subtasks for each proposal.</w:t>
      </w:r>
    </w:p>
    <w:p w14:paraId="67F22D9D" w14:textId="77777777" w:rsidR="00F27A91" w:rsidRDefault="00F27A91" w:rsidP="00F27A91">
      <w:pPr>
        <w:numPr>
          <w:ilvl w:val="0"/>
          <w:numId w:val="36"/>
        </w:numPr>
        <w:spacing w:before="100" w:beforeAutospacing="1" w:after="100" w:afterAutospacing="1" w:line="240" w:lineRule="auto"/>
      </w:pPr>
      <w:r>
        <w:rPr>
          <w:rStyle w:val="Strong"/>
        </w:rPr>
        <w:t>submissions</w:t>
      </w:r>
      <w:r>
        <w:t>: Stores submissions made by users for specific subtasks.</w:t>
      </w:r>
    </w:p>
    <w:p w14:paraId="50CCDC44" w14:textId="77777777" w:rsidR="00F27A91" w:rsidRDefault="00F27A91" w:rsidP="00F27A91">
      <w:pPr>
        <w:numPr>
          <w:ilvl w:val="0"/>
          <w:numId w:val="36"/>
        </w:numPr>
        <w:spacing w:before="100" w:beforeAutospacing="1" w:after="100" w:afterAutospacing="1" w:line="240" w:lineRule="auto"/>
      </w:pPr>
      <w:r>
        <w:rPr>
          <w:rStyle w:val="Strong"/>
        </w:rPr>
        <w:t>notifications</w:t>
      </w:r>
      <w:r>
        <w:t>: Keeps track of notifications related to proposals, subtasks, and submissions.</w:t>
      </w:r>
    </w:p>
    <w:p w14:paraId="5E2AFCAF" w14:textId="77777777" w:rsidR="00F27A91" w:rsidRDefault="00F27A91" w:rsidP="00F27A91">
      <w:pPr>
        <w:pStyle w:val="Heading2"/>
      </w:pPr>
      <w:r>
        <w:t>Contributing</w:t>
      </w:r>
    </w:p>
    <w:p w14:paraId="322CB990" w14:textId="77777777" w:rsidR="00F27A91" w:rsidRDefault="00F27A91" w:rsidP="00F27A91">
      <w:pPr>
        <w:pStyle w:val="NormalWeb"/>
      </w:pPr>
      <w:r>
        <w:t>Contributions are welcome! If you have suggestions for improvements or find any issues, please open an issue or submit a pull request.</w:t>
      </w:r>
    </w:p>
    <w:p w14:paraId="78D7AA0B" w14:textId="77777777" w:rsidR="00F27A91" w:rsidRDefault="00F27A91" w:rsidP="00F27A91">
      <w:pPr>
        <w:pStyle w:val="Heading2"/>
      </w:pPr>
      <w:r>
        <w:t>License</w:t>
      </w:r>
    </w:p>
    <w:p w14:paraId="04A354F2" w14:textId="77777777" w:rsidR="00F27A91" w:rsidRDefault="00F27A91" w:rsidP="00F27A91">
      <w:pPr>
        <w:pStyle w:val="NormalWeb"/>
      </w:pPr>
      <w:r>
        <w:t>This project is licensed under the MIT License. See the LICENSE file for details.</w:t>
      </w:r>
    </w:p>
    <w:p w14:paraId="08FE7F97" w14:textId="77777777" w:rsidR="00F27A91" w:rsidRDefault="00F27A91" w:rsidP="00F27A91">
      <w:pPr>
        <w:pStyle w:val="Heading2"/>
      </w:pPr>
      <w:r>
        <w:t>Acknowledgments</w:t>
      </w:r>
    </w:p>
    <w:p w14:paraId="267175C2" w14:textId="77777777" w:rsidR="00F27A91" w:rsidRDefault="00F27A91" w:rsidP="00F27A91">
      <w:pPr>
        <w:numPr>
          <w:ilvl w:val="0"/>
          <w:numId w:val="37"/>
        </w:numPr>
        <w:spacing w:before="100" w:beforeAutospacing="1" w:after="100" w:afterAutospacing="1" w:line="240" w:lineRule="auto"/>
      </w:pPr>
      <w:hyperlink r:id="rId6" w:tgtFrame="_new" w:history="1">
        <w:r>
          <w:rPr>
            <w:rStyle w:val="Hyperlink"/>
          </w:rPr>
          <w:t>Gin Gonic</w:t>
        </w:r>
      </w:hyperlink>
      <w:r>
        <w:t xml:space="preserve"> for the web framework</w:t>
      </w:r>
    </w:p>
    <w:p w14:paraId="69BF6C44" w14:textId="77777777" w:rsidR="00F27A91" w:rsidRDefault="00F27A91" w:rsidP="00F27A91">
      <w:pPr>
        <w:numPr>
          <w:ilvl w:val="0"/>
          <w:numId w:val="37"/>
        </w:numPr>
        <w:spacing w:before="100" w:beforeAutospacing="1" w:after="100" w:afterAutospacing="1" w:line="240" w:lineRule="auto"/>
      </w:pPr>
      <w:hyperlink r:id="rId7" w:tgtFrame="_new" w:history="1">
        <w:r>
          <w:rPr>
            <w:rStyle w:val="Hyperlink"/>
          </w:rPr>
          <w:t>MySQL</w:t>
        </w:r>
      </w:hyperlink>
      <w:r>
        <w:t xml:space="preserve"> for the database</w:t>
      </w:r>
    </w:p>
    <w:p w14:paraId="6FA94FE8" w14:textId="77777777" w:rsidR="00F27A91" w:rsidRDefault="00F27A91" w:rsidP="00F27A91">
      <w:pPr>
        <w:numPr>
          <w:ilvl w:val="0"/>
          <w:numId w:val="37"/>
        </w:numPr>
        <w:spacing w:before="100" w:beforeAutospacing="1" w:after="100" w:afterAutospacing="1" w:line="240" w:lineRule="auto"/>
      </w:pPr>
      <w:hyperlink r:id="rId8" w:tgtFrame="_new" w:history="1">
        <w:r>
          <w:rPr>
            <w:rStyle w:val="Hyperlink"/>
          </w:rPr>
          <w:t>Bootstrap</w:t>
        </w:r>
      </w:hyperlink>
      <w:r>
        <w:t xml:space="preserve"> for frontend styling</w:t>
      </w:r>
    </w:p>
    <w:p w14:paraId="4D6B6400" w14:textId="77777777" w:rsidR="00F27A91" w:rsidRDefault="00F27A91" w:rsidP="00F27A91">
      <w:pPr>
        <w:pStyle w:val="HTMLPreformatted"/>
      </w:pPr>
      <w:r>
        <w:t>vbnet</w:t>
      </w:r>
    </w:p>
    <w:p w14:paraId="2BE8436B" w14:textId="77777777" w:rsidR="00F27A91" w:rsidRDefault="00F27A91" w:rsidP="00F27A91">
      <w:pPr>
        <w:pStyle w:val="HTMLPreformatted"/>
      </w:pPr>
      <w:r>
        <w:t>Copy code</w:t>
      </w:r>
    </w:p>
    <w:p w14:paraId="086F3D89" w14:textId="77777777" w:rsidR="00F27A91" w:rsidRDefault="00F27A91" w:rsidP="00F27A91">
      <w:pPr>
        <w:pStyle w:val="HTMLPreformatted"/>
        <w:rPr>
          <w:rStyle w:val="HTMLCode"/>
        </w:rPr>
      </w:pPr>
    </w:p>
    <w:p w14:paraId="2E986632" w14:textId="77777777" w:rsidR="00F27A91" w:rsidRDefault="00F27A91" w:rsidP="00F27A91">
      <w:pPr>
        <w:pStyle w:val="HTMLPreformatted"/>
        <w:rPr>
          <w:rStyle w:val="HTMLCode"/>
        </w:rPr>
      </w:pPr>
      <w:r>
        <w:rPr>
          <w:rStyle w:val="HTMLCode"/>
        </w:rPr>
        <w:t xml:space="preserve">### Instructions </w:t>
      </w:r>
      <w:r>
        <w:rPr>
          <w:rStyle w:val="hljs-keyword"/>
        </w:rPr>
        <w:t>for</w:t>
      </w:r>
      <w:r>
        <w:rPr>
          <w:rStyle w:val="HTMLCode"/>
        </w:rPr>
        <w:t xml:space="preserve"> Customization</w:t>
      </w:r>
    </w:p>
    <w:p w14:paraId="27955333" w14:textId="77777777" w:rsidR="00F27A91" w:rsidRDefault="00F27A91" w:rsidP="00F27A91">
      <w:pPr>
        <w:pStyle w:val="HTMLPreformatted"/>
        <w:rPr>
          <w:rStyle w:val="HTMLCode"/>
        </w:rPr>
      </w:pPr>
    </w:p>
    <w:p w14:paraId="26A5867F" w14:textId="77777777" w:rsidR="00F27A91" w:rsidRDefault="00F27A91" w:rsidP="00F27A91">
      <w:pPr>
        <w:pStyle w:val="HTMLPreformatted"/>
        <w:rPr>
          <w:rStyle w:val="HTMLCode"/>
        </w:rPr>
      </w:pPr>
      <w:r>
        <w:rPr>
          <w:rStyle w:val="HTMLCode"/>
        </w:rPr>
        <w:lastRenderedPageBreak/>
        <w:t xml:space="preserve">- Replace `&lt;repository-url&gt;` </w:t>
      </w:r>
      <w:r>
        <w:rPr>
          <w:rStyle w:val="hljs-keyword"/>
        </w:rPr>
        <w:t>with</w:t>
      </w:r>
      <w:r>
        <w:rPr>
          <w:rStyle w:val="HTMLCode"/>
        </w:rPr>
        <w:t xml:space="preserve"> the actual URL </w:t>
      </w:r>
      <w:r>
        <w:rPr>
          <w:rStyle w:val="hljs-keyword"/>
        </w:rPr>
        <w:t>of</w:t>
      </w:r>
      <w:r>
        <w:rPr>
          <w:rStyle w:val="HTMLCode"/>
        </w:rPr>
        <w:t xml:space="preserve"> your project repository.</w:t>
      </w:r>
    </w:p>
    <w:p w14:paraId="37258E1A" w14:textId="77777777" w:rsidR="00F27A91" w:rsidRDefault="00F27A91" w:rsidP="00F27A91">
      <w:pPr>
        <w:pStyle w:val="HTMLPreformatted"/>
        <w:rPr>
          <w:rStyle w:val="HTMLCode"/>
        </w:rPr>
      </w:pPr>
      <w:r>
        <w:rPr>
          <w:rStyle w:val="HTMLCode"/>
        </w:rPr>
        <w:t xml:space="preserve">- You may want </w:t>
      </w:r>
      <w:r>
        <w:rPr>
          <w:rStyle w:val="hljs-keyword"/>
        </w:rPr>
        <w:t>to</w:t>
      </w:r>
      <w:r>
        <w:rPr>
          <w:rStyle w:val="HTMLCode"/>
        </w:rPr>
        <w:t xml:space="preserve"> adjust the installation </w:t>
      </w:r>
      <w:r>
        <w:rPr>
          <w:rStyle w:val="hljs-builtin"/>
        </w:rPr>
        <w:t>and</w:t>
      </w:r>
      <w:r>
        <w:rPr>
          <w:rStyle w:val="HTMLCode"/>
        </w:rPr>
        <w:t xml:space="preserve"> configuration instructions based </w:t>
      </w:r>
      <w:r>
        <w:rPr>
          <w:rStyle w:val="hljs-keyword"/>
        </w:rPr>
        <w:t>on</w:t>
      </w:r>
      <w:r>
        <w:rPr>
          <w:rStyle w:val="HTMLCode"/>
        </w:rPr>
        <w:t xml:space="preserve"> your project</w:t>
      </w:r>
      <w:r>
        <w:rPr>
          <w:rStyle w:val="hljs-comment"/>
          <w:rFonts w:eastAsiaTheme="majorEastAsia"/>
        </w:rPr>
        <w:t>'s specifics.</w:t>
      </w:r>
    </w:p>
    <w:p w14:paraId="36C95EBA" w14:textId="77777777" w:rsidR="00F27A91" w:rsidRDefault="00F27A91" w:rsidP="00F27A91">
      <w:pPr>
        <w:pStyle w:val="HTMLPreformatted"/>
        <w:rPr>
          <w:rStyle w:val="HTMLCode"/>
        </w:rPr>
      </w:pPr>
      <w:r>
        <w:rPr>
          <w:rStyle w:val="HTMLCode"/>
        </w:rPr>
        <w:t xml:space="preserve">- Add any additional features </w:t>
      </w:r>
      <w:r>
        <w:rPr>
          <w:rStyle w:val="hljs-builtin"/>
        </w:rPr>
        <w:t>or</w:t>
      </w:r>
      <w:r>
        <w:rPr>
          <w:rStyle w:val="HTMLCode"/>
        </w:rPr>
        <w:t xml:space="preserve"> acknowledgments relevant </w:t>
      </w:r>
      <w:r>
        <w:rPr>
          <w:rStyle w:val="hljs-keyword"/>
        </w:rPr>
        <w:t>to</w:t>
      </w:r>
      <w:r>
        <w:rPr>
          <w:rStyle w:val="HTMLCode"/>
        </w:rPr>
        <w:t xml:space="preserve"> your project. </w:t>
      </w:r>
    </w:p>
    <w:p w14:paraId="6643D2E5" w14:textId="77777777" w:rsidR="00F27A91" w:rsidRDefault="00F27A91" w:rsidP="00F27A91">
      <w:pPr>
        <w:pStyle w:val="HTMLPreformatted"/>
        <w:rPr>
          <w:rStyle w:val="HTMLCode"/>
        </w:rPr>
      </w:pPr>
    </w:p>
    <w:p w14:paraId="52FE866A" w14:textId="77777777" w:rsidR="00F27A91" w:rsidRDefault="00F27A91" w:rsidP="00F27A91">
      <w:pPr>
        <w:pStyle w:val="HTMLPreformatted"/>
      </w:pPr>
      <w:r>
        <w:rPr>
          <w:rStyle w:val="HTMLCode"/>
        </w:rPr>
        <w:t xml:space="preserve">Feel free </w:t>
      </w:r>
      <w:r>
        <w:rPr>
          <w:rStyle w:val="hljs-keyword"/>
        </w:rPr>
        <w:t>to</w:t>
      </w:r>
      <w:r>
        <w:rPr>
          <w:rStyle w:val="HTMLCode"/>
        </w:rPr>
        <w:t xml:space="preserve"> </w:t>
      </w:r>
      <w:r>
        <w:rPr>
          <w:rStyle w:val="hljs-keyword"/>
        </w:rPr>
        <w:t>let</w:t>
      </w:r>
      <w:r>
        <w:rPr>
          <w:rStyle w:val="HTMLCode"/>
        </w:rPr>
        <w:t xml:space="preserve"> </w:t>
      </w:r>
      <w:r>
        <w:rPr>
          <w:rStyle w:val="hljs-keyword"/>
        </w:rPr>
        <w:t>me</w:t>
      </w:r>
      <w:r>
        <w:rPr>
          <w:rStyle w:val="HTMLCode"/>
        </w:rPr>
        <w:t xml:space="preserve"> know </w:t>
      </w:r>
      <w:r>
        <w:rPr>
          <w:rStyle w:val="hljs-keyword"/>
        </w:rPr>
        <w:t>if</w:t>
      </w:r>
      <w:r>
        <w:rPr>
          <w:rStyle w:val="HTMLCode"/>
        </w:rPr>
        <w:t xml:space="preserve"> you need any modifications </w:t>
      </w:r>
      <w:r>
        <w:rPr>
          <w:rStyle w:val="hljs-builtin"/>
        </w:rPr>
        <w:t>or</w:t>
      </w:r>
      <w:r>
        <w:rPr>
          <w:rStyle w:val="HTMLCode"/>
        </w:rPr>
        <w:t xml:space="preserve"> additional sections!</w:t>
      </w:r>
    </w:p>
    <w:p w14:paraId="2799EFC6" w14:textId="75228A93" w:rsidR="00F27A91" w:rsidRDefault="00F27A91" w:rsidP="00F27A91"/>
    <w:p w14:paraId="325A7254" w14:textId="54FCA646" w:rsidR="003316D4" w:rsidRDefault="003316D4" w:rsidP="003316D4"/>
    <w:sectPr w:rsidR="003316D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9008C0"/>
    <w:multiLevelType w:val="multilevel"/>
    <w:tmpl w:val="E1EA6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387228"/>
    <w:multiLevelType w:val="multilevel"/>
    <w:tmpl w:val="59A806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560A8D"/>
    <w:multiLevelType w:val="multilevel"/>
    <w:tmpl w:val="F51CB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8027A0"/>
    <w:multiLevelType w:val="multilevel"/>
    <w:tmpl w:val="CD7219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5279A4"/>
    <w:multiLevelType w:val="multilevel"/>
    <w:tmpl w:val="9BD0E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61454D"/>
    <w:multiLevelType w:val="multilevel"/>
    <w:tmpl w:val="A1747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E846A1"/>
    <w:multiLevelType w:val="multilevel"/>
    <w:tmpl w:val="ABCEA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F95049"/>
    <w:multiLevelType w:val="multilevel"/>
    <w:tmpl w:val="ABA43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D0478C"/>
    <w:multiLevelType w:val="multilevel"/>
    <w:tmpl w:val="F2E27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2D1408"/>
    <w:multiLevelType w:val="multilevel"/>
    <w:tmpl w:val="6310EB7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AF75EF"/>
    <w:multiLevelType w:val="multilevel"/>
    <w:tmpl w:val="45A09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096410"/>
    <w:multiLevelType w:val="multilevel"/>
    <w:tmpl w:val="2654D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115C34"/>
    <w:multiLevelType w:val="multilevel"/>
    <w:tmpl w:val="038090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3868C4"/>
    <w:multiLevelType w:val="multilevel"/>
    <w:tmpl w:val="09484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D52DEF"/>
    <w:multiLevelType w:val="multilevel"/>
    <w:tmpl w:val="B54492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A32AD7"/>
    <w:multiLevelType w:val="multilevel"/>
    <w:tmpl w:val="673E4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900A69"/>
    <w:multiLevelType w:val="multilevel"/>
    <w:tmpl w:val="04627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834DDE"/>
    <w:multiLevelType w:val="multilevel"/>
    <w:tmpl w:val="0E28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9F532A"/>
    <w:multiLevelType w:val="multilevel"/>
    <w:tmpl w:val="81BED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0D0083"/>
    <w:multiLevelType w:val="multilevel"/>
    <w:tmpl w:val="BCCEA7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ED0DC9"/>
    <w:multiLevelType w:val="multilevel"/>
    <w:tmpl w:val="09AC7F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B156BB6"/>
    <w:multiLevelType w:val="multilevel"/>
    <w:tmpl w:val="F1CA8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226B04"/>
    <w:multiLevelType w:val="multilevel"/>
    <w:tmpl w:val="81306D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897A68"/>
    <w:multiLevelType w:val="multilevel"/>
    <w:tmpl w:val="9B86F5C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40B55FA"/>
    <w:multiLevelType w:val="multilevel"/>
    <w:tmpl w:val="56F46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1E3E5D"/>
    <w:multiLevelType w:val="multilevel"/>
    <w:tmpl w:val="5330B2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D46B84"/>
    <w:multiLevelType w:val="multilevel"/>
    <w:tmpl w:val="FD1A7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844079"/>
    <w:multiLevelType w:val="multilevel"/>
    <w:tmpl w:val="61FC90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7"/>
  </w:num>
  <w:num w:numId="11">
    <w:abstractNumId w:val="23"/>
  </w:num>
  <w:num w:numId="12">
    <w:abstractNumId w:val="31"/>
  </w:num>
  <w:num w:numId="13">
    <w:abstractNumId w:val="21"/>
  </w:num>
  <w:num w:numId="14">
    <w:abstractNumId w:val="12"/>
  </w:num>
  <w:num w:numId="15">
    <w:abstractNumId w:val="18"/>
  </w:num>
  <w:num w:numId="16">
    <w:abstractNumId w:val="14"/>
  </w:num>
  <w:num w:numId="17">
    <w:abstractNumId w:val="28"/>
  </w:num>
  <w:num w:numId="18">
    <w:abstractNumId w:val="36"/>
  </w:num>
  <w:num w:numId="19">
    <w:abstractNumId w:val="33"/>
  </w:num>
  <w:num w:numId="20">
    <w:abstractNumId w:val="26"/>
  </w:num>
  <w:num w:numId="21">
    <w:abstractNumId w:val="10"/>
  </w:num>
  <w:num w:numId="22">
    <w:abstractNumId w:val="35"/>
  </w:num>
  <w:num w:numId="23">
    <w:abstractNumId w:val="30"/>
  </w:num>
  <w:num w:numId="24">
    <w:abstractNumId w:val="27"/>
  </w:num>
  <w:num w:numId="25">
    <w:abstractNumId w:val="13"/>
  </w:num>
  <w:num w:numId="26">
    <w:abstractNumId w:val="25"/>
  </w:num>
  <w:num w:numId="27">
    <w:abstractNumId w:val="29"/>
  </w:num>
  <w:num w:numId="28">
    <w:abstractNumId w:val="22"/>
  </w:num>
  <w:num w:numId="29">
    <w:abstractNumId w:val="24"/>
  </w:num>
  <w:num w:numId="30">
    <w:abstractNumId w:val="15"/>
  </w:num>
  <w:num w:numId="31">
    <w:abstractNumId w:val="16"/>
  </w:num>
  <w:num w:numId="32">
    <w:abstractNumId w:val="11"/>
  </w:num>
  <w:num w:numId="33">
    <w:abstractNumId w:val="20"/>
  </w:num>
  <w:num w:numId="34">
    <w:abstractNumId w:val="34"/>
  </w:num>
  <w:num w:numId="35">
    <w:abstractNumId w:val="32"/>
  </w:num>
  <w:num w:numId="36">
    <w:abstractNumId w:val="9"/>
  </w:num>
  <w:num w:numId="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78C6"/>
    <w:rsid w:val="0006063C"/>
    <w:rsid w:val="00075E56"/>
    <w:rsid w:val="000B1378"/>
    <w:rsid w:val="0015074B"/>
    <w:rsid w:val="0029639D"/>
    <w:rsid w:val="00326F90"/>
    <w:rsid w:val="003316D4"/>
    <w:rsid w:val="003C50DB"/>
    <w:rsid w:val="00424BB9"/>
    <w:rsid w:val="004A3C3E"/>
    <w:rsid w:val="00613FF5"/>
    <w:rsid w:val="00773425"/>
    <w:rsid w:val="007D2ED8"/>
    <w:rsid w:val="008576C0"/>
    <w:rsid w:val="008917CE"/>
    <w:rsid w:val="009D751E"/>
    <w:rsid w:val="00A110BD"/>
    <w:rsid w:val="00A826D5"/>
    <w:rsid w:val="00AA1D8D"/>
    <w:rsid w:val="00AD5BB8"/>
    <w:rsid w:val="00B15A73"/>
    <w:rsid w:val="00B345B2"/>
    <w:rsid w:val="00B47730"/>
    <w:rsid w:val="00BB50E2"/>
    <w:rsid w:val="00C734C2"/>
    <w:rsid w:val="00CB0664"/>
    <w:rsid w:val="00CB5C91"/>
    <w:rsid w:val="00D42399"/>
    <w:rsid w:val="00E5306B"/>
    <w:rsid w:val="00F27A91"/>
    <w:rsid w:val="00F96E6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1B20D9"/>
  <w14:defaultImageDpi w14:val="300"/>
  <w15:docId w15:val="{CA351A40-7087-47E3-9238-2F380588E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BB50E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B5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50E2"/>
    <w:rPr>
      <w:rFonts w:ascii="Courier New" w:eastAsia="Times New Roman" w:hAnsi="Courier New" w:cs="Courier New"/>
      <w:sz w:val="20"/>
      <w:szCs w:val="20"/>
    </w:rPr>
  </w:style>
  <w:style w:type="character" w:styleId="HTMLCode">
    <w:name w:val="HTML Code"/>
    <w:basedOn w:val="DefaultParagraphFont"/>
    <w:uiPriority w:val="99"/>
    <w:semiHidden/>
    <w:unhideWhenUsed/>
    <w:rsid w:val="00BB50E2"/>
    <w:rPr>
      <w:rFonts w:ascii="Courier New" w:eastAsia="Times New Roman" w:hAnsi="Courier New" w:cs="Courier New"/>
      <w:sz w:val="20"/>
      <w:szCs w:val="20"/>
    </w:rPr>
  </w:style>
  <w:style w:type="character" w:customStyle="1" w:styleId="hljs-keyword">
    <w:name w:val="hljs-keyword"/>
    <w:basedOn w:val="DefaultParagraphFont"/>
    <w:rsid w:val="00BB50E2"/>
  </w:style>
  <w:style w:type="character" w:customStyle="1" w:styleId="hljs-type">
    <w:name w:val="hljs-type"/>
    <w:basedOn w:val="DefaultParagraphFont"/>
    <w:rsid w:val="00BB50E2"/>
  </w:style>
  <w:style w:type="character" w:customStyle="1" w:styleId="hljs-number">
    <w:name w:val="hljs-number"/>
    <w:basedOn w:val="DefaultParagraphFont"/>
    <w:rsid w:val="00BB50E2"/>
  </w:style>
  <w:style w:type="character" w:customStyle="1" w:styleId="hljs-comment">
    <w:name w:val="hljs-comment"/>
    <w:basedOn w:val="DefaultParagraphFont"/>
    <w:rsid w:val="00BB50E2"/>
  </w:style>
  <w:style w:type="character" w:customStyle="1" w:styleId="hljs-builtin">
    <w:name w:val="hljs-built_in"/>
    <w:basedOn w:val="DefaultParagraphFont"/>
    <w:rsid w:val="00BB50E2"/>
  </w:style>
  <w:style w:type="character" w:customStyle="1" w:styleId="hljs-string">
    <w:name w:val="hljs-string"/>
    <w:basedOn w:val="DefaultParagraphFont"/>
    <w:rsid w:val="00BB50E2"/>
  </w:style>
  <w:style w:type="character" w:customStyle="1" w:styleId="hljs-operator">
    <w:name w:val="hljs-operator"/>
    <w:basedOn w:val="DefaultParagraphFont"/>
    <w:rsid w:val="00BB50E2"/>
  </w:style>
  <w:style w:type="character" w:customStyle="1" w:styleId="hljs-function">
    <w:name w:val="hljs-function"/>
    <w:basedOn w:val="DefaultParagraphFont"/>
    <w:rsid w:val="00BB50E2"/>
  </w:style>
  <w:style w:type="character" w:customStyle="1" w:styleId="hljs-title">
    <w:name w:val="hljs-title"/>
    <w:basedOn w:val="DefaultParagraphFont"/>
    <w:rsid w:val="00BB50E2"/>
  </w:style>
  <w:style w:type="character" w:customStyle="1" w:styleId="hljs-params">
    <w:name w:val="hljs-params"/>
    <w:basedOn w:val="DefaultParagraphFont"/>
    <w:rsid w:val="00BB50E2"/>
  </w:style>
  <w:style w:type="character" w:customStyle="1" w:styleId="hljs-literal">
    <w:name w:val="hljs-literal"/>
    <w:basedOn w:val="DefaultParagraphFont"/>
    <w:rsid w:val="00BB50E2"/>
  </w:style>
  <w:style w:type="character" w:customStyle="1" w:styleId="hljs-attr">
    <w:name w:val="hljs-attr"/>
    <w:basedOn w:val="DefaultParagraphFont"/>
    <w:rsid w:val="00BB50E2"/>
  </w:style>
  <w:style w:type="character" w:customStyle="1" w:styleId="hljs-variable">
    <w:name w:val="hljs-variable"/>
    <w:basedOn w:val="DefaultParagraphFont"/>
    <w:rsid w:val="00BB50E2"/>
  </w:style>
  <w:style w:type="character" w:customStyle="1" w:styleId="hljs-punctuation">
    <w:name w:val="hljs-punctuation"/>
    <w:basedOn w:val="DefaultParagraphFont"/>
    <w:rsid w:val="00075E56"/>
  </w:style>
  <w:style w:type="character" w:customStyle="1" w:styleId="hljs-meta">
    <w:name w:val="hljs-meta"/>
    <w:basedOn w:val="DefaultParagraphFont"/>
    <w:rsid w:val="009D751E"/>
  </w:style>
  <w:style w:type="character" w:customStyle="1" w:styleId="hljs-tag">
    <w:name w:val="hljs-tag"/>
    <w:basedOn w:val="DefaultParagraphFont"/>
    <w:rsid w:val="009D751E"/>
  </w:style>
  <w:style w:type="character" w:customStyle="1" w:styleId="hljs-name">
    <w:name w:val="hljs-name"/>
    <w:basedOn w:val="DefaultParagraphFont"/>
    <w:rsid w:val="009D751E"/>
  </w:style>
  <w:style w:type="character" w:customStyle="1" w:styleId="hljs-selector-tag">
    <w:name w:val="hljs-selector-tag"/>
    <w:basedOn w:val="DefaultParagraphFont"/>
    <w:rsid w:val="009D751E"/>
  </w:style>
  <w:style w:type="character" w:customStyle="1" w:styleId="hljs-attribute">
    <w:name w:val="hljs-attribute"/>
    <w:basedOn w:val="DefaultParagraphFont"/>
    <w:rsid w:val="009D751E"/>
  </w:style>
  <w:style w:type="character" w:customStyle="1" w:styleId="hljs-selector-class">
    <w:name w:val="hljs-selector-class"/>
    <w:basedOn w:val="DefaultParagraphFont"/>
    <w:rsid w:val="009D751E"/>
  </w:style>
  <w:style w:type="character" w:customStyle="1" w:styleId="hljs-selector-pseudo">
    <w:name w:val="hljs-selector-pseudo"/>
    <w:basedOn w:val="DefaultParagraphFont"/>
    <w:rsid w:val="009D751E"/>
  </w:style>
  <w:style w:type="character" w:customStyle="1" w:styleId="hljs-property">
    <w:name w:val="hljs-property"/>
    <w:basedOn w:val="DefaultParagraphFont"/>
    <w:rsid w:val="009D751E"/>
  </w:style>
  <w:style w:type="character" w:customStyle="1" w:styleId="hljs-subst">
    <w:name w:val="hljs-subst"/>
    <w:basedOn w:val="DefaultParagraphFont"/>
    <w:rsid w:val="009D751E"/>
  </w:style>
  <w:style w:type="character" w:customStyle="1" w:styleId="hljs-section">
    <w:name w:val="hljs-section"/>
    <w:basedOn w:val="DefaultParagraphFont"/>
    <w:rsid w:val="00F27A91"/>
  </w:style>
  <w:style w:type="character" w:customStyle="1" w:styleId="hljs-bullet">
    <w:name w:val="hljs-bullet"/>
    <w:basedOn w:val="DefaultParagraphFont"/>
    <w:rsid w:val="00F27A91"/>
  </w:style>
  <w:style w:type="character" w:customStyle="1" w:styleId="hljs-strong">
    <w:name w:val="hljs-strong"/>
    <w:basedOn w:val="DefaultParagraphFont"/>
    <w:rsid w:val="00F27A91"/>
  </w:style>
  <w:style w:type="character" w:customStyle="1" w:styleId="hljs-code">
    <w:name w:val="hljs-code"/>
    <w:basedOn w:val="DefaultParagraphFont"/>
    <w:rsid w:val="00F27A91"/>
  </w:style>
  <w:style w:type="character" w:styleId="Hyperlink">
    <w:name w:val="Hyperlink"/>
    <w:basedOn w:val="DefaultParagraphFont"/>
    <w:uiPriority w:val="99"/>
    <w:semiHidden/>
    <w:unhideWhenUsed/>
    <w:rsid w:val="00F27A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483477">
      <w:bodyDiv w:val="1"/>
      <w:marLeft w:val="0"/>
      <w:marRight w:val="0"/>
      <w:marTop w:val="0"/>
      <w:marBottom w:val="0"/>
      <w:divBdr>
        <w:top w:val="none" w:sz="0" w:space="0" w:color="auto"/>
        <w:left w:val="none" w:sz="0" w:space="0" w:color="auto"/>
        <w:bottom w:val="none" w:sz="0" w:space="0" w:color="auto"/>
        <w:right w:val="none" w:sz="0" w:space="0" w:color="auto"/>
      </w:divBdr>
      <w:divsChild>
        <w:div w:id="789473705">
          <w:marLeft w:val="0"/>
          <w:marRight w:val="0"/>
          <w:marTop w:val="0"/>
          <w:marBottom w:val="0"/>
          <w:divBdr>
            <w:top w:val="none" w:sz="0" w:space="0" w:color="auto"/>
            <w:left w:val="none" w:sz="0" w:space="0" w:color="auto"/>
            <w:bottom w:val="none" w:sz="0" w:space="0" w:color="auto"/>
            <w:right w:val="none" w:sz="0" w:space="0" w:color="auto"/>
          </w:divBdr>
          <w:divsChild>
            <w:div w:id="1730421299">
              <w:marLeft w:val="0"/>
              <w:marRight w:val="0"/>
              <w:marTop w:val="0"/>
              <w:marBottom w:val="0"/>
              <w:divBdr>
                <w:top w:val="none" w:sz="0" w:space="0" w:color="auto"/>
                <w:left w:val="none" w:sz="0" w:space="0" w:color="auto"/>
                <w:bottom w:val="none" w:sz="0" w:space="0" w:color="auto"/>
                <w:right w:val="none" w:sz="0" w:space="0" w:color="auto"/>
              </w:divBdr>
            </w:div>
            <w:div w:id="875393469">
              <w:marLeft w:val="0"/>
              <w:marRight w:val="0"/>
              <w:marTop w:val="0"/>
              <w:marBottom w:val="0"/>
              <w:divBdr>
                <w:top w:val="none" w:sz="0" w:space="0" w:color="auto"/>
                <w:left w:val="none" w:sz="0" w:space="0" w:color="auto"/>
                <w:bottom w:val="none" w:sz="0" w:space="0" w:color="auto"/>
                <w:right w:val="none" w:sz="0" w:space="0" w:color="auto"/>
              </w:divBdr>
              <w:divsChild>
                <w:div w:id="1581869939">
                  <w:marLeft w:val="0"/>
                  <w:marRight w:val="0"/>
                  <w:marTop w:val="0"/>
                  <w:marBottom w:val="0"/>
                  <w:divBdr>
                    <w:top w:val="none" w:sz="0" w:space="0" w:color="auto"/>
                    <w:left w:val="none" w:sz="0" w:space="0" w:color="auto"/>
                    <w:bottom w:val="none" w:sz="0" w:space="0" w:color="auto"/>
                    <w:right w:val="none" w:sz="0" w:space="0" w:color="auto"/>
                  </w:divBdr>
                  <w:divsChild>
                    <w:div w:id="21832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40381">
              <w:marLeft w:val="0"/>
              <w:marRight w:val="0"/>
              <w:marTop w:val="0"/>
              <w:marBottom w:val="0"/>
              <w:divBdr>
                <w:top w:val="none" w:sz="0" w:space="0" w:color="auto"/>
                <w:left w:val="none" w:sz="0" w:space="0" w:color="auto"/>
                <w:bottom w:val="none" w:sz="0" w:space="0" w:color="auto"/>
                <w:right w:val="none" w:sz="0" w:space="0" w:color="auto"/>
              </w:divBdr>
            </w:div>
          </w:divsChild>
        </w:div>
        <w:div w:id="303782975">
          <w:marLeft w:val="0"/>
          <w:marRight w:val="0"/>
          <w:marTop w:val="0"/>
          <w:marBottom w:val="0"/>
          <w:divBdr>
            <w:top w:val="none" w:sz="0" w:space="0" w:color="auto"/>
            <w:left w:val="none" w:sz="0" w:space="0" w:color="auto"/>
            <w:bottom w:val="none" w:sz="0" w:space="0" w:color="auto"/>
            <w:right w:val="none" w:sz="0" w:space="0" w:color="auto"/>
          </w:divBdr>
          <w:divsChild>
            <w:div w:id="512108952">
              <w:marLeft w:val="0"/>
              <w:marRight w:val="0"/>
              <w:marTop w:val="0"/>
              <w:marBottom w:val="0"/>
              <w:divBdr>
                <w:top w:val="none" w:sz="0" w:space="0" w:color="auto"/>
                <w:left w:val="none" w:sz="0" w:space="0" w:color="auto"/>
                <w:bottom w:val="none" w:sz="0" w:space="0" w:color="auto"/>
                <w:right w:val="none" w:sz="0" w:space="0" w:color="auto"/>
              </w:divBdr>
            </w:div>
            <w:div w:id="600770312">
              <w:marLeft w:val="0"/>
              <w:marRight w:val="0"/>
              <w:marTop w:val="0"/>
              <w:marBottom w:val="0"/>
              <w:divBdr>
                <w:top w:val="none" w:sz="0" w:space="0" w:color="auto"/>
                <w:left w:val="none" w:sz="0" w:space="0" w:color="auto"/>
                <w:bottom w:val="none" w:sz="0" w:space="0" w:color="auto"/>
                <w:right w:val="none" w:sz="0" w:space="0" w:color="auto"/>
              </w:divBdr>
              <w:divsChild>
                <w:div w:id="421996217">
                  <w:marLeft w:val="0"/>
                  <w:marRight w:val="0"/>
                  <w:marTop w:val="0"/>
                  <w:marBottom w:val="0"/>
                  <w:divBdr>
                    <w:top w:val="none" w:sz="0" w:space="0" w:color="auto"/>
                    <w:left w:val="none" w:sz="0" w:space="0" w:color="auto"/>
                    <w:bottom w:val="none" w:sz="0" w:space="0" w:color="auto"/>
                    <w:right w:val="none" w:sz="0" w:space="0" w:color="auto"/>
                  </w:divBdr>
                  <w:divsChild>
                    <w:div w:id="130600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58183">
              <w:marLeft w:val="0"/>
              <w:marRight w:val="0"/>
              <w:marTop w:val="0"/>
              <w:marBottom w:val="0"/>
              <w:divBdr>
                <w:top w:val="none" w:sz="0" w:space="0" w:color="auto"/>
                <w:left w:val="none" w:sz="0" w:space="0" w:color="auto"/>
                <w:bottom w:val="none" w:sz="0" w:space="0" w:color="auto"/>
                <w:right w:val="none" w:sz="0" w:space="0" w:color="auto"/>
              </w:divBdr>
            </w:div>
          </w:divsChild>
        </w:div>
        <w:div w:id="2101639422">
          <w:marLeft w:val="0"/>
          <w:marRight w:val="0"/>
          <w:marTop w:val="0"/>
          <w:marBottom w:val="0"/>
          <w:divBdr>
            <w:top w:val="none" w:sz="0" w:space="0" w:color="auto"/>
            <w:left w:val="none" w:sz="0" w:space="0" w:color="auto"/>
            <w:bottom w:val="none" w:sz="0" w:space="0" w:color="auto"/>
            <w:right w:val="none" w:sz="0" w:space="0" w:color="auto"/>
          </w:divBdr>
          <w:divsChild>
            <w:div w:id="1915046343">
              <w:marLeft w:val="0"/>
              <w:marRight w:val="0"/>
              <w:marTop w:val="0"/>
              <w:marBottom w:val="0"/>
              <w:divBdr>
                <w:top w:val="none" w:sz="0" w:space="0" w:color="auto"/>
                <w:left w:val="none" w:sz="0" w:space="0" w:color="auto"/>
                <w:bottom w:val="none" w:sz="0" w:space="0" w:color="auto"/>
                <w:right w:val="none" w:sz="0" w:space="0" w:color="auto"/>
              </w:divBdr>
            </w:div>
            <w:div w:id="1997882663">
              <w:marLeft w:val="0"/>
              <w:marRight w:val="0"/>
              <w:marTop w:val="0"/>
              <w:marBottom w:val="0"/>
              <w:divBdr>
                <w:top w:val="none" w:sz="0" w:space="0" w:color="auto"/>
                <w:left w:val="none" w:sz="0" w:space="0" w:color="auto"/>
                <w:bottom w:val="none" w:sz="0" w:space="0" w:color="auto"/>
                <w:right w:val="none" w:sz="0" w:space="0" w:color="auto"/>
              </w:divBdr>
              <w:divsChild>
                <w:div w:id="1334988572">
                  <w:marLeft w:val="0"/>
                  <w:marRight w:val="0"/>
                  <w:marTop w:val="0"/>
                  <w:marBottom w:val="0"/>
                  <w:divBdr>
                    <w:top w:val="none" w:sz="0" w:space="0" w:color="auto"/>
                    <w:left w:val="none" w:sz="0" w:space="0" w:color="auto"/>
                    <w:bottom w:val="none" w:sz="0" w:space="0" w:color="auto"/>
                    <w:right w:val="none" w:sz="0" w:space="0" w:color="auto"/>
                  </w:divBdr>
                  <w:divsChild>
                    <w:div w:id="13226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0789">
              <w:marLeft w:val="0"/>
              <w:marRight w:val="0"/>
              <w:marTop w:val="0"/>
              <w:marBottom w:val="0"/>
              <w:divBdr>
                <w:top w:val="none" w:sz="0" w:space="0" w:color="auto"/>
                <w:left w:val="none" w:sz="0" w:space="0" w:color="auto"/>
                <w:bottom w:val="none" w:sz="0" w:space="0" w:color="auto"/>
                <w:right w:val="none" w:sz="0" w:space="0" w:color="auto"/>
              </w:divBdr>
            </w:div>
          </w:divsChild>
        </w:div>
        <w:div w:id="1794447789">
          <w:marLeft w:val="0"/>
          <w:marRight w:val="0"/>
          <w:marTop w:val="0"/>
          <w:marBottom w:val="0"/>
          <w:divBdr>
            <w:top w:val="none" w:sz="0" w:space="0" w:color="auto"/>
            <w:left w:val="none" w:sz="0" w:space="0" w:color="auto"/>
            <w:bottom w:val="none" w:sz="0" w:space="0" w:color="auto"/>
            <w:right w:val="none" w:sz="0" w:space="0" w:color="auto"/>
          </w:divBdr>
          <w:divsChild>
            <w:div w:id="17584939">
              <w:marLeft w:val="0"/>
              <w:marRight w:val="0"/>
              <w:marTop w:val="0"/>
              <w:marBottom w:val="0"/>
              <w:divBdr>
                <w:top w:val="none" w:sz="0" w:space="0" w:color="auto"/>
                <w:left w:val="none" w:sz="0" w:space="0" w:color="auto"/>
                <w:bottom w:val="none" w:sz="0" w:space="0" w:color="auto"/>
                <w:right w:val="none" w:sz="0" w:space="0" w:color="auto"/>
              </w:divBdr>
            </w:div>
            <w:div w:id="306475868">
              <w:marLeft w:val="0"/>
              <w:marRight w:val="0"/>
              <w:marTop w:val="0"/>
              <w:marBottom w:val="0"/>
              <w:divBdr>
                <w:top w:val="none" w:sz="0" w:space="0" w:color="auto"/>
                <w:left w:val="none" w:sz="0" w:space="0" w:color="auto"/>
                <w:bottom w:val="none" w:sz="0" w:space="0" w:color="auto"/>
                <w:right w:val="none" w:sz="0" w:space="0" w:color="auto"/>
              </w:divBdr>
              <w:divsChild>
                <w:div w:id="1273052838">
                  <w:marLeft w:val="0"/>
                  <w:marRight w:val="0"/>
                  <w:marTop w:val="0"/>
                  <w:marBottom w:val="0"/>
                  <w:divBdr>
                    <w:top w:val="none" w:sz="0" w:space="0" w:color="auto"/>
                    <w:left w:val="none" w:sz="0" w:space="0" w:color="auto"/>
                    <w:bottom w:val="none" w:sz="0" w:space="0" w:color="auto"/>
                    <w:right w:val="none" w:sz="0" w:space="0" w:color="auto"/>
                  </w:divBdr>
                  <w:divsChild>
                    <w:div w:id="115595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7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53113">
      <w:bodyDiv w:val="1"/>
      <w:marLeft w:val="0"/>
      <w:marRight w:val="0"/>
      <w:marTop w:val="0"/>
      <w:marBottom w:val="0"/>
      <w:divBdr>
        <w:top w:val="none" w:sz="0" w:space="0" w:color="auto"/>
        <w:left w:val="none" w:sz="0" w:space="0" w:color="auto"/>
        <w:bottom w:val="none" w:sz="0" w:space="0" w:color="auto"/>
        <w:right w:val="none" w:sz="0" w:space="0" w:color="auto"/>
      </w:divBdr>
      <w:divsChild>
        <w:div w:id="1228539984">
          <w:marLeft w:val="0"/>
          <w:marRight w:val="0"/>
          <w:marTop w:val="0"/>
          <w:marBottom w:val="0"/>
          <w:divBdr>
            <w:top w:val="none" w:sz="0" w:space="0" w:color="auto"/>
            <w:left w:val="none" w:sz="0" w:space="0" w:color="auto"/>
            <w:bottom w:val="none" w:sz="0" w:space="0" w:color="auto"/>
            <w:right w:val="none" w:sz="0" w:space="0" w:color="auto"/>
          </w:divBdr>
          <w:divsChild>
            <w:div w:id="1994681072">
              <w:marLeft w:val="0"/>
              <w:marRight w:val="0"/>
              <w:marTop w:val="0"/>
              <w:marBottom w:val="0"/>
              <w:divBdr>
                <w:top w:val="none" w:sz="0" w:space="0" w:color="auto"/>
                <w:left w:val="none" w:sz="0" w:space="0" w:color="auto"/>
                <w:bottom w:val="none" w:sz="0" w:space="0" w:color="auto"/>
                <w:right w:val="none" w:sz="0" w:space="0" w:color="auto"/>
              </w:divBdr>
            </w:div>
            <w:div w:id="382607708">
              <w:marLeft w:val="0"/>
              <w:marRight w:val="0"/>
              <w:marTop w:val="0"/>
              <w:marBottom w:val="0"/>
              <w:divBdr>
                <w:top w:val="none" w:sz="0" w:space="0" w:color="auto"/>
                <w:left w:val="none" w:sz="0" w:space="0" w:color="auto"/>
                <w:bottom w:val="none" w:sz="0" w:space="0" w:color="auto"/>
                <w:right w:val="none" w:sz="0" w:space="0" w:color="auto"/>
              </w:divBdr>
              <w:divsChild>
                <w:div w:id="337776725">
                  <w:marLeft w:val="0"/>
                  <w:marRight w:val="0"/>
                  <w:marTop w:val="0"/>
                  <w:marBottom w:val="0"/>
                  <w:divBdr>
                    <w:top w:val="none" w:sz="0" w:space="0" w:color="auto"/>
                    <w:left w:val="none" w:sz="0" w:space="0" w:color="auto"/>
                    <w:bottom w:val="none" w:sz="0" w:space="0" w:color="auto"/>
                    <w:right w:val="none" w:sz="0" w:space="0" w:color="auto"/>
                  </w:divBdr>
                  <w:divsChild>
                    <w:div w:id="75236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438210">
              <w:marLeft w:val="0"/>
              <w:marRight w:val="0"/>
              <w:marTop w:val="0"/>
              <w:marBottom w:val="0"/>
              <w:divBdr>
                <w:top w:val="none" w:sz="0" w:space="0" w:color="auto"/>
                <w:left w:val="none" w:sz="0" w:space="0" w:color="auto"/>
                <w:bottom w:val="none" w:sz="0" w:space="0" w:color="auto"/>
                <w:right w:val="none" w:sz="0" w:space="0" w:color="auto"/>
              </w:divBdr>
            </w:div>
          </w:divsChild>
        </w:div>
        <w:div w:id="614991167">
          <w:marLeft w:val="0"/>
          <w:marRight w:val="0"/>
          <w:marTop w:val="0"/>
          <w:marBottom w:val="0"/>
          <w:divBdr>
            <w:top w:val="none" w:sz="0" w:space="0" w:color="auto"/>
            <w:left w:val="none" w:sz="0" w:space="0" w:color="auto"/>
            <w:bottom w:val="none" w:sz="0" w:space="0" w:color="auto"/>
            <w:right w:val="none" w:sz="0" w:space="0" w:color="auto"/>
          </w:divBdr>
          <w:divsChild>
            <w:div w:id="265233012">
              <w:marLeft w:val="0"/>
              <w:marRight w:val="0"/>
              <w:marTop w:val="0"/>
              <w:marBottom w:val="0"/>
              <w:divBdr>
                <w:top w:val="none" w:sz="0" w:space="0" w:color="auto"/>
                <w:left w:val="none" w:sz="0" w:space="0" w:color="auto"/>
                <w:bottom w:val="none" w:sz="0" w:space="0" w:color="auto"/>
                <w:right w:val="none" w:sz="0" w:space="0" w:color="auto"/>
              </w:divBdr>
            </w:div>
            <w:div w:id="748503822">
              <w:marLeft w:val="0"/>
              <w:marRight w:val="0"/>
              <w:marTop w:val="0"/>
              <w:marBottom w:val="0"/>
              <w:divBdr>
                <w:top w:val="none" w:sz="0" w:space="0" w:color="auto"/>
                <w:left w:val="none" w:sz="0" w:space="0" w:color="auto"/>
                <w:bottom w:val="none" w:sz="0" w:space="0" w:color="auto"/>
                <w:right w:val="none" w:sz="0" w:space="0" w:color="auto"/>
              </w:divBdr>
              <w:divsChild>
                <w:div w:id="2015263727">
                  <w:marLeft w:val="0"/>
                  <w:marRight w:val="0"/>
                  <w:marTop w:val="0"/>
                  <w:marBottom w:val="0"/>
                  <w:divBdr>
                    <w:top w:val="none" w:sz="0" w:space="0" w:color="auto"/>
                    <w:left w:val="none" w:sz="0" w:space="0" w:color="auto"/>
                    <w:bottom w:val="none" w:sz="0" w:space="0" w:color="auto"/>
                    <w:right w:val="none" w:sz="0" w:space="0" w:color="auto"/>
                  </w:divBdr>
                  <w:divsChild>
                    <w:div w:id="117082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52209">
              <w:marLeft w:val="0"/>
              <w:marRight w:val="0"/>
              <w:marTop w:val="0"/>
              <w:marBottom w:val="0"/>
              <w:divBdr>
                <w:top w:val="none" w:sz="0" w:space="0" w:color="auto"/>
                <w:left w:val="none" w:sz="0" w:space="0" w:color="auto"/>
                <w:bottom w:val="none" w:sz="0" w:space="0" w:color="auto"/>
                <w:right w:val="none" w:sz="0" w:space="0" w:color="auto"/>
              </w:divBdr>
            </w:div>
          </w:divsChild>
        </w:div>
        <w:div w:id="1120346140">
          <w:marLeft w:val="0"/>
          <w:marRight w:val="0"/>
          <w:marTop w:val="0"/>
          <w:marBottom w:val="0"/>
          <w:divBdr>
            <w:top w:val="none" w:sz="0" w:space="0" w:color="auto"/>
            <w:left w:val="none" w:sz="0" w:space="0" w:color="auto"/>
            <w:bottom w:val="none" w:sz="0" w:space="0" w:color="auto"/>
            <w:right w:val="none" w:sz="0" w:space="0" w:color="auto"/>
          </w:divBdr>
          <w:divsChild>
            <w:div w:id="1079213933">
              <w:marLeft w:val="0"/>
              <w:marRight w:val="0"/>
              <w:marTop w:val="0"/>
              <w:marBottom w:val="0"/>
              <w:divBdr>
                <w:top w:val="none" w:sz="0" w:space="0" w:color="auto"/>
                <w:left w:val="none" w:sz="0" w:space="0" w:color="auto"/>
                <w:bottom w:val="none" w:sz="0" w:space="0" w:color="auto"/>
                <w:right w:val="none" w:sz="0" w:space="0" w:color="auto"/>
              </w:divBdr>
            </w:div>
            <w:div w:id="238444549">
              <w:marLeft w:val="0"/>
              <w:marRight w:val="0"/>
              <w:marTop w:val="0"/>
              <w:marBottom w:val="0"/>
              <w:divBdr>
                <w:top w:val="none" w:sz="0" w:space="0" w:color="auto"/>
                <w:left w:val="none" w:sz="0" w:space="0" w:color="auto"/>
                <w:bottom w:val="none" w:sz="0" w:space="0" w:color="auto"/>
                <w:right w:val="none" w:sz="0" w:space="0" w:color="auto"/>
              </w:divBdr>
              <w:divsChild>
                <w:div w:id="802650891">
                  <w:marLeft w:val="0"/>
                  <w:marRight w:val="0"/>
                  <w:marTop w:val="0"/>
                  <w:marBottom w:val="0"/>
                  <w:divBdr>
                    <w:top w:val="none" w:sz="0" w:space="0" w:color="auto"/>
                    <w:left w:val="none" w:sz="0" w:space="0" w:color="auto"/>
                    <w:bottom w:val="none" w:sz="0" w:space="0" w:color="auto"/>
                    <w:right w:val="none" w:sz="0" w:space="0" w:color="auto"/>
                  </w:divBdr>
                  <w:divsChild>
                    <w:div w:id="84698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50738">
              <w:marLeft w:val="0"/>
              <w:marRight w:val="0"/>
              <w:marTop w:val="0"/>
              <w:marBottom w:val="0"/>
              <w:divBdr>
                <w:top w:val="none" w:sz="0" w:space="0" w:color="auto"/>
                <w:left w:val="none" w:sz="0" w:space="0" w:color="auto"/>
                <w:bottom w:val="none" w:sz="0" w:space="0" w:color="auto"/>
                <w:right w:val="none" w:sz="0" w:space="0" w:color="auto"/>
              </w:divBdr>
            </w:div>
          </w:divsChild>
        </w:div>
        <w:div w:id="238561430">
          <w:marLeft w:val="0"/>
          <w:marRight w:val="0"/>
          <w:marTop w:val="0"/>
          <w:marBottom w:val="0"/>
          <w:divBdr>
            <w:top w:val="none" w:sz="0" w:space="0" w:color="auto"/>
            <w:left w:val="none" w:sz="0" w:space="0" w:color="auto"/>
            <w:bottom w:val="none" w:sz="0" w:space="0" w:color="auto"/>
            <w:right w:val="none" w:sz="0" w:space="0" w:color="auto"/>
          </w:divBdr>
          <w:divsChild>
            <w:div w:id="111675380">
              <w:marLeft w:val="0"/>
              <w:marRight w:val="0"/>
              <w:marTop w:val="0"/>
              <w:marBottom w:val="0"/>
              <w:divBdr>
                <w:top w:val="none" w:sz="0" w:space="0" w:color="auto"/>
                <w:left w:val="none" w:sz="0" w:space="0" w:color="auto"/>
                <w:bottom w:val="none" w:sz="0" w:space="0" w:color="auto"/>
                <w:right w:val="none" w:sz="0" w:space="0" w:color="auto"/>
              </w:divBdr>
            </w:div>
            <w:div w:id="337777617">
              <w:marLeft w:val="0"/>
              <w:marRight w:val="0"/>
              <w:marTop w:val="0"/>
              <w:marBottom w:val="0"/>
              <w:divBdr>
                <w:top w:val="none" w:sz="0" w:space="0" w:color="auto"/>
                <w:left w:val="none" w:sz="0" w:space="0" w:color="auto"/>
                <w:bottom w:val="none" w:sz="0" w:space="0" w:color="auto"/>
                <w:right w:val="none" w:sz="0" w:space="0" w:color="auto"/>
              </w:divBdr>
              <w:divsChild>
                <w:div w:id="1229147222">
                  <w:marLeft w:val="0"/>
                  <w:marRight w:val="0"/>
                  <w:marTop w:val="0"/>
                  <w:marBottom w:val="0"/>
                  <w:divBdr>
                    <w:top w:val="none" w:sz="0" w:space="0" w:color="auto"/>
                    <w:left w:val="none" w:sz="0" w:space="0" w:color="auto"/>
                    <w:bottom w:val="none" w:sz="0" w:space="0" w:color="auto"/>
                    <w:right w:val="none" w:sz="0" w:space="0" w:color="auto"/>
                  </w:divBdr>
                  <w:divsChild>
                    <w:div w:id="57508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31823">
      <w:bodyDiv w:val="1"/>
      <w:marLeft w:val="0"/>
      <w:marRight w:val="0"/>
      <w:marTop w:val="0"/>
      <w:marBottom w:val="0"/>
      <w:divBdr>
        <w:top w:val="none" w:sz="0" w:space="0" w:color="auto"/>
        <w:left w:val="none" w:sz="0" w:space="0" w:color="auto"/>
        <w:bottom w:val="none" w:sz="0" w:space="0" w:color="auto"/>
        <w:right w:val="none" w:sz="0" w:space="0" w:color="auto"/>
      </w:divBdr>
      <w:divsChild>
        <w:div w:id="536817134">
          <w:marLeft w:val="0"/>
          <w:marRight w:val="0"/>
          <w:marTop w:val="0"/>
          <w:marBottom w:val="0"/>
          <w:divBdr>
            <w:top w:val="none" w:sz="0" w:space="0" w:color="auto"/>
            <w:left w:val="none" w:sz="0" w:space="0" w:color="auto"/>
            <w:bottom w:val="none" w:sz="0" w:space="0" w:color="auto"/>
            <w:right w:val="none" w:sz="0" w:space="0" w:color="auto"/>
          </w:divBdr>
          <w:divsChild>
            <w:div w:id="983703464">
              <w:marLeft w:val="0"/>
              <w:marRight w:val="0"/>
              <w:marTop w:val="0"/>
              <w:marBottom w:val="0"/>
              <w:divBdr>
                <w:top w:val="none" w:sz="0" w:space="0" w:color="auto"/>
                <w:left w:val="none" w:sz="0" w:space="0" w:color="auto"/>
                <w:bottom w:val="none" w:sz="0" w:space="0" w:color="auto"/>
                <w:right w:val="none" w:sz="0" w:space="0" w:color="auto"/>
              </w:divBdr>
            </w:div>
            <w:div w:id="596796396">
              <w:marLeft w:val="0"/>
              <w:marRight w:val="0"/>
              <w:marTop w:val="0"/>
              <w:marBottom w:val="0"/>
              <w:divBdr>
                <w:top w:val="none" w:sz="0" w:space="0" w:color="auto"/>
                <w:left w:val="none" w:sz="0" w:space="0" w:color="auto"/>
                <w:bottom w:val="none" w:sz="0" w:space="0" w:color="auto"/>
                <w:right w:val="none" w:sz="0" w:space="0" w:color="auto"/>
              </w:divBdr>
              <w:divsChild>
                <w:div w:id="1537691518">
                  <w:marLeft w:val="0"/>
                  <w:marRight w:val="0"/>
                  <w:marTop w:val="0"/>
                  <w:marBottom w:val="0"/>
                  <w:divBdr>
                    <w:top w:val="none" w:sz="0" w:space="0" w:color="auto"/>
                    <w:left w:val="none" w:sz="0" w:space="0" w:color="auto"/>
                    <w:bottom w:val="none" w:sz="0" w:space="0" w:color="auto"/>
                    <w:right w:val="none" w:sz="0" w:space="0" w:color="auto"/>
                  </w:divBdr>
                  <w:divsChild>
                    <w:div w:id="207319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89109">
              <w:marLeft w:val="0"/>
              <w:marRight w:val="0"/>
              <w:marTop w:val="0"/>
              <w:marBottom w:val="0"/>
              <w:divBdr>
                <w:top w:val="none" w:sz="0" w:space="0" w:color="auto"/>
                <w:left w:val="none" w:sz="0" w:space="0" w:color="auto"/>
                <w:bottom w:val="none" w:sz="0" w:space="0" w:color="auto"/>
                <w:right w:val="none" w:sz="0" w:space="0" w:color="auto"/>
              </w:divBdr>
            </w:div>
          </w:divsChild>
        </w:div>
        <w:div w:id="1289972122">
          <w:marLeft w:val="0"/>
          <w:marRight w:val="0"/>
          <w:marTop w:val="0"/>
          <w:marBottom w:val="0"/>
          <w:divBdr>
            <w:top w:val="none" w:sz="0" w:space="0" w:color="auto"/>
            <w:left w:val="none" w:sz="0" w:space="0" w:color="auto"/>
            <w:bottom w:val="none" w:sz="0" w:space="0" w:color="auto"/>
            <w:right w:val="none" w:sz="0" w:space="0" w:color="auto"/>
          </w:divBdr>
          <w:divsChild>
            <w:div w:id="652415765">
              <w:marLeft w:val="0"/>
              <w:marRight w:val="0"/>
              <w:marTop w:val="0"/>
              <w:marBottom w:val="0"/>
              <w:divBdr>
                <w:top w:val="none" w:sz="0" w:space="0" w:color="auto"/>
                <w:left w:val="none" w:sz="0" w:space="0" w:color="auto"/>
                <w:bottom w:val="none" w:sz="0" w:space="0" w:color="auto"/>
                <w:right w:val="none" w:sz="0" w:space="0" w:color="auto"/>
              </w:divBdr>
            </w:div>
            <w:div w:id="555355926">
              <w:marLeft w:val="0"/>
              <w:marRight w:val="0"/>
              <w:marTop w:val="0"/>
              <w:marBottom w:val="0"/>
              <w:divBdr>
                <w:top w:val="none" w:sz="0" w:space="0" w:color="auto"/>
                <w:left w:val="none" w:sz="0" w:space="0" w:color="auto"/>
                <w:bottom w:val="none" w:sz="0" w:space="0" w:color="auto"/>
                <w:right w:val="none" w:sz="0" w:space="0" w:color="auto"/>
              </w:divBdr>
              <w:divsChild>
                <w:div w:id="1143352494">
                  <w:marLeft w:val="0"/>
                  <w:marRight w:val="0"/>
                  <w:marTop w:val="0"/>
                  <w:marBottom w:val="0"/>
                  <w:divBdr>
                    <w:top w:val="none" w:sz="0" w:space="0" w:color="auto"/>
                    <w:left w:val="none" w:sz="0" w:space="0" w:color="auto"/>
                    <w:bottom w:val="none" w:sz="0" w:space="0" w:color="auto"/>
                    <w:right w:val="none" w:sz="0" w:space="0" w:color="auto"/>
                  </w:divBdr>
                  <w:divsChild>
                    <w:div w:id="43328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74882">
              <w:marLeft w:val="0"/>
              <w:marRight w:val="0"/>
              <w:marTop w:val="0"/>
              <w:marBottom w:val="0"/>
              <w:divBdr>
                <w:top w:val="none" w:sz="0" w:space="0" w:color="auto"/>
                <w:left w:val="none" w:sz="0" w:space="0" w:color="auto"/>
                <w:bottom w:val="none" w:sz="0" w:space="0" w:color="auto"/>
                <w:right w:val="none" w:sz="0" w:space="0" w:color="auto"/>
              </w:divBdr>
            </w:div>
          </w:divsChild>
        </w:div>
        <w:div w:id="571475446">
          <w:marLeft w:val="0"/>
          <w:marRight w:val="0"/>
          <w:marTop w:val="0"/>
          <w:marBottom w:val="0"/>
          <w:divBdr>
            <w:top w:val="none" w:sz="0" w:space="0" w:color="auto"/>
            <w:left w:val="none" w:sz="0" w:space="0" w:color="auto"/>
            <w:bottom w:val="none" w:sz="0" w:space="0" w:color="auto"/>
            <w:right w:val="none" w:sz="0" w:space="0" w:color="auto"/>
          </w:divBdr>
          <w:divsChild>
            <w:div w:id="1662852308">
              <w:marLeft w:val="0"/>
              <w:marRight w:val="0"/>
              <w:marTop w:val="0"/>
              <w:marBottom w:val="0"/>
              <w:divBdr>
                <w:top w:val="none" w:sz="0" w:space="0" w:color="auto"/>
                <w:left w:val="none" w:sz="0" w:space="0" w:color="auto"/>
                <w:bottom w:val="none" w:sz="0" w:space="0" w:color="auto"/>
                <w:right w:val="none" w:sz="0" w:space="0" w:color="auto"/>
              </w:divBdr>
            </w:div>
            <w:div w:id="949630982">
              <w:marLeft w:val="0"/>
              <w:marRight w:val="0"/>
              <w:marTop w:val="0"/>
              <w:marBottom w:val="0"/>
              <w:divBdr>
                <w:top w:val="none" w:sz="0" w:space="0" w:color="auto"/>
                <w:left w:val="none" w:sz="0" w:space="0" w:color="auto"/>
                <w:bottom w:val="none" w:sz="0" w:space="0" w:color="auto"/>
                <w:right w:val="none" w:sz="0" w:space="0" w:color="auto"/>
              </w:divBdr>
              <w:divsChild>
                <w:div w:id="42407552">
                  <w:marLeft w:val="0"/>
                  <w:marRight w:val="0"/>
                  <w:marTop w:val="0"/>
                  <w:marBottom w:val="0"/>
                  <w:divBdr>
                    <w:top w:val="none" w:sz="0" w:space="0" w:color="auto"/>
                    <w:left w:val="none" w:sz="0" w:space="0" w:color="auto"/>
                    <w:bottom w:val="none" w:sz="0" w:space="0" w:color="auto"/>
                    <w:right w:val="none" w:sz="0" w:space="0" w:color="auto"/>
                  </w:divBdr>
                  <w:divsChild>
                    <w:div w:id="194800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562022">
              <w:marLeft w:val="0"/>
              <w:marRight w:val="0"/>
              <w:marTop w:val="0"/>
              <w:marBottom w:val="0"/>
              <w:divBdr>
                <w:top w:val="none" w:sz="0" w:space="0" w:color="auto"/>
                <w:left w:val="none" w:sz="0" w:space="0" w:color="auto"/>
                <w:bottom w:val="none" w:sz="0" w:space="0" w:color="auto"/>
                <w:right w:val="none" w:sz="0" w:space="0" w:color="auto"/>
              </w:divBdr>
            </w:div>
          </w:divsChild>
        </w:div>
        <w:div w:id="766345066">
          <w:marLeft w:val="0"/>
          <w:marRight w:val="0"/>
          <w:marTop w:val="0"/>
          <w:marBottom w:val="0"/>
          <w:divBdr>
            <w:top w:val="none" w:sz="0" w:space="0" w:color="auto"/>
            <w:left w:val="none" w:sz="0" w:space="0" w:color="auto"/>
            <w:bottom w:val="none" w:sz="0" w:space="0" w:color="auto"/>
            <w:right w:val="none" w:sz="0" w:space="0" w:color="auto"/>
          </w:divBdr>
          <w:divsChild>
            <w:div w:id="1049183110">
              <w:marLeft w:val="0"/>
              <w:marRight w:val="0"/>
              <w:marTop w:val="0"/>
              <w:marBottom w:val="0"/>
              <w:divBdr>
                <w:top w:val="none" w:sz="0" w:space="0" w:color="auto"/>
                <w:left w:val="none" w:sz="0" w:space="0" w:color="auto"/>
                <w:bottom w:val="none" w:sz="0" w:space="0" w:color="auto"/>
                <w:right w:val="none" w:sz="0" w:space="0" w:color="auto"/>
              </w:divBdr>
            </w:div>
            <w:div w:id="1719821464">
              <w:marLeft w:val="0"/>
              <w:marRight w:val="0"/>
              <w:marTop w:val="0"/>
              <w:marBottom w:val="0"/>
              <w:divBdr>
                <w:top w:val="none" w:sz="0" w:space="0" w:color="auto"/>
                <w:left w:val="none" w:sz="0" w:space="0" w:color="auto"/>
                <w:bottom w:val="none" w:sz="0" w:space="0" w:color="auto"/>
                <w:right w:val="none" w:sz="0" w:space="0" w:color="auto"/>
              </w:divBdr>
              <w:divsChild>
                <w:div w:id="949513630">
                  <w:marLeft w:val="0"/>
                  <w:marRight w:val="0"/>
                  <w:marTop w:val="0"/>
                  <w:marBottom w:val="0"/>
                  <w:divBdr>
                    <w:top w:val="none" w:sz="0" w:space="0" w:color="auto"/>
                    <w:left w:val="none" w:sz="0" w:space="0" w:color="auto"/>
                    <w:bottom w:val="none" w:sz="0" w:space="0" w:color="auto"/>
                    <w:right w:val="none" w:sz="0" w:space="0" w:color="auto"/>
                  </w:divBdr>
                  <w:divsChild>
                    <w:div w:id="21551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32099">
              <w:marLeft w:val="0"/>
              <w:marRight w:val="0"/>
              <w:marTop w:val="0"/>
              <w:marBottom w:val="0"/>
              <w:divBdr>
                <w:top w:val="none" w:sz="0" w:space="0" w:color="auto"/>
                <w:left w:val="none" w:sz="0" w:space="0" w:color="auto"/>
                <w:bottom w:val="none" w:sz="0" w:space="0" w:color="auto"/>
                <w:right w:val="none" w:sz="0" w:space="0" w:color="auto"/>
              </w:divBdr>
            </w:div>
          </w:divsChild>
        </w:div>
        <w:div w:id="2119326541">
          <w:marLeft w:val="0"/>
          <w:marRight w:val="0"/>
          <w:marTop w:val="0"/>
          <w:marBottom w:val="0"/>
          <w:divBdr>
            <w:top w:val="none" w:sz="0" w:space="0" w:color="auto"/>
            <w:left w:val="none" w:sz="0" w:space="0" w:color="auto"/>
            <w:bottom w:val="none" w:sz="0" w:space="0" w:color="auto"/>
            <w:right w:val="none" w:sz="0" w:space="0" w:color="auto"/>
          </w:divBdr>
          <w:divsChild>
            <w:div w:id="2021226957">
              <w:marLeft w:val="0"/>
              <w:marRight w:val="0"/>
              <w:marTop w:val="0"/>
              <w:marBottom w:val="0"/>
              <w:divBdr>
                <w:top w:val="none" w:sz="0" w:space="0" w:color="auto"/>
                <w:left w:val="none" w:sz="0" w:space="0" w:color="auto"/>
                <w:bottom w:val="none" w:sz="0" w:space="0" w:color="auto"/>
                <w:right w:val="none" w:sz="0" w:space="0" w:color="auto"/>
              </w:divBdr>
            </w:div>
            <w:div w:id="1069958215">
              <w:marLeft w:val="0"/>
              <w:marRight w:val="0"/>
              <w:marTop w:val="0"/>
              <w:marBottom w:val="0"/>
              <w:divBdr>
                <w:top w:val="none" w:sz="0" w:space="0" w:color="auto"/>
                <w:left w:val="none" w:sz="0" w:space="0" w:color="auto"/>
                <w:bottom w:val="none" w:sz="0" w:space="0" w:color="auto"/>
                <w:right w:val="none" w:sz="0" w:space="0" w:color="auto"/>
              </w:divBdr>
              <w:divsChild>
                <w:div w:id="1959408952">
                  <w:marLeft w:val="0"/>
                  <w:marRight w:val="0"/>
                  <w:marTop w:val="0"/>
                  <w:marBottom w:val="0"/>
                  <w:divBdr>
                    <w:top w:val="none" w:sz="0" w:space="0" w:color="auto"/>
                    <w:left w:val="none" w:sz="0" w:space="0" w:color="auto"/>
                    <w:bottom w:val="none" w:sz="0" w:space="0" w:color="auto"/>
                    <w:right w:val="none" w:sz="0" w:space="0" w:color="auto"/>
                  </w:divBdr>
                  <w:divsChild>
                    <w:div w:id="135780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568">
              <w:marLeft w:val="0"/>
              <w:marRight w:val="0"/>
              <w:marTop w:val="0"/>
              <w:marBottom w:val="0"/>
              <w:divBdr>
                <w:top w:val="none" w:sz="0" w:space="0" w:color="auto"/>
                <w:left w:val="none" w:sz="0" w:space="0" w:color="auto"/>
                <w:bottom w:val="none" w:sz="0" w:space="0" w:color="auto"/>
                <w:right w:val="none" w:sz="0" w:space="0" w:color="auto"/>
              </w:divBdr>
            </w:div>
          </w:divsChild>
        </w:div>
        <w:div w:id="2113277111">
          <w:marLeft w:val="0"/>
          <w:marRight w:val="0"/>
          <w:marTop w:val="0"/>
          <w:marBottom w:val="0"/>
          <w:divBdr>
            <w:top w:val="none" w:sz="0" w:space="0" w:color="auto"/>
            <w:left w:val="none" w:sz="0" w:space="0" w:color="auto"/>
            <w:bottom w:val="none" w:sz="0" w:space="0" w:color="auto"/>
            <w:right w:val="none" w:sz="0" w:space="0" w:color="auto"/>
          </w:divBdr>
          <w:divsChild>
            <w:div w:id="1421485614">
              <w:marLeft w:val="0"/>
              <w:marRight w:val="0"/>
              <w:marTop w:val="0"/>
              <w:marBottom w:val="0"/>
              <w:divBdr>
                <w:top w:val="none" w:sz="0" w:space="0" w:color="auto"/>
                <w:left w:val="none" w:sz="0" w:space="0" w:color="auto"/>
                <w:bottom w:val="none" w:sz="0" w:space="0" w:color="auto"/>
                <w:right w:val="none" w:sz="0" w:space="0" w:color="auto"/>
              </w:divBdr>
            </w:div>
            <w:div w:id="1624001399">
              <w:marLeft w:val="0"/>
              <w:marRight w:val="0"/>
              <w:marTop w:val="0"/>
              <w:marBottom w:val="0"/>
              <w:divBdr>
                <w:top w:val="none" w:sz="0" w:space="0" w:color="auto"/>
                <w:left w:val="none" w:sz="0" w:space="0" w:color="auto"/>
                <w:bottom w:val="none" w:sz="0" w:space="0" w:color="auto"/>
                <w:right w:val="none" w:sz="0" w:space="0" w:color="auto"/>
              </w:divBdr>
              <w:divsChild>
                <w:div w:id="580069591">
                  <w:marLeft w:val="0"/>
                  <w:marRight w:val="0"/>
                  <w:marTop w:val="0"/>
                  <w:marBottom w:val="0"/>
                  <w:divBdr>
                    <w:top w:val="none" w:sz="0" w:space="0" w:color="auto"/>
                    <w:left w:val="none" w:sz="0" w:space="0" w:color="auto"/>
                    <w:bottom w:val="none" w:sz="0" w:space="0" w:color="auto"/>
                    <w:right w:val="none" w:sz="0" w:space="0" w:color="auto"/>
                  </w:divBdr>
                  <w:divsChild>
                    <w:div w:id="86602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81168">
              <w:marLeft w:val="0"/>
              <w:marRight w:val="0"/>
              <w:marTop w:val="0"/>
              <w:marBottom w:val="0"/>
              <w:divBdr>
                <w:top w:val="none" w:sz="0" w:space="0" w:color="auto"/>
                <w:left w:val="none" w:sz="0" w:space="0" w:color="auto"/>
                <w:bottom w:val="none" w:sz="0" w:space="0" w:color="auto"/>
                <w:right w:val="none" w:sz="0" w:space="0" w:color="auto"/>
              </w:divBdr>
            </w:div>
          </w:divsChild>
        </w:div>
        <w:div w:id="905266102">
          <w:marLeft w:val="0"/>
          <w:marRight w:val="0"/>
          <w:marTop w:val="0"/>
          <w:marBottom w:val="0"/>
          <w:divBdr>
            <w:top w:val="none" w:sz="0" w:space="0" w:color="auto"/>
            <w:left w:val="none" w:sz="0" w:space="0" w:color="auto"/>
            <w:bottom w:val="none" w:sz="0" w:space="0" w:color="auto"/>
            <w:right w:val="none" w:sz="0" w:space="0" w:color="auto"/>
          </w:divBdr>
          <w:divsChild>
            <w:div w:id="1969705477">
              <w:marLeft w:val="0"/>
              <w:marRight w:val="0"/>
              <w:marTop w:val="0"/>
              <w:marBottom w:val="0"/>
              <w:divBdr>
                <w:top w:val="none" w:sz="0" w:space="0" w:color="auto"/>
                <w:left w:val="none" w:sz="0" w:space="0" w:color="auto"/>
                <w:bottom w:val="none" w:sz="0" w:space="0" w:color="auto"/>
                <w:right w:val="none" w:sz="0" w:space="0" w:color="auto"/>
              </w:divBdr>
            </w:div>
            <w:div w:id="1971591352">
              <w:marLeft w:val="0"/>
              <w:marRight w:val="0"/>
              <w:marTop w:val="0"/>
              <w:marBottom w:val="0"/>
              <w:divBdr>
                <w:top w:val="none" w:sz="0" w:space="0" w:color="auto"/>
                <w:left w:val="none" w:sz="0" w:space="0" w:color="auto"/>
                <w:bottom w:val="none" w:sz="0" w:space="0" w:color="auto"/>
                <w:right w:val="none" w:sz="0" w:space="0" w:color="auto"/>
              </w:divBdr>
              <w:divsChild>
                <w:div w:id="1281916686">
                  <w:marLeft w:val="0"/>
                  <w:marRight w:val="0"/>
                  <w:marTop w:val="0"/>
                  <w:marBottom w:val="0"/>
                  <w:divBdr>
                    <w:top w:val="none" w:sz="0" w:space="0" w:color="auto"/>
                    <w:left w:val="none" w:sz="0" w:space="0" w:color="auto"/>
                    <w:bottom w:val="none" w:sz="0" w:space="0" w:color="auto"/>
                    <w:right w:val="none" w:sz="0" w:space="0" w:color="auto"/>
                  </w:divBdr>
                  <w:divsChild>
                    <w:div w:id="6644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20658">
              <w:marLeft w:val="0"/>
              <w:marRight w:val="0"/>
              <w:marTop w:val="0"/>
              <w:marBottom w:val="0"/>
              <w:divBdr>
                <w:top w:val="none" w:sz="0" w:space="0" w:color="auto"/>
                <w:left w:val="none" w:sz="0" w:space="0" w:color="auto"/>
                <w:bottom w:val="none" w:sz="0" w:space="0" w:color="auto"/>
                <w:right w:val="none" w:sz="0" w:space="0" w:color="auto"/>
              </w:divBdr>
            </w:div>
          </w:divsChild>
        </w:div>
        <w:div w:id="1147209669">
          <w:marLeft w:val="0"/>
          <w:marRight w:val="0"/>
          <w:marTop w:val="0"/>
          <w:marBottom w:val="0"/>
          <w:divBdr>
            <w:top w:val="none" w:sz="0" w:space="0" w:color="auto"/>
            <w:left w:val="none" w:sz="0" w:space="0" w:color="auto"/>
            <w:bottom w:val="none" w:sz="0" w:space="0" w:color="auto"/>
            <w:right w:val="none" w:sz="0" w:space="0" w:color="auto"/>
          </w:divBdr>
          <w:divsChild>
            <w:div w:id="1188523905">
              <w:marLeft w:val="0"/>
              <w:marRight w:val="0"/>
              <w:marTop w:val="0"/>
              <w:marBottom w:val="0"/>
              <w:divBdr>
                <w:top w:val="none" w:sz="0" w:space="0" w:color="auto"/>
                <w:left w:val="none" w:sz="0" w:space="0" w:color="auto"/>
                <w:bottom w:val="none" w:sz="0" w:space="0" w:color="auto"/>
                <w:right w:val="none" w:sz="0" w:space="0" w:color="auto"/>
              </w:divBdr>
            </w:div>
            <w:div w:id="1361052860">
              <w:marLeft w:val="0"/>
              <w:marRight w:val="0"/>
              <w:marTop w:val="0"/>
              <w:marBottom w:val="0"/>
              <w:divBdr>
                <w:top w:val="none" w:sz="0" w:space="0" w:color="auto"/>
                <w:left w:val="none" w:sz="0" w:space="0" w:color="auto"/>
                <w:bottom w:val="none" w:sz="0" w:space="0" w:color="auto"/>
                <w:right w:val="none" w:sz="0" w:space="0" w:color="auto"/>
              </w:divBdr>
              <w:divsChild>
                <w:div w:id="1253275198">
                  <w:marLeft w:val="0"/>
                  <w:marRight w:val="0"/>
                  <w:marTop w:val="0"/>
                  <w:marBottom w:val="0"/>
                  <w:divBdr>
                    <w:top w:val="none" w:sz="0" w:space="0" w:color="auto"/>
                    <w:left w:val="none" w:sz="0" w:space="0" w:color="auto"/>
                    <w:bottom w:val="none" w:sz="0" w:space="0" w:color="auto"/>
                    <w:right w:val="none" w:sz="0" w:space="0" w:color="auto"/>
                  </w:divBdr>
                  <w:divsChild>
                    <w:div w:id="127960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38976">
              <w:marLeft w:val="0"/>
              <w:marRight w:val="0"/>
              <w:marTop w:val="0"/>
              <w:marBottom w:val="0"/>
              <w:divBdr>
                <w:top w:val="none" w:sz="0" w:space="0" w:color="auto"/>
                <w:left w:val="none" w:sz="0" w:space="0" w:color="auto"/>
                <w:bottom w:val="none" w:sz="0" w:space="0" w:color="auto"/>
                <w:right w:val="none" w:sz="0" w:space="0" w:color="auto"/>
              </w:divBdr>
            </w:div>
          </w:divsChild>
        </w:div>
        <w:div w:id="519584913">
          <w:marLeft w:val="0"/>
          <w:marRight w:val="0"/>
          <w:marTop w:val="0"/>
          <w:marBottom w:val="0"/>
          <w:divBdr>
            <w:top w:val="none" w:sz="0" w:space="0" w:color="auto"/>
            <w:left w:val="none" w:sz="0" w:space="0" w:color="auto"/>
            <w:bottom w:val="none" w:sz="0" w:space="0" w:color="auto"/>
            <w:right w:val="none" w:sz="0" w:space="0" w:color="auto"/>
          </w:divBdr>
          <w:divsChild>
            <w:div w:id="1297832727">
              <w:marLeft w:val="0"/>
              <w:marRight w:val="0"/>
              <w:marTop w:val="0"/>
              <w:marBottom w:val="0"/>
              <w:divBdr>
                <w:top w:val="none" w:sz="0" w:space="0" w:color="auto"/>
                <w:left w:val="none" w:sz="0" w:space="0" w:color="auto"/>
                <w:bottom w:val="none" w:sz="0" w:space="0" w:color="auto"/>
                <w:right w:val="none" w:sz="0" w:space="0" w:color="auto"/>
              </w:divBdr>
            </w:div>
            <w:div w:id="1334379838">
              <w:marLeft w:val="0"/>
              <w:marRight w:val="0"/>
              <w:marTop w:val="0"/>
              <w:marBottom w:val="0"/>
              <w:divBdr>
                <w:top w:val="none" w:sz="0" w:space="0" w:color="auto"/>
                <w:left w:val="none" w:sz="0" w:space="0" w:color="auto"/>
                <w:bottom w:val="none" w:sz="0" w:space="0" w:color="auto"/>
                <w:right w:val="none" w:sz="0" w:space="0" w:color="auto"/>
              </w:divBdr>
              <w:divsChild>
                <w:div w:id="280957702">
                  <w:marLeft w:val="0"/>
                  <w:marRight w:val="0"/>
                  <w:marTop w:val="0"/>
                  <w:marBottom w:val="0"/>
                  <w:divBdr>
                    <w:top w:val="none" w:sz="0" w:space="0" w:color="auto"/>
                    <w:left w:val="none" w:sz="0" w:space="0" w:color="auto"/>
                    <w:bottom w:val="none" w:sz="0" w:space="0" w:color="auto"/>
                    <w:right w:val="none" w:sz="0" w:space="0" w:color="auto"/>
                  </w:divBdr>
                  <w:divsChild>
                    <w:div w:id="71068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06490">
              <w:marLeft w:val="0"/>
              <w:marRight w:val="0"/>
              <w:marTop w:val="0"/>
              <w:marBottom w:val="0"/>
              <w:divBdr>
                <w:top w:val="none" w:sz="0" w:space="0" w:color="auto"/>
                <w:left w:val="none" w:sz="0" w:space="0" w:color="auto"/>
                <w:bottom w:val="none" w:sz="0" w:space="0" w:color="auto"/>
                <w:right w:val="none" w:sz="0" w:space="0" w:color="auto"/>
              </w:divBdr>
            </w:div>
          </w:divsChild>
        </w:div>
        <w:div w:id="1382249017">
          <w:marLeft w:val="0"/>
          <w:marRight w:val="0"/>
          <w:marTop w:val="0"/>
          <w:marBottom w:val="0"/>
          <w:divBdr>
            <w:top w:val="none" w:sz="0" w:space="0" w:color="auto"/>
            <w:left w:val="none" w:sz="0" w:space="0" w:color="auto"/>
            <w:bottom w:val="none" w:sz="0" w:space="0" w:color="auto"/>
            <w:right w:val="none" w:sz="0" w:space="0" w:color="auto"/>
          </w:divBdr>
          <w:divsChild>
            <w:div w:id="747652722">
              <w:marLeft w:val="0"/>
              <w:marRight w:val="0"/>
              <w:marTop w:val="0"/>
              <w:marBottom w:val="0"/>
              <w:divBdr>
                <w:top w:val="none" w:sz="0" w:space="0" w:color="auto"/>
                <w:left w:val="none" w:sz="0" w:space="0" w:color="auto"/>
                <w:bottom w:val="none" w:sz="0" w:space="0" w:color="auto"/>
                <w:right w:val="none" w:sz="0" w:space="0" w:color="auto"/>
              </w:divBdr>
            </w:div>
            <w:div w:id="1844323187">
              <w:marLeft w:val="0"/>
              <w:marRight w:val="0"/>
              <w:marTop w:val="0"/>
              <w:marBottom w:val="0"/>
              <w:divBdr>
                <w:top w:val="none" w:sz="0" w:space="0" w:color="auto"/>
                <w:left w:val="none" w:sz="0" w:space="0" w:color="auto"/>
                <w:bottom w:val="none" w:sz="0" w:space="0" w:color="auto"/>
                <w:right w:val="none" w:sz="0" w:space="0" w:color="auto"/>
              </w:divBdr>
              <w:divsChild>
                <w:div w:id="253513072">
                  <w:marLeft w:val="0"/>
                  <w:marRight w:val="0"/>
                  <w:marTop w:val="0"/>
                  <w:marBottom w:val="0"/>
                  <w:divBdr>
                    <w:top w:val="none" w:sz="0" w:space="0" w:color="auto"/>
                    <w:left w:val="none" w:sz="0" w:space="0" w:color="auto"/>
                    <w:bottom w:val="none" w:sz="0" w:space="0" w:color="auto"/>
                    <w:right w:val="none" w:sz="0" w:space="0" w:color="auto"/>
                  </w:divBdr>
                  <w:divsChild>
                    <w:div w:id="52698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64415">
              <w:marLeft w:val="0"/>
              <w:marRight w:val="0"/>
              <w:marTop w:val="0"/>
              <w:marBottom w:val="0"/>
              <w:divBdr>
                <w:top w:val="none" w:sz="0" w:space="0" w:color="auto"/>
                <w:left w:val="none" w:sz="0" w:space="0" w:color="auto"/>
                <w:bottom w:val="none" w:sz="0" w:space="0" w:color="auto"/>
                <w:right w:val="none" w:sz="0" w:space="0" w:color="auto"/>
              </w:divBdr>
            </w:div>
          </w:divsChild>
        </w:div>
        <w:div w:id="669333920">
          <w:marLeft w:val="0"/>
          <w:marRight w:val="0"/>
          <w:marTop w:val="0"/>
          <w:marBottom w:val="0"/>
          <w:divBdr>
            <w:top w:val="none" w:sz="0" w:space="0" w:color="auto"/>
            <w:left w:val="none" w:sz="0" w:space="0" w:color="auto"/>
            <w:bottom w:val="none" w:sz="0" w:space="0" w:color="auto"/>
            <w:right w:val="none" w:sz="0" w:space="0" w:color="auto"/>
          </w:divBdr>
          <w:divsChild>
            <w:div w:id="1972898199">
              <w:marLeft w:val="0"/>
              <w:marRight w:val="0"/>
              <w:marTop w:val="0"/>
              <w:marBottom w:val="0"/>
              <w:divBdr>
                <w:top w:val="none" w:sz="0" w:space="0" w:color="auto"/>
                <w:left w:val="none" w:sz="0" w:space="0" w:color="auto"/>
                <w:bottom w:val="none" w:sz="0" w:space="0" w:color="auto"/>
                <w:right w:val="none" w:sz="0" w:space="0" w:color="auto"/>
              </w:divBdr>
            </w:div>
            <w:div w:id="2057468393">
              <w:marLeft w:val="0"/>
              <w:marRight w:val="0"/>
              <w:marTop w:val="0"/>
              <w:marBottom w:val="0"/>
              <w:divBdr>
                <w:top w:val="none" w:sz="0" w:space="0" w:color="auto"/>
                <w:left w:val="none" w:sz="0" w:space="0" w:color="auto"/>
                <w:bottom w:val="none" w:sz="0" w:space="0" w:color="auto"/>
                <w:right w:val="none" w:sz="0" w:space="0" w:color="auto"/>
              </w:divBdr>
              <w:divsChild>
                <w:div w:id="11540071">
                  <w:marLeft w:val="0"/>
                  <w:marRight w:val="0"/>
                  <w:marTop w:val="0"/>
                  <w:marBottom w:val="0"/>
                  <w:divBdr>
                    <w:top w:val="none" w:sz="0" w:space="0" w:color="auto"/>
                    <w:left w:val="none" w:sz="0" w:space="0" w:color="auto"/>
                    <w:bottom w:val="none" w:sz="0" w:space="0" w:color="auto"/>
                    <w:right w:val="none" w:sz="0" w:space="0" w:color="auto"/>
                  </w:divBdr>
                  <w:divsChild>
                    <w:div w:id="194472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23797">
              <w:marLeft w:val="0"/>
              <w:marRight w:val="0"/>
              <w:marTop w:val="0"/>
              <w:marBottom w:val="0"/>
              <w:divBdr>
                <w:top w:val="none" w:sz="0" w:space="0" w:color="auto"/>
                <w:left w:val="none" w:sz="0" w:space="0" w:color="auto"/>
                <w:bottom w:val="none" w:sz="0" w:space="0" w:color="auto"/>
                <w:right w:val="none" w:sz="0" w:space="0" w:color="auto"/>
              </w:divBdr>
            </w:div>
          </w:divsChild>
        </w:div>
        <w:div w:id="1580870222">
          <w:marLeft w:val="0"/>
          <w:marRight w:val="0"/>
          <w:marTop w:val="0"/>
          <w:marBottom w:val="0"/>
          <w:divBdr>
            <w:top w:val="none" w:sz="0" w:space="0" w:color="auto"/>
            <w:left w:val="none" w:sz="0" w:space="0" w:color="auto"/>
            <w:bottom w:val="none" w:sz="0" w:space="0" w:color="auto"/>
            <w:right w:val="none" w:sz="0" w:space="0" w:color="auto"/>
          </w:divBdr>
          <w:divsChild>
            <w:div w:id="76025323">
              <w:marLeft w:val="0"/>
              <w:marRight w:val="0"/>
              <w:marTop w:val="0"/>
              <w:marBottom w:val="0"/>
              <w:divBdr>
                <w:top w:val="none" w:sz="0" w:space="0" w:color="auto"/>
                <w:left w:val="none" w:sz="0" w:space="0" w:color="auto"/>
                <w:bottom w:val="none" w:sz="0" w:space="0" w:color="auto"/>
                <w:right w:val="none" w:sz="0" w:space="0" w:color="auto"/>
              </w:divBdr>
            </w:div>
            <w:div w:id="172111187">
              <w:marLeft w:val="0"/>
              <w:marRight w:val="0"/>
              <w:marTop w:val="0"/>
              <w:marBottom w:val="0"/>
              <w:divBdr>
                <w:top w:val="none" w:sz="0" w:space="0" w:color="auto"/>
                <w:left w:val="none" w:sz="0" w:space="0" w:color="auto"/>
                <w:bottom w:val="none" w:sz="0" w:space="0" w:color="auto"/>
                <w:right w:val="none" w:sz="0" w:space="0" w:color="auto"/>
              </w:divBdr>
              <w:divsChild>
                <w:div w:id="1006177795">
                  <w:marLeft w:val="0"/>
                  <w:marRight w:val="0"/>
                  <w:marTop w:val="0"/>
                  <w:marBottom w:val="0"/>
                  <w:divBdr>
                    <w:top w:val="none" w:sz="0" w:space="0" w:color="auto"/>
                    <w:left w:val="none" w:sz="0" w:space="0" w:color="auto"/>
                    <w:bottom w:val="none" w:sz="0" w:space="0" w:color="auto"/>
                    <w:right w:val="none" w:sz="0" w:space="0" w:color="auto"/>
                  </w:divBdr>
                  <w:divsChild>
                    <w:div w:id="194376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75219">
              <w:marLeft w:val="0"/>
              <w:marRight w:val="0"/>
              <w:marTop w:val="0"/>
              <w:marBottom w:val="0"/>
              <w:divBdr>
                <w:top w:val="none" w:sz="0" w:space="0" w:color="auto"/>
                <w:left w:val="none" w:sz="0" w:space="0" w:color="auto"/>
                <w:bottom w:val="none" w:sz="0" w:space="0" w:color="auto"/>
                <w:right w:val="none" w:sz="0" w:space="0" w:color="auto"/>
              </w:divBdr>
            </w:div>
          </w:divsChild>
        </w:div>
        <w:div w:id="874270859">
          <w:marLeft w:val="0"/>
          <w:marRight w:val="0"/>
          <w:marTop w:val="0"/>
          <w:marBottom w:val="0"/>
          <w:divBdr>
            <w:top w:val="none" w:sz="0" w:space="0" w:color="auto"/>
            <w:left w:val="none" w:sz="0" w:space="0" w:color="auto"/>
            <w:bottom w:val="none" w:sz="0" w:space="0" w:color="auto"/>
            <w:right w:val="none" w:sz="0" w:space="0" w:color="auto"/>
          </w:divBdr>
          <w:divsChild>
            <w:div w:id="1634752435">
              <w:marLeft w:val="0"/>
              <w:marRight w:val="0"/>
              <w:marTop w:val="0"/>
              <w:marBottom w:val="0"/>
              <w:divBdr>
                <w:top w:val="none" w:sz="0" w:space="0" w:color="auto"/>
                <w:left w:val="none" w:sz="0" w:space="0" w:color="auto"/>
                <w:bottom w:val="none" w:sz="0" w:space="0" w:color="auto"/>
                <w:right w:val="none" w:sz="0" w:space="0" w:color="auto"/>
              </w:divBdr>
            </w:div>
            <w:div w:id="943348147">
              <w:marLeft w:val="0"/>
              <w:marRight w:val="0"/>
              <w:marTop w:val="0"/>
              <w:marBottom w:val="0"/>
              <w:divBdr>
                <w:top w:val="none" w:sz="0" w:space="0" w:color="auto"/>
                <w:left w:val="none" w:sz="0" w:space="0" w:color="auto"/>
                <w:bottom w:val="none" w:sz="0" w:space="0" w:color="auto"/>
                <w:right w:val="none" w:sz="0" w:space="0" w:color="auto"/>
              </w:divBdr>
              <w:divsChild>
                <w:div w:id="1814718476">
                  <w:marLeft w:val="0"/>
                  <w:marRight w:val="0"/>
                  <w:marTop w:val="0"/>
                  <w:marBottom w:val="0"/>
                  <w:divBdr>
                    <w:top w:val="none" w:sz="0" w:space="0" w:color="auto"/>
                    <w:left w:val="none" w:sz="0" w:space="0" w:color="auto"/>
                    <w:bottom w:val="none" w:sz="0" w:space="0" w:color="auto"/>
                    <w:right w:val="none" w:sz="0" w:space="0" w:color="auto"/>
                  </w:divBdr>
                  <w:divsChild>
                    <w:div w:id="21346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05964">
              <w:marLeft w:val="0"/>
              <w:marRight w:val="0"/>
              <w:marTop w:val="0"/>
              <w:marBottom w:val="0"/>
              <w:divBdr>
                <w:top w:val="none" w:sz="0" w:space="0" w:color="auto"/>
                <w:left w:val="none" w:sz="0" w:space="0" w:color="auto"/>
                <w:bottom w:val="none" w:sz="0" w:space="0" w:color="auto"/>
                <w:right w:val="none" w:sz="0" w:space="0" w:color="auto"/>
              </w:divBdr>
            </w:div>
          </w:divsChild>
        </w:div>
        <w:div w:id="1242711696">
          <w:marLeft w:val="0"/>
          <w:marRight w:val="0"/>
          <w:marTop w:val="0"/>
          <w:marBottom w:val="0"/>
          <w:divBdr>
            <w:top w:val="none" w:sz="0" w:space="0" w:color="auto"/>
            <w:left w:val="none" w:sz="0" w:space="0" w:color="auto"/>
            <w:bottom w:val="none" w:sz="0" w:space="0" w:color="auto"/>
            <w:right w:val="none" w:sz="0" w:space="0" w:color="auto"/>
          </w:divBdr>
          <w:divsChild>
            <w:div w:id="1934824860">
              <w:marLeft w:val="0"/>
              <w:marRight w:val="0"/>
              <w:marTop w:val="0"/>
              <w:marBottom w:val="0"/>
              <w:divBdr>
                <w:top w:val="none" w:sz="0" w:space="0" w:color="auto"/>
                <w:left w:val="none" w:sz="0" w:space="0" w:color="auto"/>
                <w:bottom w:val="none" w:sz="0" w:space="0" w:color="auto"/>
                <w:right w:val="none" w:sz="0" w:space="0" w:color="auto"/>
              </w:divBdr>
            </w:div>
            <w:div w:id="1481074918">
              <w:marLeft w:val="0"/>
              <w:marRight w:val="0"/>
              <w:marTop w:val="0"/>
              <w:marBottom w:val="0"/>
              <w:divBdr>
                <w:top w:val="none" w:sz="0" w:space="0" w:color="auto"/>
                <w:left w:val="none" w:sz="0" w:space="0" w:color="auto"/>
                <w:bottom w:val="none" w:sz="0" w:space="0" w:color="auto"/>
                <w:right w:val="none" w:sz="0" w:space="0" w:color="auto"/>
              </w:divBdr>
              <w:divsChild>
                <w:div w:id="724183882">
                  <w:marLeft w:val="0"/>
                  <w:marRight w:val="0"/>
                  <w:marTop w:val="0"/>
                  <w:marBottom w:val="0"/>
                  <w:divBdr>
                    <w:top w:val="none" w:sz="0" w:space="0" w:color="auto"/>
                    <w:left w:val="none" w:sz="0" w:space="0" w:color="auto"/>
                    <w:bottom w:val="none" w:sz="0" w:space="0" w:color="auto"/>
                    <w:right w:val="none" w:sz="0" w:space="0" w:color="auto"/>
                  </w:divBdr>
                  <w:divsChild>
                    <w:div w:id="46230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4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332222">
      <w:bodyDiv w:val="1"/>
      <w:marLeft w:val="0"/>
      <w:marRight w:val="0"/>
      <w:marTop w:val="0"/>
      <w:marBottom w:val="0"/>
      <w:divBdr>
        <w:top w:val="none" w:sz="0" w:space="0" w:color="auto"/>
        <w:left w:val="none" w:sz="0" w:space="0" w:color="auto"/>
        <w:bottom w:val="none" w:sz="0" w:space="0" w:color="auto"/>
        <w:right w:val="none" w:sz="0" w:space="0" w:color="auto"/>
      </w:divBdr>
      <w:divsChild>
        <w:div w:id="283384579">
          <w:marLeft w:val="0"/>
          <w:marRight w:val="0"/>
          <w:marTop w:val="0"/>
          <w:marBottom w:val="0"/>
          <w:divBdr>
            <w:top w:val="none" w:sz="0" w:space="0" w:color="auto"/>
            <w:left w:val="none" w:sz="0" w:space="0" w:color="auto"/>
            <w:bottom w:val="none" w:sz="0" w:space="0" w:color="auto"/>
            <w:right w:val="none" w:sz="0" w:space="0" w:color="auto"/>
          </w:divBdr>
          <w:divsChild>
            <w:div w:id="131488266">
              <w:marLeft w:val="0"/>
              <w:marRight w:val="0"/>
              <w:marTop w:val="0"/>
              <w:marBottom w:val="0"/>
              <w:divBdr>
                <w:top w:val="none" w:sz="0" w:space="0" w:color="auto"/>
                <w:left w:val="none" w:sz="0" w:space="0" w:color="auto"/>
                <w:bottom w:val="none" w:sz="0" w:space="0" w:color="auto"/>
                <w:right w:val="none" w:sz="0" w:space="0" w:color="auto"/>
              </w:divBdr>
            </w:div>
            <w:div w:id="1086413487">
              <w:marLeft w:val="0"/>
              <w:marRight w:val="0"/>
              <w:marTop w:val="0"/>
              <w:marBottom w:val="0"/>
              <w:divBdr>
                <w:top w:val="none" w:sz="0" w:space="0" w:color="auto"/>
                <w:left w:val="none" w:sz="0" w:space="0" w:color="auto"/>
                <w:bottom w:val="none" w:sz="0" w:space="0" w:color="auto"/>
                <w:right w:val="none" w:sz="0" w:space="0" w:color="auto"/>
              </w:divBdr>
              <w:divsChild>
                <w:div w:id="646518857">
                  <w:marLeft w:val="0"/>
                  <w:marRight w:val="0"/>
                  <w:marTop w:val="0"/>
                  <w:marBottom w:val="0"/>
                  <w:divBdr>
                    <w:top w:val="none" w:sz="0" w:space="0" w:color="auto"/>
                    <w:left w:val="none" w:sz="0" w:space="0" w:color="auto"/>
                    <w:bottom w:val="none" w:sz="0" w:space="0" w:color="auto"/>
                    <w:right w:val="none" w:sz="0" w:space="0" w:color="auto"/>
                  </w:divBdr>
                  <w:divsChild>
                    <w:div w:id="151017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67638">
              <w:marLeft w:val="0"/>
              <w:marRight w:val="0"/>
              <w:marTop w:val="0"/>
              <w:marBottom w:val="0"/>
              <w:divBdr>
                <w:top w:val="none" w:sz="0" w:space="0" w:color="auto"/>
                <w:left w:val="none" w:sz="0" w:space="0" w:color="auto"/>
                <w:bottom w:val="none" w:sz="0" w:space="0" w:color="auto"/>
                <w:right w:val="none" w:sz="0" w:space="0" w:color="auto"/>
              </w:divBdr>
            </w:div>
          </w:divsChild>
        </w:div>
        <w:div w:id="1556963628">
          <w:marLeft w:val="0"/>
          <w:marRight w:val="0"/>
          <w:marTop w:val="0"/>
          <w:marBottom w:val="0"/>
          <w:divBdr>
            <w:top w:val="none" w:sz="0" w:space="0" w:color="auto"/>
            <w:left w:val="none" w:sz="0" w:space="0" w:color="auto"/>
            <w:bottom w:val="none" w:sz="0" w:space="0" w:color="auto"/>
            <w:right w:val="none" w:sz="0" w:space="0" w:color="auto"/>
          </w:divBdr>
          <w:divsChild>
            <w:div w:id="1829512512">
              <w:marLeft w:val="0"/>
              <w:marRight w:val="0"/>
              <w:marTop w:val="0"/>
              <w:marBottom w:val="0"/>
              <w:divBdr>
                <w:top w:val="none" w:sz="0" w:space="0" w:color="auto"/>
                <w:left w:val="none" w:sz="0" w:space="0" w:color="auto"/>
                <w:bottom w:val="none" w:sz="0" w:space="0" w:color="auto"/>
                <w:right w:val="none" w:sz="0" w:space="0" w:color="auto"/>
              </w:divBdr>
            </w:div>
            <w:div w:id="944191880">
              <w:marLeft w:val="0"/>
              <w:marRight w:val="0"/>
              <w:marTop w:val="0"/>
              <w:marBottom w:val="0"/>
              <w:divBdr>
                <w:top w:val="none" w:sz="0" w:space="0" w:color="auto"/>
                <w:left w:val="none" w:sz="0" w:space="0" w:color="auto"/>
                <w:bottom w:val="none" w:sz="0" w:space="0" w:color="auto"/>
                <w:right w:val="none" w:sz="0" w:space="0" w:color="auto"/>
              </w:divBdr>
              <w:divsChild>
                <w:div w:id="1749113857">
                  <w:marLeft w:val="0"/>
                  <w:marRight w:val="0"/>
                  <w:marTop w:val="0"/>
                  <w:marBottom w:val="0"/>
                  <w:divBdr>
                    <w:top w:val="none" w:sz="0" w:space="0" w:color="auto"/>
                    <w:left w:val="none" w:sz="0" w:space="0" w:color="auto"/>
                    <w:bottom w:val="none" w:sz="0" w:space="0" w:color="auto"/>
                    <w:right w:val="none" w:sz="0" w:space="0" w:color="auto"/>
                  </w:divBdr>
                  <w:divsChild>
                    <w:div w:id="72706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41591">
              <w:marLeft w:val="0"/>
              <w:marRight w:val="0"/>
              <w:marTop w:val="0"/>
              <w:marBottom w:val="0"/>
              <w:divBdr>
                <w:top w:val="none" w:sz="0" w:space="0" w:color="auto"/>
                <w:left w:val="none" w:sz="0" w:space="0" w:color="auto"/>
                <w:bottom w:val="none" w:sz="0" w:space="0" w:color="auto"/>
                <w:right w:val="none" w:sz="0" w:space="0" w:color="auto"/>
              </w:divBdr>
            </w:div>
          </w:divsChild>
        </w:div>
        <w:div w:id="1742865633">
          <w:marLeft w:val="0"/>
          <w:marRight w:val="0"/>
          <w:marTop w:val="0"/>
          <w:marBottom w:val="0"/>
          <w:divBdr>
            <w:top w:val="none" w:sz="0" w:space="0" w:color="auto"/>
            <w:left w:val="none" w:sz="0" w:space="0" w:color="auto"/>
            <w:bottom w:val="none" w:sz="0" w:space="0" w:color="auto"/>
            <w:right w:val="none" w:sz="0" w:space="0" w:color="auto"/>
          </w:divBdr>
          <w:divsChild>
            <w:div w:id="2103185952">
              <w:marLeft w:val="0"/>
              <w:marRight w:val="0"/>
              <w:marTop w:val="0"/>
              <w:marBottom w:val="0"/>
              <w:divBdr>
                <w:top w:val="none" w:sz="0" w:space="0" w:color="auto"/>
                <w:left w:val="none" w:sz="0" w:space="0" w:color="auto"/>
                <w:bottom w:val="none" w:sz="0" w:space="0" w:color="auto"/>
                <w:right w:val="none" w:sz="0" w:space="0" w:color="auto"/>
              </w:divBdr>
            </w:div>
            <w:div w:id="1805196505">
              <w:marLeft w:val="0"/>
              <w:marRight w:val="0"/>
              <w:marTop w:val="0"/>
              <w:marBottom w:val="0"/>
              <w:divBdr>
                <w:top w:val="none" w:sz="0" w:space="0" w:color="auto"/>
                <w:left w:val="none" w:sz="0" w:space="0" w:color="auto"/>
                <w:bottom w:val="none" w:sz="0" w:space="0" w:color="auto"/>
                <w:right w:val="none" w:sz="0" w:space="0" w:color="auto"/>
              </w:divBdr>
              <w:divsChild>
                <w:div w:id="1581404028">
                  <w:marLeft w:val="0"/>
                  <w:marRight w:val="0"/>
                  <w:marTop w:val="0"/>
                  <w:marBottom w:val="0"/>
                  <w:divBdr>
                    <w:top w:val="none" w:sz="0" w:space="0" w:color="auto"/>
                    <w:left w:val="none" w:sz="0" w:space="0" w:color="auto"/>
                    <w:bottom w:val="none" w:sz="0" w:space="0" w:color="auto"/>
                    <w:right w:val="none" w:sz="0" w:space="0" w:color="auto"/>
                  </w:divBdr>
                  <w:divsChild>
                    <w:div w:id="142648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9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45206">
      <w:bodyDiv w:val="1"/>
      <w:marLeft w:val="0"/>
      <w:marRight w:val="0"/>
      <w:marTop w:val="0"/>
      <w:marBottom w:val="0"/>
      <w:divBdr>
        <w:top w:val="none" w:sz="0" w:space="0" w:color="auto"/>
        <w:left w:val="none" w:sz="0" w:space="0" w:color="auto"/>
        <w:bottom w:val="none" w:sz="0" w:space="0" w:color="auto"/>
        <w:right w:val="none" w:sz="0" w:space="0" w:color="auto"/>
      </w:divBdr>
      <w:divsChild>
        <w:div w:id="1530535065">
          <w:marLeft w:val="0"/>
          <w:marRight w:val="0"/>
          <w:marTop w:val="0"/>
          <w:marBottom w:val="0"/>
          <w:divBdr>
            <w:top w:val="none" w:sz="0" w:space="0" w:color="auto"/>
            <w:left w:val="none" w:sz="0" w:space="0" w:color="auto"/>
            <w:bottom w:val="none" w:sz="0" w:space="0" w:color="auto"/>
            <w:right w:val="none" w:sz="0" w:space="0" w:color="auto"/>
          </w:divBdr>
          <w:divsChild>
            <w:div w:id="647519640">
              <w:marLeft w:val="0"/>
              <w:marRight w:val="0"/>
              <w:marTop w:val="0"/>
              <w:marBottom w:val="0"/>
              <w:divBdr>
                <w:top w:val="none" w:sz="0" w:space="0" w:color="auto"/>
                <w:left w:val="none" w:sz="0" w:space="0" w:color="auto"/>
                <w:bottom w:val="none" w:sz="0" w:space="0" w:color="auto"/>
                <w:right w:val="none" w:sz="0" w:space="0" w:color="auto"/>
              </w:divBdr>
            </w:div>
            <w:div w:id="1617518980">
              <w:marLeft w:val="0"/>
              <w:marRight w:val="0"/>
              <w:marTop w:val="0"/>
              <w:marBottom w:val="0"/>
              <w:divBdr>
                <w:top w:val="none" w:sz="0" w:space="0" w:color="auto"/>
                <w:left w:val="none" w:sz="0" w:space="0" w:color="auto"/>
                <w:bottom w:val="none" w:sz="0" w:space="0" w:color="auto"/>
                <w:right w:val="none" w:sz="0" w:space="0" w:color="auto"/>
              </w:divBdr>
              <w:divsChild>
                <w:div w:id="643436127">
                  <w:marLeft w:val="0"/>
                  <w:marRight w:val="0"/>
                  <w:marTop w:val="0"/>
                  <w:marBottom w:val="0"/>
                  <w:divBdr>
                    <w:top w:val="none" w:sz="0" w:space="0" w:color="auto"/>
                    <w:left w:val="none" w:sz="0" w:space="0" w:color="auto"/>
                    <w:bottom w:val="none" w:sz="0" w:space="0" w:color="auto"/>
                    <w:right w:val="none" w:sz="0" w:space="0" w:color="auto"/>
                  </w:divBdr>
                  <w:divsChild>
                    <w:div w:id="66239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7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91412">
      <w:bodyDiv w:val="1"/>
      <w:marLeft w:val="0"/>
      <w:marRight w:val="0"/>
      <w:marTop w:val="0"/>
      <w:marBottom w:val="0"/>
      <w:divBdr>
        <w:top w:val="none" w:sz="0" w:space="0" w:color="auto"/>
        <w:left w:val="none" w:sz="0" w:space="0" w:color="auto"/>
        <w:bottom w:val="none" w:sz="0" w:space="0" w:color="auto"/>
        <w:right w:val="none" w:sz="0" w:space="0" w:color="auto"/>
      </w:divBdr>
      <w:divsChild>
        <w:div w:id="2139756048">
          <w:marLeft w:val="0"/>
          <w:marRight w:val="0"/>
          <w:marTop w:val="0"/>
          <w:marBottom w:val="0"/>
          <w:divBdr>
            <w:top w:val="none" w:sz="0" w:space="0" w:color="auto"/>
            <w:left w:val="none" w:sz="0" w:space="0" w:color="auto"/>
            <w:bottom w:val="none" w:sz="0" w:space="0" w:color="auto"/>
            <w:right w:val="none" w:sz="0" w:space="0" w:color="auto"/>
          </w:divBdr>
          <w:divsChild>
            <w:div w:id="1670982789">
              <w:marLeft w:val="0"/>
              <w:marRight w:val="0"/>
              <w:marTop w:val="0"/>
              <w:marBottom w:val="0"/>
              <w:divBdr>
                <w:top w:val="none" w:sz="0" w:space="0" w:color="auto"/>
                <w:left w:val="none" w:sz="0" w:space="0" w:color="auto"/>
                <w:bottom w:val="none" w:sz="0" w:space="0" w:color="auto"/>
                <w:right w:val="none" w:sz="0" w:space="0" w:color="auto"/>
              </w:divBdr>
            </w:div>
            <w:div w:id="2100561497">
              <w:marLeft w:val="0"/>
              <w:marRight w:val="0"/>
              <w:marTop w:val="0"/>
              <w:marBottom w:val="0"/>
              <w:divBdr>
                <w:top w:val="none" w:sz="0" w:space="0" w:color="auto"/>
                <w:left w:val="none" w:sz="0" w:space="0" w:color="auto"/>
                <w:bottom w:val="none" w:sz="0" w:space="0" w:color="auto"/>
                <w:right w:val="none" w:sz="0" w:space="0" w:color="auto"/>
              </w:divBdr>
              <w:divsChild>
                <w:div w:id="1041246114">
                  <w:marLeft w:val="0"/>
                  <w:marRight w:val="0"/>
                  <w:marTop w:val="0"/>
                  <w:marBottom w:val="0"/>
                  <w:divBdr>
                    <w:top w:val="none" w:sz="0" w:space="0" w:color="auto"/>
                    <w:left w:val="none" w:sz="0" w:space="0" w:color="auto"/>
                    <w:bottom w:val="none" w:sz="0" w:space="0" w:color="auto"/>
                    <w:right w:val="none" w:sz="0" w:space="0" w:color="auto"/>
                  </w:divBdr>
                  <w:divsChild>
                    <w:div w:id="14729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85500">
              <w:marLeft w:val="0"/>
              <w:marRight w:val="0"/>
              <w:marTop w:val="0"/>
              <w:marBottom w:val="0"/>
              <w:divBdr>
                <w:top w:val="none" w:sz="0" w:space="0" w:color="auto"/>
                <w:left w:val="none" w:sz="0" w:space="0" w:color="auto"/>
                <w:bottom w:val="none" w:sz="0" w:space="0" w:color="auto"/>
                <w:right w:val="none" w:sz="0" w:space="0" w:color="auto"/>
              </w:divBdr>
            </w:div>
          </w:divsChild>
        </w:div>
        <w:div w:id="1656882754">
          <w:marLeft w:val="0"/>
          <w:marRight w:val="0"/>
          <w:marTop w:val="0"/>
          <w:marBottom w:val="0"/>
          <w:divBdr>
            <w:top w:val="none" w:sz="0" w:space="0" w:color="auto"/>
            <w:left w:val="none" w:sz="0" w:space="0" w:color="auto"/>
            <w:bottom w:val="none" w:sz="0" w:space="0" w:color="auto"/>
            <w:right w:val="none" w:sz="0" w:space="0" w:color="auto"/>
          </w:divBdr>
          <w:divsChild>
            <w:div w:id="2030061789">
              <w:marLeft w:val="0"/>
              <w:marRight w:val="0"/>
              <w:marTop w:val="0"/>
              <w:marBottom w:val="0"/>
              <w:divBdr>
                <w:top w:val="none" w:sz="0" w:space="0" w:color="auto"/>
                <w:left w:val="none" w:sz="0" w:space="0" w:color="auto"/>
                <w:bottom w:val="none" w:sz="0" w:space="0" w:color="auto"/>
                <w:right w:val="none" w:sz="0" w:space="0" w:color="auto"/>
              </w:divBdr>
            </w:div>
            <w:div w:id="336886090">
              <w:marLeft w:val="0"/>
              <w:marRight w:val="0"/>
              <w:marTop w:val="0"/>
              <w:marBottom w:val="0"/>
              <w:divBdr>
                <w:top w:val="none" w:sz="0" w:space="0" w:color="auto"/>
                <w:left w:val="none" w:sz="0" w:space="0" w:color="auto"/>
                <w:bottom w:val="none" w:sz="0" w:space="0" w:color="auto"/>
                <w:right w:val="none" w:sz="0" w:space="0" w:color="auto"/>
              </w:divBdr>
              <w:divsChild>
                <w:div w:id="1492670661">
                  <w:marLeft w:val="0"/>
                  <w:marRight w:val="0"/>
                  <w:marTop w:val="0"/>
                  <w:marBottom w:val="0"/>
                  <w:divBdr>
                    <w:top w:val="none" w:sz="0" w:space="0" w:color="auto"/>
                    <w:left w:val="none" w:sz="0" w:space="0" w:color="auto"/>
                    <w:bottom w:val="none" w:sz="0" w:space="0" w:color="auto"/>
                    <w:right w:val="none" w:sz="0" w:space="0" w:color="auto"/>
                  </w:divBdr>
                  <w:divsChild>
                    <w:div w:id="18104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844906">
              <w:marLeft w:val="0"/>
              <w:marRight w:val="0"/>
              <w:marTop w:val="0"/>
              <w:marBottom w:val="0"/>
              <w:divBdr>
                <w:top w:val="none" w:sz="0" w:space="0" w:color="auto"/>
                <w:left w:val="none" w:sz="0" w:space="0" w:color="auto"/>
                <w:bottom w:val="none" w:sz="0" w:space="0" w:color="auto"/>
                <w:right w:val="none" w:sz="0" w:space="0" w:color="auto"/>
              </w:divBdr>
            </w:div>
          </w:divsChild>
        </w:div>
        <w:div w:id="1771849999">
          <w:marLeft w:val="0"/>
          <w:marRight w:val="0"/>
          <w:marTop w:val="0"/>
          <w:marBottom w:val="0"/>
          <w:divBdr>
            <w:top w:val="none" w:sz="0" w:space="0" w:color="auto"/>
            <w:left w:val="none" w:sz="0" w:space="0" w:color="auto"/>
            <w:bottom w:val="none" w:sz="0" w:space="0" w:color="auto"/>
            <w:right w:val="none" w:sz="0" w:space="0" w:color="auto"/>
          </w:divBdr>
          <w:divsChild>
            <w:div w:id="713121950">
              <w:marLeft w:val="0"/>
              <w:marRight w:val="0"/>
              <w:marTop w:val="0"/>
              <w:marBottom w:val="0"/>
              <w:divBdr>
                <w:top w:val="none" w:sz="0" w:space="0" w:color="auto"/>
                <w:left w:val="none" w:sz="0" w:space="0" w:color="auto"/>
                <w:bottom w:val="none" w:sz="0" w:space="0" w:color="auto"/>
                <w:right w:val="none" w:sz="0" w:space="0" w:color="auto"/>
              </w:divBdr>
            </w:div>
            <w:div w:id="2041591996">
              <w:marLeft w:val="0"/>
              <w:marRight w:val="0"/>
              <w:marTop w:val="0"/>
              <w:marBottom w:val="0"/>
              <w:divBdr>
                <w:top w:val="none" w:sz="0" w:space="0" w:color="auto"/>
                <w:left w:val="none" w:sz="0" w:space="0" w:color="auto"/>
                <w:bottom w:val="none" w:sz="0" w:space="0" w:color="auto"/>
                <w:right w:val="none" w:sz="0" w:space="0" w:color="auto"/>
              </w:divBdr>
              <w:divsChild>
                <w:div w:id="213128867">
                  <w:marLeft w:val="0"/>
                  <w:marRight w:val="0"/>
                  <w:marTop w:val="0"/>
                  <w:marBottom w:val="0"/>
                  <w:divBdr>
                    <w:top w:val="none" w:sz="0" w:space="0" w:color="auto"/>
                    <w:left w:val="none" w:sz="0" w:space="0" w:color="auto"/>
                    <w:bottom w:val="none" w:sz="0" w:space="0" w:color="auto"/>
                    <w:right w:val="none" w:sz="0" w:space="0" w:color="auto"/>
                  </w:divBdr>
                  <w:divsChild>
                    <w:div w:id="92287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54814">
              <w:marLeft w:val="0"/>
              <w:marRight w:val="0"/>
              <w:marTop w:val="0"/>
              <w:marBottom w:val="0"/>
              <w:divBdr>
                <w:top w:val="none" w:sz="0" w:space="0" w:color="auto"/>
                <w:left w:val="none" w:sz="0" w:space="0" w:color="auto"/>
                <w:bottom w:val="none" w:sz="0" w:space="0" w:color="auto"/>
                <w:right w:val="none" w:sz="0" w:space="0" w:color="auto"/>
              </w:divBdr>
            </w:div>
          </w:divsChild>
        </w:div>
        <w:div w:id="69813920">
          <w:marLeft w:val="0"/>
          <w:marRight w:val="0"/>
          <w:marTop w:val="0"/>
          <w:marBottom w:val="0"/>
          <w:divBdr>
            <w:top w:val="none" w:sz="0" w:space="0" w:color="auto"/>
            <w:left w:val="none" w:sz="0" w:space="0" w:color="auto"/>
            <w:bottom w:val="none" w:sz="0" w:space="0" w:color="auto"/>
            <w:right w:val="none" w:sz="0" w:space="0" w:color="auto"/>
          </w:divBdr>
          <w:divsChild>
            <w:div w:id="1793983675">
              <w:marLeft w:val="0"/>
              <w:marRight w:val="0"/>
              <w:marTop w:val="0"/>
              <w:marBottom w:val="0"/>
              <w:divBdr>
                <w:top w:val="none" w:sz="0" w:space="0" w:color="auto"/>
                <w:left w:val="none" w:sz="0" w:space="0" w:color="auto"/>
                <w:bottom w:val="none" w:sz="0" w:space="0" w:color="auto"/>
                <w:right w:val="none" w:sz="0" w:space="0" w:color="auto"/>
              </w:divBdr>
            </w:div>
            <w:div w:id="1262949774">
              <w:marLeft w:val="0"/>
              <w:marRight w:val="0"/>
              <w:marTop w:val="0"/>
              <w:marBottom w:val="0"/>
              <w:divBdr>
                <w:top w:val="none" w:sz="0" w:space="0" w:color="auto"/>
                <w:left w:val="none" w:sz="0" w:space="0" w:color="auto"/>
                <w:bottom w:val="none" w:sz="0" w:space="0" w:color="auto"/>
                <w:right w:val="none" w:sz="0" w:space="0" w:color="auto"/>
              </w:divBdr>
              <w:divsChild>
                <w:div w:id="1020358132">
                  <w:marLeft w:val="0"/>
                  <w:marRight w:val="0"/>
                  <w:marTop w:val="0"/>
                  <w:marBottom w:val="0"/>
                  <w:divBdr>
                    <w:top w:val="none" w:sz="0" w:space="0" w:color="auto"/>
                    <w:left w:val="none" w:sz="0" w:space="0" w:color="auto"/>
                    <w:bottom w:val="none" w:sz="0" w:space="0" w:color="auto"/>
                    <w:right w:val="none" w:sz="0" w:space="0" w:color="auto"/>
                  </w:divBdr>
                  <w:divsChild>
                    <w:div w:id="25313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67539">
              <w:marLeft w:val="0"/>
              <w:marRight w:val="0"/>
              <w:marTop w:val="0"/>
              <w:marBottom w:val="0"/>
              <w:divBdr>
                <w:top w:val="none" w:sz="0" w:space="0" w:color="auto"/>
                <w:left w:val="none" w:sz="0" w:space="0" w:color="auto"/>
                <w:bottom w:val="none" w:sz="0" w:space="0" w:color="auto"/>
                <w:right w:val="none" w:sz="0" w:space="0" w:color="auto"/>
              </w:divBdr>
            </w:div>
          </w:divsChild>
        </w:div>
        <w:div w:id="1844323732">
          <w:marLeft w:val="0"/>
          <w:marRight w:val="0"/>
          <w:marTop w:val="0"/>
          <w:marBottom w:val="0"/>
          <w:divBdr>
            <w:top w:val="none" w:sz="0" w:space="0" w:color="auto"/>
            <w:left w:val="none" w:sz="0" w:space="0" w:color="auto"/>
            <w:bottom w:val="none" w:sz="0" w:space="0" w:color="auto"/>
            <w:right w:val="none" w:sz="0" w:space="0" w:color="auto"/>
          </w:divBdr>
          <w:divsChild>
            <w:div w:id="2022463823">
              <w:marLeft w:val="0"/>
              <w:marRight w:val="0"/>
              <w:marTop w:val="0"/>
              <w:marBottom w:val="0"/>
              <w:divBdr>
                <w:top w:val="none" w:sz="0" w:space="0" w:color="auto"/>
                <w:left w:val="none" w:sz="0" w:space="0" w:color="auto"/>
                <w:bottom w:val="none" w:sz="0" w:space="0" w:color="auto"/>
                <w:right w:val="none" w:sz="0" w:space="0" w:color="auto"/>
              </w:divBdr>
            </w:div>
            <w:div w:id="1957248725">
              <w:marLeft w:val="0"/>
              <w:marRight w:val="0"/>
              <w:marTop w:val="0"/>
              <w:marBottom w:val="0"/>
              <w:divBdr>
                <w:top w:val="none" w:sz="0" w:space="0" w:color="auto"/>
                <w:left w:val="none" w:sz="0" w:space="0" w:color="auto"/>
                <w:bottom w:val="none" w:sz="0" w:space="0" w:color="auto"/>
                <w:right w:val="none" w:sz="0" w:space="0" w:color="auto"/>
              </w:divBdr>
              <w:divsChild>
                <w:div w:id="1605577430">
                  <w:marLeft w:val="0"/>
                  <w:marRight w:val="0"/>
                  <w:marTop w:val="0"/>
                  <w:marBottom w:val="0"/>
                  <w:divBdr>
                    <w:top w:val="none" w:sz="0" w:space="0" w:color="auto"/>
                    <w:left w:val="none" w:sz="0" w:space="0" w:color="auto"/>
                    <w:bottom w:val="none" w:sz="0" w:space="0" w:color="auto"/>
                    <w:right w:val="none" w:sz="0" w:space="0" w:color="auto"/>
                  </w:divBdr>
                  <w:divsChild>
                    <w:div w:id="148847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6776">
              <w:marLeft w:val="0"/>
              <w:marRight w:val="0"/>
              <w:marTop w:val="0"/>
              <w:marBottom w:val="0"/>
              <w:divBdr>
                <w:top w:val="none" w:sz="0" w:space="0" w:color="auto"/>
                <w:left w:val="none" w:sz="0" w:space="0" w:color="auto"/>
                <w:bottom w:val="none" w:sz="0" w:space="0" w:color="auto"/>
                <w:right w:val="none" w:sz="0" w:space="0" w:color="auto"/>
              </w:divBdr>
            </w:div>
          </w:divsChild>
        </w:div>
        <w:div w:id="1518540310">
          <w:marLeft w:val="0"/>
          <w:marRight w:val="0"/>
          <w:marTop w:val="0"/>
          <w:marBottom w:val="0"/>
          <w:divBdr>
            <w:top w:val="none" w:sz="0" w:space="0" w:color="auto"/>
            <w:left w:val="none" w:sz="0" w:space="0" w:color="auto"/>
            <w:bottom w:val="none" w:sz="0" w:space="0" w:color="auto"/>
            <w:right w:val="none" w:sz="0" w:space="0" w:color="auto"/>
          </w:divBdr>
          <w:divsChild>
            <w:div w:id="704670990">
              <w:marLeft w:val="0"/>
              <w:marRight w:val="0"/>
              <w:marTop w:val="0"/>
              <w:marBottom w:val="0"/>
              <w:divBdr>
                <w:top w:val="none" w:sz="0" w:space="0" w:color="auto"/>
                <w:left w:val="none" w:sz="0" w:space="0" w:color="auto"/>
                <w:bottom w:val="none" w:sz="0" w:space="0" w:color="auto"/>
                <w:right w:val="none" w:sz="0" w:space="0" w:color="auto"/>
              </w:divBdr>
            </w:div>
            <w:div w:id="1525048818">
              <w:marLeft w:val="0"/>
              <w:marRight w:val="0"/>
              <w:marTop w:val="0"/>
              <w:marBottom w:val="0"/>
              <w:divBdr>
                <w:top w:val="none" w:sz="0" w:space="0" w:color="auto"/>
                <w:left w:val="none" w:sz="0" w:space="0" w:color="auto"/>
                <w:bottom w:val="none" w:sz="0" w:space="0" w:color="auto"/>
                <w:right w:val="none" w:sz="0" w:space="0" w:color="auto"/>
              </w:divBdr>
              <w:divsChild>
                <w:div w:id="764611657">
                  <w:marLeft w:val="0"/>
                  <w:marRight w:val="0"/>
                  <w:marTop w:val="0"/>
                  <w:marBottom w:val="0"/>
                  <w:divBdr>
                    <w:top w:val="none" w:sz="0" w:space="0" w:color="auto"/>
                    <w:left w:val="none" w:sz="0" w:space="0" w:color="auto"/>
                    <w:bottom w:val="none" w:sz="0" w:space="0" w:color="auto"/>
                    <w:right w:val="none" w:sz="0" w:space="0" w:color="auto"/>
                  </w:divBdr>
                  <w:divsChild>
                    <w:div w:id="158232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884">
              <w:marLeft w:val="0"/>
              <w:marRight w:val="0"/>
              <w:marTop w:val="0"/>
              <w:marBottom w:val="0"/>
              <w:divBdr>
                <w:top w:val="none" w:sz="0" w:space="0" w:color="auto"/>
                <w:left w:val="none" w:sz="0" w:space="0" w:color="auto"/>
                <w:bottom w:val="none" w:sz="0" w:space="0" w:color="auto"/>
                <w:right w:val="none" w:sz="0" w:space="0" w:color="auto"/>
              </w:divBdr>
            </w:div>
          </w:divsChild>
        </w:div>
        <w:div w:id="151797230">
          <w:marLeft w:val="0"/>
          <w:marRight w:val="0"/>
          <w:marTop w:val="0"/>
          <w:marBottom w:val="0"/>
          <w:divBdr>
            <w:top w:val="none" w:sz="0" w:space="0" w:color="auto"/>
            <w:left w:val="none" w:sz="0" w:space="0" w:color="auto"/>
            <w:bottom w:val="none" w:sz="0" w:space="0" w:color="auto"/>
            <w:right w:val="none" w:sz="0" w:space="0" w:color="auto"/>
          </w:divBdr>
          <w:divsChild>
            <w:div w:id="1173030509">
              <w:marLeft w:val="0"/>
              <w:marRight w:val="0"/>
              <w:marTop w:val="0"/>
              <w:marBottom w:val="0"/>
              <w:divBdr>
                <w:top w:val="none" w:sz="0" w:space="0" w:color="auto"/>
                <w:left w:val="none" w:sz="0" w:space="0" w:color="auto"/>
                <w:bottom w:val="none" w:sz="0" w:space="0" w:color="auto"/>
                <w:right w:val="none" w:sz="0" w:space="0" w:color="auto"/>
              </w:divBdr>
            </w:div>
            <w:div w:id="1550070158">
              <w:marLeft w:val="0"/>
              <w:marRight w:val="0"/>
              <w:marTop w:val="0"/>
              <w:marBottom w:val="0"/>
              <w:divBdr>
                <w:top w:val="none" w:sz="0" w:space="0" w:color="auto"/>
                <w:left w:val="none" w:sz="0" w:space="0" w:color="auto"/>
                <w:bottom w:val="none" w:sz="0" w:space="0" w:color="auto"/>
                <w:right w:val="none" w:sz="0" w:space="0" w:color="auto"/>
              </w:divBdr>
              <w:divsChild>
                <w:div w:id="223490938">
                  <w:marLeft w:val="0"/>
                  <w:marRight w:val="0"/>
                  <w:marTop w:val="0"/>
                  <w:marBottom w:val="0"/>
                  <w:divBdr>
                    <w:top w:val="none" w:sz="0" w:space="0" w:color="auto"/>
                    <w:left w:val="none" w:sz="0" w:space="0" w:color="auto"/>
                    <w:bottom w:val="none" w:sz="0" w:space="0" w:color="auto"/>
                    <w:right w:val="none" w:sz="0" w:space="0" w:color="auto"/>
                  </w:divBdr>
                  <w:divsChild>
                    <w:div w:id="12401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6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49572">
      <w:bodyDiv w:val="1"/>
      <w:marLeft w:val="0"/>
      <w:marRight w:val="0"/>
      <w:marTop w:val="0"/>
      <w:marBottom w:val="0"/>
      <w:divBdr>
        <w:top w:val="none" w:sz="0" w:space="0" w:color="auto"/>
        <w:left w:val="none" w:sz="0" w:space="0" w:color="auto"/>
        <w:bottom w:val="none" w:sz="0" w:space="0" w:color="auto"/>
        <w:right w:val="none" w:sz="0" w:space="0" w:color="auto"/>
      </w:divBdr>
      <w:divsChild>
        <w:div w:id="901911224">
          <w:marLeft w:val="0"/>
          <w:marRight w:val="0"/>
          <w:marTop w:val="0"/>
          <w:marBottom w:val="0"/>
          <w:divBdr>
            <w:top w:val="none" w:sz="0" w:space="0" w:color="auto"/>
            <w:left w:val="none" w:sz="0" w:space="0" w:color="auto"/>
            <w:bottom w:val="none" w:sz="0" w:space="0" w:color="auto"/>
            <w:right w:val="none" w:sz="0" w:space="0" w:color="auto"/>
          </w:divBdr>
          <w:divsChild>
            <w:div w:id="78794669">
              <w:marLeft w:val="0"/>
              <w:marRight w:val="0"/>
              <w:marTop w:val="0"/>
              <w:marBottom w:val="0"/>
              <w:divBdr>
                <w:top w:val="none" w:sz="0" w:space="0" w:color="auto"/>
                <w:left w:val="none" w:sz="0" w:space="0" w:color="auto"/>
                <w:bottom w:val="none" w:sz="0" w:space="0" w:color="auto"/>
                <w:right w:val="none" w:sz="0" w:space="0" w:color="auto"/>
              </w:divBdr>
            </w:div>
            <w:div w:id="560558520">
              <w:marLeft w:val="0"/>
              <w:marRight w:val="0"/>
              <w:marTop w:val="0"/>
              <w:marBottom w:val="0"/>
              <w:divBdr>
                <w:top w:val="none" w:sz="0" w:space="0" w:color="auto"/>
                <w:left w:val="none" w:sz="0" w:space="0" w:color="auto"/>
                <w:bottom w:val="none" w:sz="0" w:space="0" w:color="auto"/>
                <w:right w:val="none" w:sz="0" w:space="0" w:color="auto"/>
              </w:divBdr>
              <w:divsChild>
                <w:div w:id="96559585">
                  <w:marLeft w:val="0"/>
                  <w:marRight w:val="0"/>
                  <w:marTop w:val="0"/>
                  <w:marBottom w:val="0"/>
                  <w:divBdr>
                    <w:top w:val="none" w:sz="0" w:space="0" w:color="auto"/>
                    <w:left w:val="none" w:sz="0" w:space="0" w:color="auto"/>
                    <w:bottom w:val="none" w:sz="0" w:space="0" w:color="auto"/>
                    <w:right w:val="none" w:sz="0" w:space="0" w:color="auto"/>
                  </w:divBdr>
                  <w:divsChild>
                    <w:div w:id="111144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43985">
              <w:marLeft w:val="0"/>
              <w:marRight w:val="0"/>
              <w:marTop w:val="0"/>
              <w:marBottom w:val="0"/>
              <w:divBdr>
                <w:top w:val="none" w:sz="0" w:space="0" w:color="auto"/>
                <w:left w:val="none" w:sz="0" w:space="0" w:color="auto"/>
                <w:bottom w:val="none" w:sz="0" w:space="0" w:color="auto"/>
                <w:right w:val="none" w:sz="0" w:space="0" w:color="auto"/>
              </w:divBdr>
            </w:div>
          </w:divsChild>
        </w:div>
        <w:div w:id="928777141">
          <w:marLeft w:val="0"/>
          <w:marRight w:val="0"/>
          <w:marTop w:val="0"/>
          <w:marBottom w:val="0"/>
          <w:divBdr>
            <w:top w:val="none" w:sz="0" w:space="0" w:color="auto"/>
            <w:left w:val="none" w:sz="0" w:space="0" w:color="auto"/>
            <w:bottom w:val="none" w:sz="0" w:space="0" w:color="auto"/>
            <w:right w:val="none" w:sz="0" w:space="0" w:color="auto"/>
          </w:divBdr>
          <w:divsChild>
            <w:div w:id="903876174">
              <w:marLeft w:val="0"/>
              <w:marRight w:val="0"/>
              <w:marTop w:val="0"/>
              <w:marBottom w:val="0"/>
              <w:divBdr>
                <w:top w:val="none" w:sz="0" w:space="0" w:color="auto"/>
                <w:left w:val="none" w:sz="0" w:space="0" w:color="auto"/>
                <w:bottom w:val="none" w:sz="0" w:space="0" w:color="auto"/>
                <w:right w:val="none" w:sz="0" w:space="0" w:color="auto"/>
              </w:divBdr>
            </w:div>
            <w:div w:id="1690717628">
              <w:marLeft w:val="0"/>
              <w:marRight w:val="0"/>
              <w:marTop w:val="0"/>
              <w:marBottom w:val="0"/>
              <w:divBdr>
                <w:top w:val="none" w:sz="0" w:space="0" w:color="auto"/>
                <w:left w:val="none" w:sz="0" w:space="0" w:color="auto"/>
                <w:bottom w:val="none" w:sz="0" w:space="0" w:color="auto"/>
                <w:right w:val="none" w:sz="0" w:space="0" w:color="auto"/>
              </w:divBdr>
              <w:divsChild>
                <w:div w:id="1812671520">
                  <w:marLeft w:val="0"/>
                  <w:marRight w:val="0"/>
                  <w:marTop w:val="0"/>
                  <w:marBottom w:val="0"/>
                  <w:divBdr>
                    <w:top w:val="none" w:sz="0" w:space="0" w:color="auto"/>
                    <w:left w:val="none" w:sz="0" w:space="0" w:color="auto"/>
                    <w:bottom w:val="none" w:sz="0" w:space="0" w:color="auto"/>
                    <w:right w:val="none" w:sz="0" w:space="0" w:color="auto"/>
                  </w:divBdr>
                  <w:divsChild>
                    <w:div w:id="137530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06284">
              <w:marLeft w:val="0"/>
              <w:marRight w:val="0"/>
              <w:marTop w:val="0"/>
              <w:marBottom w:val="0"/>
              <w:divBdr>
                <w:top w:val="none" w:sz="0" w:space="0" w:color="auto"/>
                <w:left w:val="none" w:sz="0" w:space="0" w:color="auto"/>
                <w:bottom w:val="none" w:sz="0" w:space="0" w:color="auto"/>
                <w:right w:val="none" w:sz="0" w:space="0" w:color="auto"/>
              </w:divBdr>
            </w:div>
          </w:divsChild>
        </w:div>
        <w:div w:id="1695617777">
          <w:marLeft w:val="0"/>
          <w:marRight w:val="0"/>
          <w:marTop w:val="0"/>
          <w:marBottom w:val="0"/>
          <w:divBdr>
            <w:top w:val="none" w:sz="0" w:space="0" w:color="auto"/>
            <w:left w:val="none" w:sz="0" w:space="0" w:color="auto"/>
            <w:bottom w:val="none" w:sz="0" w:space="0" w:color="auto"/>
            <w:right w:val="none" w:sz="0" w:space="0" w:color="auto"/>
          </w:divBdr>
          <w:divsChild>
            <w:div w:id="1151020975">
              <w:marLeft w:val="0"/>
              <w:marRight w:val="0"/>
              <w:marTop w:val="0"/>
              <w:marBottom w:val="0"/>
              <w:divBdr>
                <w:top w:val="none" w:sz="0" w:space="0" w:color="auto"/>
                <w:left w:val="none" w:sz="0" w:space="0" w:color="auto"/>
                <w:bottom w:val="none" w:sz="0" w:space="0" w:color="auto"/>
                <w:right w:val="none" w:sz="0" w:space="0" w:color="auto"/>
              </w:divBdr>
            </w:div>
            <w:div w:id="1282806966">
              <w:marLeft w:val="0"/>
              <w:marRight w:val="0"/>
              <w:marTop w:val="0"/>
              <w:marBottom w:val="0"/>
              <w:divBdr>
                <w:top w:val="none" w:sz="0" w:space="0" w:color="auto"/>
                <w:left w:val="none" w:sz="0" w:space="0" w:color="auto"/>
                <w:bottom w:val="none" w:sz="0" w:space="0" w:color="auto"/>
                <w:right w:val="none" w:sz="0" w:space="0" w:color="auto"/>
              </w:divBdr>
              <w:divsChild>
                <w:div w:id="1662079594">
                  <w:marLeft w:val="0"/>
                  <w:marRight w:val="0"/>
                  <w:marTop w:val="0"/>
                  <w:marBottom w:val="0"/>
                  <w:divBdr>
                    <w:top w:val="none" w:sz="0" w:space="0" w:color="auto"/>
                    <w:left w:val="none" w:sz="0" w:space="0" w:color="auto"/>
                    <w:bottom w:val="none" w:sz="0" w:space="0" w:color="auto"/>
                    <w:right w:val="none" w:sz="0" w:space="0" w:color="auto"/>
                  </w:divBdr>
                  <w:divsChild>
                    <w:div w:id="191662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72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0494">
      <w:bodyDiv w:val="1"/>
      <w:marLeft w:val="0"/>
      <w:marRight w:val="0"/>
      <w:marTop w:val="0"/>
      <w:marBottom w:val="0"/>
      <w:divBdr>
        <w:top w:val="none" w:sz="0" w:space="0" w:color="auto"/>
        <w:left w:val="none" w:sz="0" w:space="0" w:color="auto"/>
        <w:bottom w:val="none" w:sz="0" w:space="0" w:color="auto"/>
        <w:right w:val="none" w:sz="0" w:space="0" w:color="auto"/>
      </w:divBdr>
      <w:divsChild>
        <w:div w:id="1237209425">
          <w:marLeft w:val="0"/>
          <w:marRight w:val="0"/>
          <w:marTop w:val="0"/>
          <w:marBottom w:val="0"/>
          <w:divBdr>
            <w:top w:val="none" w:sz="0" w:space="0" w:color="auto"/>
            <w:left w:val="none" w:sz="0" w:space="0" w:color="auto"/>
            <w:bottom w:val="none" w:sz="0" w:space="0" w:color="auto"/>
            <w:right w:val="none" w:sz="0" w:space="0" w:color="auto"/>
          </w:divBdr>
          <w:divsChild>
            <w:div w:id="1754081472">
              <w:marLeft w:val="0"/>
              <w:marRight w:val="0"/>
              <w:marTop w:val="0"/>
              <w:marBottom w:val="0"/>
              <w:divBdr>
                <w:top w:val="none" w:sz="0" w:space="0" w:color="auto"/>
                <w:left w:val="none" w:sz="0" w:space="0" w:color="auto"/>
                <w:bottom w:val="none" w:sz="0" w:space="0" w:color="auto"/>
                <w:right w:val="none" w:sz="0" w:space="0" w:color="auto"/>
              </w:divBdr>
            </w:div>
            <w:div w:id="829058462">
              <w:marLeft w:val="0"/>
              <w:marRight w:val="0"/>
              <w:marTop w:val="0"/>
              <w:marBottom w:val="0"/>
              <w:divBdr>
                <w:top w:val="none" w:sz="0" w:space="0" w:color="auto"/>
                <w:left w:val="none" w:sz="0" w:space="0" w:color="auto"/>
                <w:bottom w:val="none" w:sz="0" w:space="0" w:color="auto"/>
                <w:right w:val="none" w:sz="0" w:space="0" w:color="auto"/>
              </w:divBdr>
              <w:divsChild>
                <w:div w:id="569849878">
                  <w:marLeft w:val="0"/>
                  <w:marRight w:val="0"/>
                  <w:marTop w:val="0"/>
                  <w:marBottom w:val="0"/>
                  <w:divBdr>
                    <w:top w:val="none" w:sz="0" w:space="0" w:color="auto"/>
                    <w:left w:val="none" w:sz="0" w:space="0" w:color="auto"/>
                    <w:bottom w:val="none" w:sz="0" w:space="0" w:color="auto"/>
                    <w:right w:val="none" w:sz="0" w:space="0" w:color="auto"/>
                  </w:divBdr>
                  <w:divsChild>
                    <w:div w:id="178942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6475">
              <w:marLeft w:val="0"/>
              <w:marRight w:val="0"/>
              <w:marTop w:val="0"/>
              <w:marBottom w:val="0"/>
              <w:divBdr>
                <w:top w:val="none" w:sz="0" w:space="0" w:color="auto"/>
                <w:left w:val="none" w:sz="0" w:space="0" w:color="auto"/>
                <w:bottom w:val="none" w:sz="0" w:space="0" w:color="auto"/>
                <w:right w:val="none" w:sz="0" w:space="0" w:color="auto"/>
              </w:divBdr>
            </w:div>
          </w:divsChild>
        </w:div>
        <w:div w:id="199443373">
          <w:marLeft w:val="0"/>
          <w:marRight w:val="0"/>
          <w:marTop w:val="0"/>
          <w:marBottom w:val="0"/>
          <w:divBdr>
            <w:top w:val="none" w:sz="0" w:space="0" w:color="auto"/>
            <w:left w:val="none" w:sz="0" w:space="0" w:color="auto"/>
            <w:bottom w:val="none" w:sz="0" w:space="0" w:color="auto"/>
            <w:right w:val="none" w:sz="0" w:space="0" w:color="auto"/>
          </w:divBdr>
          <w:divsChild>
            <w:div w:id="596207321">
              <w:marLeft w:val="0"/>
              <w:marRight w:val="0"/>
              <w:marTop w:val="0"/>
              <w:marBottom w:val="0"/>
              <w:divBdr>
                <w:top w:val="none" w:sz="0" w:space="0" w:color="auto"/>
                <w:left w:val="none" w:sz="0" w:space="0" w:color="auto"/>
                <w:bottom w:val="none" w:sz="0" w:space="0" w:color="auto"/>
                <w:right w:val="none" w:sz="0" w:space="0" w:color="auto"/>
              </w:divBdr>
            </w:div>
            <w:div w:id="481240107">
              <w:marLeft w:val="0"/>
              <w:marRight w:val="0"/>
              <w:marTop w:val="0"/>
              <w:marBottom w:val="0"/>
              <w:divBdr>
                <w:top w:val="none" w:sz="0" w:space="0" w:color="auto"/>
                <w:left w:val="none" w:sz="0" w:space="0" w:color="auto"/>
                <w:bottom w:val="none" w:sz="0" w:space="0" w:color="auto"/>
                <w:right w:val="none" w:sz="0" w:space="0" w:color="auto"/>
              </w:divBdr>
              <w:divsChild>
                <w:div w:id="1991051679">
                  <w:marLeft w:val="0"/>
                  <w:marRight w:val="0"/>
                  <w:marTop w:val="0"/>
                  <w:marBottom w:val="0"/>
                  <w:divBdr>
                    <w:top w:val="none" w:sz="0" w:space="0" w:color="auto"/>
                    <w:left w:val="none" w:sz="0" w:space="0" w:color="auto"/>
                    <w:bottom w:val="none" w:sz="0" w:space="0" w:color="auto"/>
                    <w:right w:val="none" w:sz="0" w:space="0" w:color="auto"/>
                  </w:divBdr>
                  <w:divsChild>
                    <w:div w:id="67341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01272">
              <w:marLeft w:val="0"/>
              <w:marRight w:val="0"/>
              <w:marTop w:val="0"/>
              <w:marBottom w:val="0"/>
              <w:divBdr>
                <w:top w:val="none" w:sz="0" w:space="0" w:color="auto"/>
                <w:left w:val="none" w:sz="0" w:space="0" w:color="auto"/>
                <w:bottom w:val="none" w:sz="0" w:space="0" w:color="auto"/>
                <w:right w:val="none" w:sz="0" w:space="0" w:color="auto"/>
              </w:divBdr>
            </w:div>
          </w:divsChild>
        </w:div>
        <w:div w:id="365638953">
          <w:marLeft w:val="0"/>
          <w:marRight w:val="0"/>
          <w:marTop w:val="0"/>
          <w:marBottom w:val="0"/>
          <w:divBdr>
            <w:top w:val="none" w:sz="0" w:space="0" w:color="auto"/>
            <w:left w:val="none" w:sz="0" w:space="0" w:color="auto"/>
            <w:bottom w:val="none" w:sz="0" w:space="0" w:color="auto"/>
            <w:right w:val="none" w:sz="0" w:space="0" w:color="auto"/>
          </w:divBdr>
          <w:divsChild>
            <w:div w:id="1471947336">
              <w:marLeft w:val="0"/>
              <w:marRight w:val="0"/>
              <w:marTop w:val="0"/>
              <w:marBottom w:val="0"/>
              <w:divBdr>
                <w:top w:val="none" w:sz="0" w:space="0" w:color="auto"/>
                <w:left w:val="none" w:sz="0" w:space="0" w:color="auto"/>
                <w:bottom w:val="none" w:sz="0" w:space="0" w:color="auto"/>
                <w:right w:val="none" w:sz="0" w:space="0" w:color="auto"/>
              </w:divBdr>
            </w:div>
            <w:div w:id="799804595">
              <w:marLeft w:val="0"/>
              <w:marRight w:val="0"/>
              <w:marTop w:val="0"/>
              <w:marBottom w:val="0"/>
              <w:divBdr>
                <w:top w:val="none" w:sz="0" w:space="0" w:color="auto"/>
                <w:left w:val="none" w:sz="0" w:space="0" w:color="auto"/>
                <w:bottom w:val="none" w:sz="0" w:space="0" w:color="auto"/>
                <w:right w:val="none" w:sz="0" w:space="0" w:color="auto"/>
              </w:divBdr>
              <w:divsChild>
                <w:div w:id="708335800">
                  <w:marLeft w:val="0"/>
                  <w:marRight w:val="0"/>
                  <w:marTop w:val="0"/>
                  <w:marBottom w:val="0"/>
                  <w:divBdr>
                    <w:top w:val="none" w:sz="0" w:space="0" w:color="auto"/>
                    <w:left w:val="none" w:sz="0" w:space="0" w:color="auto"/>
                    <w:bottom w:val="none" w:sz="0" w:space="0" w:color="auto"/>
                    <w:right w:val="none" w:sz="0" w:space="0" w:color="auto"/>
                  </w:divBdr>
                  <w:divsChild>
                    <w:div w:id="71408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3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10829">
      <w:bodyDiv w:val="1"/>
      <w:marLeft w:val="0"/>
      <w:marRight w:val="0"/>
      <w:marTop w:val="0"/>
      <w:marBottom w:val="0"/>
      <w:divBdr>
        <w:top w:val="none" w:sz="0" w:space="0" w:color="auto"/>
        <w:left w:val="none" w:sz="0" w:space="0" w:color="auto"/>
        <w:bottom w:val="none" w:sz="0" w:space="0" w:color="auto"/>
        <w:right w:val="none" w:sz="0" w:space="0" w:color="auto"/>
      </w:divBdr>
      <w:divsChild>
        <w:div w:id="632978121">
          <w:marLeft w:val="0"/>
          <w:marRight w:val="0"/>
          <w:marTop w:val="0"/>
          <w:marBottom w:val="0"/>
          <w:divBdr>
            <w:top w:val="none" w:sz="0" w:space="0" w:color="auto"/>
            <w:left w:val="none" w:sz="0" w:space="0" w:color="auto"/>
            <w:bottom w:val="none" w:sz="0" w:space="0" w:color="auto"/>
            <w:right w:val="none" w:sz="0" w:space="0" w:color="auto"/>
          </w:divBdr>
          <w:divsChild>
            <w:div w:id="526868615">
              <w:marLeft w:val="0"/>
              <w:marRight w:val="0"/>
              <w:marTop w:val="0"/>
              <w:marBottom w:val="0"/>
              <w:divBdr>
                <w:top w:val="none" w:sz="0" w:space="0" w:color="auto"/>
                <w:left w:val="none" w:sz="0" w:space="0" w:color="auto"/>
                <w:bottom w:val="none" w:sz="0" w:space="0" w:color="auto"/>
                <w:right w:val="none" w:sz="0" w:space="0" w:color="auto"/>
              </w:divBdr>
            </w:div>
            <w:div w:id="534192306">
              <w:marLeft w:val="0"/>
              <w:marRight w:val="0"/>
              <w:marTop w:val="0"/>
              <w:marBottom w:val="0"/>
              <w:divBdr>
                <w:top w:val="none" w:sz="0" w:space="0" w:color="auto"/>
                <w:left w:val="none" w:sz="0" w:space="0" w:color="auto"/>
                <w:bottom w:val="none" w:sz="0" w:space="0" w:color="auto"/>
                <w:right w:val="none" w:sz="0" w:space="0" w:color="auto"/>
              </w:divBdr>
              <w:divsChild>
                <w:div w:id="1789473793">
                  <w:marLeft w:val="0"/>
                  <w:marRight w:val="0"/>
                  <w:marTop w:val="0"/>
                  <w:marBottom w:val="0"/>
                  <w:divBdr>
                    <w:top w:val="none" w:sz="0" w:space="0" w:color="auto"/>
                    <w:left w:val="none" w:sz="0" w:space="0" w:color="auto"/>
                    <w:bottom w:val="none" w:sz="0" w:space="0" w:color="auto"/>
                    <w:right w:val="none" w:sz="0" w:space="0" w:color="auto"/>
                  </w:divBdr>
                  <w:divsChild>
                    <w:div w:id="113517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50817">
              <w:marLeft w:val="0"/>
              <w:marRight w:val="0"/>
              <w:marTop w:val="0"/>
              <w:marBottom w:val="0"/>
              <w:divBdr>
                <w:top w:val="none" w:sz="0" w:space="0" w:color="auto"/>
                <w:left w:val="none" w:sz="0" w:space="0" w:color="auto"/>
                <w:bottom w:val="none" w:sz="0" w:space="0" w:color="auto"/>
                <w:right w:val="none" w:sz="0" w:space="0" w:color="auto"/>
              </w:divBdr>
            </w:div>
          </w:divsChild>
        </w:div>
        <w:div w:id="1954551367">
          <w:marLeft w:val="0"/>
          <w:marRight w:val="0"/>
          <w:marTop w:val="0"/>
          <w:marBottom w:val="0"/>
          <w:divBdr>
            <w:top w:val="none" w:sz="0" w:space="0" w:color="auto"/>
            <w:left w:val="none" w:sz="0" w:space="0" w:color="auto"/>
            <w:bottom w:val="none" w:sz="0" w:space="0" w:color="auto"/>
            <w:right w:val="none" w:sz="0" w:space="0" w:color="auto"/>
          </w:divBdr>
          <w:divsChild>
            <w:div w:id="780102752">
              <w:marLeft w:val="0"/>
              <w:marRight w:val="0"/>
              <w:marTop w:val="0"/>
              <w:marBottom w:val="0"/>
              <w:divBdr>
                <w:top w:val="none" w:sz="0" w:space="0" w:color="auto"/>
                <w:left w:val="none" w:sz="0" w:space="0" w:color="auto"/>
                <w:bottom w:val="none" w:sz="0" w:space="0" w:color="auto"/>
                <w:right w:val="none" w:sz="0" w:space="0" w:color="auto"/>
              </w:divBdr>
            </w:div>
            <w:div w:id="1890611385">
              <w:marLeft w:val="0"/>
              <w:marRight w:val="0"/>
              <w:marTop w:val="0"/>
              <w:marBottom w:val="0"/>
              <w:divBdr>
                <w:top w:val="none" w:sz="0" w:space="0" w:color="auto"/>
                <w:left w:val="none" w:sz="0" w:space="0" w:color="auto"/>
                <w:bottom w:val="none" w:sz="0" w:space="0" w:color="auto"/>
                <w:right w:val="none" w:sz="0" w:space="0" w:color="auto"/>
              </w:divBdr>
              <w:divsChild>
                <w:div w:id="882326435">
                  <w:marLeft w:val="0"/>
                  <w:marRight w:val="0"/>
                  <w:marTop w:val="0"/>
                  <w:marBottom w:val="0"/>
                  <w:divBdr>
                    <w:top w:val="none" w:sz="0" w:space="0" w:color="auto"/>
                    <w:left w:val="none" w:sz="0" w:space="0" w:color="auto"/>
                    <w:bottom w:val="none" w:sz="0" w:space="0" w:color="auto"/>
                    <w:right w:val="none" w:sz="0" w:space="0" w:color="auto"/>
                  </w:divBdr>
                  <w:divsChild>
                    <w:div w:id="92538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11119">
              <w:marLeft w:val="0"/>
              <w:marRight w:val="0"/>
              <w:marTop w:val="0"/>
              <w:marBottom w:val="0"/>
              <w:divBdr>
                <w:top w:val="none" w:sz="0" w:space="0" w:color="auto"/>
                <w:left w:val="none" w:sz="0" w:space="0" w:color="auto"/>
                <w:bottom w:val="none" w:sz="0" w:space="0" w:color="auto"/>
                <w:right w:val="none" w:sz="0" w:space="0" w:color="auto"/>
              </w:divBdr>
            </w:div>
          </w:divsChild>
        </w:div>
        <w:div w:id="725027109">
          <w:marLeft w:val="0"/>
          <w:marRight w:val="0"/>
          <w:marTop w:val="0"/>
          <w:marBottom w:val="0"/>
          <w:divBdr>
            <w:top w:val="none" w:sz="0" w:space="0" w:color="auto"/>
            <w:left w:val="none" w:sz="0" w:space="0" w:color="auto"/>
            <w:bottom w:val="none" w:sz="0" w:space="0" w:color="auto"/>
            <w:right w:val="none" w:sz="0" w:space="0" w:color="auto"/>
          </w:divBdr>
          <w:divsChild>
            <w:div w:id="1050416915">
              <w:marLeft w:val="0"/>
              <w:marRight w:val="0"/>
              <w:marTop w:val="0"/>
              <w:marBottom w:val="0"/>
              <w:divBdr>
                <w:top w:val="none" w:sz="0" w:space="0" w:color="auto"/>
                <w:left w:val="none" w:sz="0" w:space="0" w:color="auto"/>
                <w:bottom w:val="none" w:sz="0" w:space="0" w:color="auto"/>
                <w:right w:val="none" w:sz="0" w:space="0" w:color="auto"/>
              </w:divBdr>
            </w:div>
            <w:div w:id="2024284492">
              <w:marLeft w:val="0"/>
              <w:marRight w:val="0"/>
              <w:marTop w:val="0"/>
              <w:marBottom w:val="0"/>
              <w:divBdr>
                <w:top w:val="none" w:sz="0" w:space="0" w:color="auto"/>
                <w:left w:val="none" w:sz="0" w:space="0" w:color="auto"/>
                <w:bottom w:val="none" w:sz="0" w:space="0" w:color="auto"/>
                <w:right w:val="none" w:sz="0" w:space="0" w:color="auto"/>
              </w:divBdr>
              <w:divsChild>
                <w:div w:id="314451000">
                  <w:marLeft w:val="0"/>
                  <w:marRight w:val="0"/>
                  <w:marTop w:val="0"/>
                  <w:marBottom w:val="0"/>
                  <w:divBdr>
                    <w:top w:val="none" w:sz="0" w:space="0" w:color="auto"/>
                    <w:left w:val="none" w:sz="0" w:space="0" w:color="auto"/>
                    <w:bottom w:val="none" w:sz="0" w:space="0" w:color="auto"/>
                    <w:right w:val="none" w:sz="0" w:space="0" w:color="auto"/>
                  </w:divBdr>
                  <w:divsChild>
                    <w:div w:id="84347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094">
              <w:marLeft w:val="0"/>
              <w:marRight w:val="0"/>
              <w:marTop w:val="0"/>
              <w:marBottom w:val="0"/>
              <w:divBdr>
                <w:top w:val="none" w:sz="0" w:space="0" w:color="auto"/>
                <w:left w:val="none" w:sz="0" w:space="0" w:color="auto"/>
                <w:bottom w:val="none" w:sz="0" w:space="0" w:color="auto"/>
                <w:right w:val="none" w:sz="0" w:space="0" w:color="auto"/>
              </w:divBdr>
            </w:div>
          </w:divsChild>
        </w:div>
        <w:div w:id="1085347229">
          <w:marLeft w:val="0"/>
          <w:marRight w:val="0"/>
          <w:marTop w:val="0"/>
          <w:marBottom w:val="0"/>
          <w:divBdr>
            <w:top w:val="none" w:sz="0" w:space="0" w:color="auto"/>
            <w:left w:val="none" w:sz="0" w:space="0" w:color="auto"/>
            <w:bottom w:val="none" w:sz="0" w:space="0" w:color="auto"/>
            <w:right w:val="none" w:sz="0" w:space="0" w:color="auto"/>
          </w:divBdr>
          <w:divsChild>
            <w:div w:id="1724712817">
              <w:marLeft w:val="0"/>
              <w:marRight w:val="0"/>
              <w:marTop w:val="0"/>
              <w:marBottom w:val="0"/>
              <w:divBdr>
                <w:top w:val="none" w:sz="0" w:space="0" w:color="auto"/>
                <w:left w:val="none" w:sz="0" w:space="0" w:color="auto"/>
                <w:bottom w:val="none" w:sz="0" w:space="0" w:color="auto"/>
                <w:right w:val="none" w:sz="0" w:space="0" w:color="auto"/>
              </w:divBdr>
            </w:div>
            <w:div w:id="1085492039">
              <w:marLeft w:val="0"/>
              <w:marRight w:val="0"/>
              <w:marTop w:val="0"/>
              <w:marBottom w:val="0"/>
              <w:divBdr>
                <w:top w:val="none" w:sz="0" w:space="0" w:color="auto"/>
                <w:left w:val="none" w:sz="0" w:space="0" w:color="auto"/>
                <w:bottom w:val="none" w:sz="0" w:space="0" w:color="auto"/>
                <w:right w:val="none" w:sz="0" w:space="0" w:color="auto"/>
              </w:divBdr>
              <w:divsChild>
                <w:div w:id="1682973647">
                  <w:marLeft w:val="0"/>
                  <w:marRight w:val="0"/>
                  <w:marTop w:val="0"/>
                  <w:marBottom w:val="0"/>
                  <w:divBdr>
                    <w:top w:val="none" w:sz="0" w:space="0" w:color="auto"/>
                    <w:left w:val="none" w:sz="0" w:space="0" w:color="auto"/>
                    <w:bottom w:val="none" w:sz="0" w:space="0" w:color="auto"/>
                    <w:right w:val="none" w:sz="0" w:space="0" w:color="auto"/>
                  </w:divBdr>
                  <w:divsChild>
                    <w:div w:id="198812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71192">
              <w:marLeft w:val="0"/>
              <w:marRight w:val="0"/>
              <w:marTop w:val="0"/>
              <w:marBottom w:val="0"/>
              <w:divBdr>
                <w:top w:val="none" w:sz="0" w:space="0" w:color="auto"/>
                <w:left w:val="none" w:sz="0" w:space="0" w:color="auto"/>
                <w:bottom w:val="none" w:sz="0" w:space="0" w:color="auto"/>
                <w:right w:val="none" w:sz="0" w:space="0" w:color="auto"/>
              </w:divBdr>
            </w:div>
          </w:divsChild>
        </w:div>
        <w:div w:id="1373649473">
          <w:marLeft w:val="0"/>
          <w:marRight w:val="0"/>
          <w:marTop w:val="0"/>
          <w:marBottom w:val="0"/>
          <w:divBdr>
            <w:top w:val="none" w:sz="0" w:space="0" w:color="auto"/>
            <w:left w:val="none" w:sz="0" w:space="0" w:color="auto"/>
            <w:bottom w:val="none" w:sz="0" w:space="0" w:color="auto"/>
            <w:right w:val="none" w:sz="0" w:space="0" w:color="auto"/>
          </w:divBdr>
          <w:divsChild>
            <w:div w:id="653460662">
              <w:marLeft w:val="0"/>
              <w:marRight w:val="0"/>
              <w:marTop w:val="0"/>
              <w:marBottom w:val="0"/>
              <w:divBdr>
                <w:top w:val="none" w:sz="0" w:space="0" w:color="auto"/>
                <w:left w:val="none" w:sz="0" w:space="0" w:color="auto"/>
                <w:bottom w:val="none" w:sz="0" w:space="0" w:color="auto"/>
                <w:right w:val="none" w:sz="0" w:space="0" w:color="auto"/>
              </w:divBdr>
            </w:div>
            <w:div w:id="571084639">
              <w:marLeft w:val="0"/>
              <w:marRight w:val="0"/>
              <w:marTop w:val="0"/>
              <w:marBottom w:val="0"/>
              <w:divBdr>
                <w:top w:val="none" w:sz="0" w:space="0" w:color="auto"/>
                <w:left w:val="none" w:sz="0" w:space="0" w:color="auto"/>
                <w:bottom w:val="none" w:sz="0" w:space="0" w:color="auto"/>
                <w:right w:val="none" w:sz="0" w:space="0" w:color="auto"/>
              </w:divBdr>
              <w:divsChild>
                <w:div w:id="626349930">
                  <w:marLeft w:val="0"/>
                  <w:marRight w:val="0"/>
                  <w:marTop w:val="0"/>
                  <w:marBottom w:val="0"/>
                  <w:divBdr>
                    <w:top w:val="none" w:sz="0" w:space="0" w:color="auto"/>
                    <w:left w:val="none" w:sz="0" w:space="0" w:color="auto"/>
                    <w:bottom w:val="none" w:sz="0" w:space="0" w:color="auto"/>
                    <w:right w:val="none" w:sz="0" w:space="0" w:color="auto"/>
                  </w:divBdr>
                  <w:divsChild>
                    <w:div w:id="133899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4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57934">
      <w:bodyDiv w:val="1"/>
      <w:marLeft w:val="0"/>
      <w:marRight w:val="0"/>
      <w:marTop w:val="0"/>
      <w:marBottom w:val="0"/>
      <w:divBdr>
        <w:top w:val="none" w:sz="0" w:space="0" w:color="auto"/>
        <w:left w:val="none" w:sz="0" w:space="0" w:color="auto"/>
        <w:bottom w:val="none" w:sz="0" w:space="0" w:color="auto"/>
        <w:right w:val="none" w:sz="0" w:space="0" w:color="auto"/>
      </w:divBdr>
      <w:divsChild>
        <w:div w:id="1296256081">
          <w:marLeft w:val="0"/>
          <w:marRight w:val="0"/>
          <w:marTop w:val="0"/>
          <w:marBottom w:val="0"/>
          <w:divBdr>
            <w:top w:val="none" w:sz="0" w:space="0" w:color="auto"/>
            <w:left w:val="none" w:sz="0" w:space="0" w:color="auto"/>
            <w:bottom w:val="none" w:sz="0" w:space="0" w:color="auto"/>
            <w:right w:val="none" w:sz="0" w:space="0" w:color="auto"/>
          </w:divBdr>
          <w:divsChild>
            <w:div w:id="1786777983">
              <w:marLeft w:val="0"/>
              <w:marRight w:val="0"/>
              <w:marTop w:val="0"/>
              <w:marBottom w:val="0"/>
              <w:divBdr>
                <w:top w:val="none" w:sz="0" w:space="0" w:color="auto"/>
                <w:left w:val="none" w:sz="0" w:space="0" w:color="auto"/>
                <w:bottom w:val="none" w:sz="0" w:space="0" w:color="auto"/>
                <w:right w:val="none" w:sz="0" w:space="0" w:color="auto"/>
              </w:divBdr>
              <w:divsChild>
                <w:div w:id="1881942492">
                  <w:marLeft w:val="0"/>
                  <w:marRight w:val="0"/>
                  <w:marTop w:val="0"/>
                  <w:marBottom w:val="0"/>
                  <w:divBdr>
                    <w:top w:val="none" w:sz="0" w:space="0" w:color="auto"/>
                    <w:left w:val="none" w:sz="0" w:space="0" w:color="auto"/>
                    <w:bottom w:val="none" w:sz="0" w:space="0" w:color="auto"/>
                    <w:right w:val="none" w:sz="0" w:space="0" w:color="auto"/>
                  </w:divBdr>
                  <w:divsChild>
                    <w:div w:id="658115965">
                      <w:marLeft w:val="0"/>
                      <w:marRight w:val="0"/>
                      <w:marTop w:val="0"/>
                      <w:marBottom w:val="0"/>
                      <w:divBdr>
                        <w:top w:val="none" w:sz="0" w:space="0" w:color="auto"/>
                        <w:left w:val="none" w:sz="0" w:space="0" w:color="auto"/>
                        <w:bottom w:val="none" w:sz="0" w:space="0" w:color="auto"/>
                        <w:right w:val="none" w:sz="0" w:space="0" w:color="auto"/>
                      </w:divBdr>
                      <w:divsChild>
                        <w:div w:id="504049818">
                          <w:marLeft w:val="0"/>
                          <w:marRight w:val="0"/>
                          <w:marTop w:val="0"/>
                          <w:marBottom w:val="0"/>
                          <w:divBdr>
                            <w:top w:val="none" w:sz="0" w:space="0" w:color="auto"/>
                            <w:left w:val="none" w:sz="0" w:space="0" w:color="auto"/>
                            <w:bottom w:val="none" w:sz="0" w:space="0" w:color="auto"/>
                            <w:right w:val="none" w:sz="0" w:space="0" w:color="auto"/>
                          </w:divBdr>
                          <w:divsChild>
                            <w:div w:id="1115828335">
                              <w:marLeft w:val="0"/>
                              <w:marRight w:val="0"/>
                              <w:marTop w:val="0"/>
                              <w:marBottom w:val="0"/>
                              <w:divBdr>
                                <w:top w:val="none" w:sz="0" w:space="0" w:color="auto"/>
                                <w:left w:val="none" w:sz="0" w:space="0" w:color="auto"/>
                                <w:bottom w:val="none" w:sz="0" w:space="0" w:color="auto"/>
                                <w:right w:val="none" w:sz="0" w:space="0" w:color="auto"/>
                              </w:divBdr>
                              <w:divsChild>
                                <w:div w:id="1387023715">
                                  <w:marLeft w:val="0"/>
                                  <w:marRight w:val="0"/>
                                  <w:marTop w:val="0"/>
                                  <w:marBottom w:val="0"/>
                                  <w:divBdr>
                                    <w:top w:val="none" w:sz="0" w:space="0" w:color="auto"/>
                                    <w:left w:val="none" w:sz="0" w:space="0" w:color="auto"/>
                                    <w:bottom w:val="none" w:sz="0" w:space="0" w:color="auto"/>
                                    <w:right w:val="none" w:sz="0" w:space="0" w:color="auto"/>
                                  </w:divBdr>
                                  <w:divsChild>
                                    <w:div w:id="144248168">
                                      <w:marLeft w:val="0"/>
                                      <w:marRight w:val="0"/>
                                      <w:marTop w:val="0"/>
                                      <w:marBottom w:val="0"/>
                                      <w:divBdr>
                                        <w:top w:val="none" w:sz="0" w:space="0" w:color="auto"/>
                                        <w:left w:val="none" w:sz="0" w:space="0" w:color="auto"/>
                                        <w:bottom w:val="none" w:sz="0" w:space="0" w:color="auto"/>
                                        <w:right w:val="none" w:sz="0" w:space="0" w:color="auto"/>
                                      </w:divBdr>
                                    </w:div>
                                    <w:div w:id="113793016">
                                      <w:marLeft w:val="0"/>
                                      <w:marRight w:val="0"/>
                                      <w:marTop w:val="0"/>
                                      <w:marBottom w:val="0"/>
                                      <w:divBdr>
                                        <w:top w:val="none" w:sz="0" w:space="0" w:color="auto"/>
                                        <w:left w:val="none" w:sz="0" w:space="0" w:color="auto"/>
                                        <w:bottom w:val="none" w:sz="0" w:space="0" w:color="auto"/>
                                        <w:right w:val="none" w:sz="0" w:space="0" w:color="auto"/>
                                      </w:divBdr>
                                      <w:divsChild>
                                        <w:div w:id="1472987927">
                                          <w:marLeft w:val="0"/>
                                          <w:marRight w:val="0"/>
                                          <w:marTop w:val="0"/>
                                          <w:marBottom w:val="0"/>
                                          <w:divBdr>
                                            <w:top w:val="none" w:sz="0" w:space="0" w:color="auto"/>
                                            <w:left w:val="none" w:sz="0" w:space="0" w:color="auto"/>
                                            <w:bottom w:val="none" w:sz="0" w:space="0" w:color="auto"/>
                                            <w:right w:val="none" w:sz="0" w:space="0" w:color="auto"/>
                                          </w:divBdr>
                                          <w:divsChild>
                                            <w:div w:id="165649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85010">
                                      <w:marLeft w:val="0"/>
                                      <w:marRight w:val="0"/>
                                      <w:marTop w:val="0"/>
                                      <w:marBottom w:val="0"/>
                                      <w:divBdr>
                                        <w:top w:val="none" w:sz="0" w:space="0" w:color="auto"/>
                                        <w:left w:val="none" w:sz="0" w:space="0" w:color="auto"/>
                                        <w:bottom w:val="none" w:sz="0" w:space="0" w:color="auto"/>
                                        <w:right w:val="none" w:sz="0" w:space="0" w:color="auto"/>
                                      </w:divBdr>
                                    </w:div>
                                  </w:divsChild>
                                </w:div>
                                <w:div w:id="1660814098">
                                  <w:marLeft w:val="0"/>
                                  <w:marRight w:val="0"/>
                                  <w:marTop w:val="0"/>
                                  <w:marBottom w:val="0"/>
                                  <w:divBdr>
                                    <w:top w:val="none" w:sz="0" w:space="0" w:color="auto"/>
                                    <w:left w:val="none" w:sz="0" w:space="0" w:color="auto"/>
                                    <w:bottom w:val="none" w:sz="0" w:space="0" w:color="auto"/>
                                    <w:right w:val="none" w:sz="0" w:space="0" w:color="auto"/>
                                  </w:divBdr>
                                  <w:divsChild>
                                    <w:div w:id="4522221">
                                      <w:marLeft w:val="0"/>
                                      <w:marRight w:val="0"/>
                                      <w:marTop w:val="0"/>
                                      <w:marBottom w:val="0"/>
                                      <w:divBdr>
                                        <w:top w:val="none" w:sz="0" w:space="0" w:color="auto"/>
                                        <w:left w:val="none" w:sz="0" w:space="0" w:color="auto"/>
                                        <w:bottom w:val="none" w:sz="0" w:space="0" w:color="auto"/>
                                        <w:right w:val="none" w:sz="0" w:space="0" w:color="auto"/>
                                      </w:divBdr>
                                    </w:div>
                                    <w:div w:id="1278635109">
                                      <w:marLeft w:val="0"/>
                                      <w:marRight w:val="0"/>
                                      <w:marTop w:val="0"/>
                                      <w:marBottom w:val="0"/>
                                      <w:divBdr>
                                        <w:top w:val="none" w:sz="0" w:space="0" w:color="auto"/>
                                        <w:left w:val="none" w:sz="0" w:space="0" w:color="auto"/>
                                        <w:bottom w:val="none" w:sz="0" w:space="0" w:color="auto"/>
                                        <w:right w:val="none" w:sz="0" w:space="0" w:color="auto"/>
                                      </w:divBdr>
                                      <w:divsChild>
                                        <w:div w:id="1768387871">
                                          <w:marLeft w:val="0"/>
                                          <w:marRight w:val="0"/>
                                          <w:marTop w:val="0"/>
                                          <w:marBottom w:val="0"/>
                                          <w:divBdr>
                                            <w:top w:val="none" w:sz="0" w:space="0" w:color="auto"/>
                                            <w:left w:val="none" w:sz="0" w:space="0" w:color="auto"/>
                                            <w:bottom w:val="none" w:sz="0" w:space="0" w:color="auto"/>
                                            <w:right w:val="none" w:sz="0" w:space="0" w:color="auto"/>
                                          </w:divBdr>
                                          <w:divsChild>
                                            <w:div w:id="28666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6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 TargetMode="External"/><Relationship Id="rId3" Type="http://schemas.openxmlformats.org/officeDocument/2006/relationships/styles" Target="styles.xml"/><Relationship Id="rId7" Type="http://schemas.openxmlformats.org/officeDocument/2006/relationships/hyperlink" Target="https://www.mysq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in-gonic/gi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39</Pages>
  <Words>8480</Words>
  <Characters>48337</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56704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Nitin Kumar</cp:lastModifiedBy>
  <cp:revision>25</cp:revision>
  <dcterms:created xsi:type="dcterms:W3CDTF">2013-12-23T23:15:00Z</dcterms:created>
  <dcterms:modified xsi:type="dcterms:W3CDTF">2024-09-28T10:01:00Z</dcterms:modified>
  <cp:category/>
</cp:coreProperties>
</file>